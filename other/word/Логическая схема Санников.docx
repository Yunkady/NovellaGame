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87E40" w14:textId="77777777" w:rsidR="00391552" w:rsidRPr="00391552" w:rsidRDefault="00391552" w:rsidP="003915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98292537"/>
      <w:r w:rsidRPr="00391552">
        <w:rPr>
          <w:rFonts w:ascii="Times New Roman" w:hAnsi="Times New Roman" w:cs="Times New Roman"/>
          <w:b/>
          <w:sz w:val="28"/>
          <w:szCs w:val="28"/>
        </w:rPr>
        <w:t>ПРИЛОЖЕНИЕ А</w:t>
      </w:r>
      <w:bookmarkEnd w:id="0"/>
    </w:p>
    <w:p w14:paraId="44913486" w14:textId="77777777" w:rsidR="00391552" w:rsidRPr="00391552" w:rsidRDefault="00391552" w:rsidP="008C5A2D">
      <w:pPr>
        <w:rPr>
          <w:rFonts w:ascii="Times New Roman" w:hAnsi="Times New Roman" w:cs="Times New Roman"/>
          <w:sz w:val="28"/>
          <w:szCs w:val="28"/>
        </w:rPr>
      </w:pPr>
    </w:p>
    <w:p w14:paraId="3728B630" w14:textId="7F5E24EE" w:rsidR="003756FE" w:rsidRPr="00391552" w:rsidRDefault="008C5A2D" w:rsidP="008C5A2D">
      <w:pPr>
        <w:rPr>
          <w:rFonts w:ascii="Times New Roman" w:hAnsi="Times New Roman" w:cs="Times New Roman"/>
          <w:sz w:val="28"/>
          <w:szCs w:val="28"/>
        </w:rPr>
      </w:pPr>
      <w:r w:rsidRPr="0039155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BBAFFA" wp14:editId="3D6F10AC">
            <wp:extent cx="5609230" cy="7014949"/>
            <wp:effectExtent l="0" t="57150" r="0" b="109855"/>
            <wp:docPr id="213821500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1" w:name="_GoBack"/>
      <w:bookmarkEnd w:id="1"/>
    </w:p>
    <w:sectPr w:rsidR="003756FE" w:rsidRPr="00391552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7CC8C" w14:textId="77777777" w:rsidR="000E70BB" w:rsidRDefault="000E70BB" w:rsidP="00451B2C">
      <w:pPr>
        <w:spacing w:after="0" w:line="240" w:lineRule="auto"/>
      </w:pPr>
      <w:r>
        <w:separator/>
      </w:r>
    </w:p>
  </w:endnote>
  <w:endnote w:type="continuationSeparator" w:id="0">
    <w:p w14:paraId="4542FE24" w14:textId="77777777" w:rsidR="000E70BB" w:rsidRDefault="000E70BB" w:rsidP="0045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B3D7E" w14:textId="77777777" w:rsidR="000E70BB" w:rsidRDefault="000E70BB" w:rsidP="00451B2C">
      <w:pPr>
        <w:spacing w:after="0" w:line="240" w:lineRule="auto"/>
      </w:pPr>
      <w:r>
        <w:separator/>
      </w:r>
    </w:p>
  </w:footnote>
  <w:footnote w:type="continuationSeparator" w:id="0">
    <w:p w14:paraId="7C8D073B" w14:textId="77777777" w:rsidR="000E70BB" w:rsidRDefault="000E70BB" w:rsidP="0045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056FB" w14:textId="605D6657" w:rsidR="00451B2C" w:rsidRPr="00451B2C" w:rsidRDefault="00451B2C" w:rsidP="00451B2C">
    <w:pPr>
      <w:pStyle w:val="a5"/>
    </w:pPr>
    <w:r>
      <w:rPr>
        <w:rFonts w:ascii="Times New Roman" w:hAnsi="Times New Roman" w:cs="Times New Roman"/>
        <w:noProof/>
        <w:sz w:val="24"/>
        <w:szCs w:val="24"/>
        <w:lang w:val="ru-RU" w:eastAsia="ru-RU"/>
      </w:rPr>
      <mc:AlternateContent>
        <mc:Choice Requires="wpg">
          <w:drawing>
            <wp:anchor distT="0" distB="38100" distL="0" distR="38100" simplePos="0" relativeHeight="251659264" behindDoc="1" locked="0" layoutInCell="0" allowOverlap="1" wp14:anchorId="095E0984" wp14:editId="2C937F0B">
              <wp:simplePos x="0" y="0"/>
              <wp:positionH relativeFrom="margin">
                <wp:posOffset>-610273</wp:posOffset>
              </wp:positionH>
              <wp:positionV relativeFrom="margin">
                <wp:posOffset>-327394</wp:posOffset>
              </wp:positionV>
              <wp:extent cx="6768739" cy="9116705"/>
              <wp:effectExtent l="0" t="0" r="32385" b="2730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8739" cy="9116705"/>
                        <a:chOff x="0" y="0"/>
                        <a:chExt cx="6495480" cy="10286280"/>
                      </a:xfrm>
                    </wpg:grpSpPr>
                    <wps:wsp>
                      <wps:cNvPr id="3" name="Rectangle 58"/>
                      <wps:cNvSpPr/>
                      <wps:spPr>
                        <a:xfrm>
                          <a:off x="0" y="0"/>
                          <a:ext cx="6495480" cy="10286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9"/>
                      <wps:cNvCnPr/>
                      <wps:spPr>
                        <a:xfrm>
                          <a:off x="354960" y="9746640"/>
                          <a:ext cx="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0"/>
                      <wps:cNvCnPr/>
                      <wps:spPr>
                        <a:xfrm>
                          <a:off x="3240" y="9742320"/>
                          <a:ext cx="64854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51"/>
                      <wps:cNvCnPr/>
                      <wps:spPr>
                        <a:xfrm>
                          <a:off x="709920" y="974664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52"/>
                      <wps:cNvCnPr/>
                      <wps:spPr>
                        <a:xfrm>
                          <a:off x="1597680" y="9746640"/>
                          <a:ext cx="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53"/>
                      <wps:cNvCnPr/>
                      <wps:spPr>
                        <a:xfrm>
                          <a:off x="2129040" y="975168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54"/>
                      <wps:cNvCnPr/>
                      <wps:spPr>
                        <a:xfrm>
                          <a:off x="2484720" y="9746640"/>
                          <a:ext cx="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55"/>
                      <wps:cNvCnPr/>
                      <wps:spPr>
                        <a:xfrm>
                          <a:off x="6139800" y="9746640"/>
                          <a:ext cx="180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56"/>
                      <wps:cNvCnPr/>
                      <wps:spPr>
                        <a:xfrm>
                          <a:off x="3240" y="9923040"/>
                          <a:ext cx="247536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57"/>
                      <wps:cNvCnPr/>
                      <wps:spPr>
                        <a:xfrm>
                          <a:off x="3240" y="10104840"/>
                          <a:ext cx="24753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58"/>
                      <wps:cNvCnPr/>
                      <wps:spPr>
                        <a:xfrm>
                          <a:off x="6144840" y="9925200"/>
                          <a:ext cx="347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Rectangle 69"/>
                      <wps:cNvSpPr/>
                      <wps:spPr>
                        <a:xfrm>
                          <a:off x="17280" y="10112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9FD4CE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Rectangle 70"/>
                      <wps:cNvSpPr/>
                      <wps:spPr>
                        <a:xfrm>
                          <a:off x="369720" y="10112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365BA7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Rectangle 71"/>
                      <wps:cNvSpPr/>
                      <wps:spPr>
                        <a:xfrm>
                          <a:off x="735840" y="10112400"/>
                          <a:ext cx="83520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5E52A7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72"/>
                      <wps:cNvSpPr/>
                      <wps:spPr>
                        <a:xfrm>
                          <a:off x="1618560" y="10112400"/>
                          <a:ext cx="4978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3A0BBE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73"/>
                      <wps:cNvSpPr/>
                      <wps:spPr>
                        <a:xfrm>
                          <a:off x="2144880" y="10112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FB42ED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74"/>
                      <wps:cNvSpPr/>
                      <wps:spPr>
                        <a:xfrm>
                          <a:off x="6154560" y="9761400"/>
                          <a:ext cx="32436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69FF38" w14:textId="77777777" w:rsidR="00451B2C" w:rsidRDefault="00451B2C" w:rsidP="00451B2C">
                            <w:pPr>
                              <w:pStyle w:val="aff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75"/>
                      <wps:cNvSpPr/>
                      <wps:spPr>
                        <a:xfrm>
                          <a:off x="6154560" y="9996840"/>
                          <a:ext cx="32436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2DA638" w14:textId="6B092082" w:rsidR="00451B2C" w:rsidRPr="00451B2C" w:rsidRDefault="00451B2C" w:rsidP="00451B2C">
                            <w:pPr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18266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182663"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76"/>
                      <wps:cNvSpPr/>
                      <wps:spPr>
                        <a:xfrm>
                          <a:off x="2515320" y="9886320"/>
                          <a:ext cx="359676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5ABF3D" w14:textId="77777777" w:rsidR="008E766F" w:rsidRPr="00AE2B2C" w:rsidRDefault="008E766F" w:rsidP="008E76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СА.КП.19.117.ПЗ</w:t>
                            </w:r>
                          </w:p>
                          <w:p w14:paraId="715517C9" w14:textId="77777777" w:rsidR="00451B2C" w:rsidRDefault="00451B2C" w:rsidP="00451B2C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5E0984" id="Группа 2" o:spid="_x0000_s1026" style="position:absolute;margin-left:-48.05pt;margin-top:-25.8pt;width:532.95pt;height:717.85pt;z-index:-251657216;mso-wrap-distance-left:0;mso-wrap-distance-right:3pt;mso-wrap-distance-bottom:3pt;mso-position-horizontal-relative:margin;mso-position-vertical-relative:margin" coordsize="64954,10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" o:allowincell="f">
              <v:rect id="Rectangle 58" o:spid="_x0000_s1027" style="position:absolute;width:64954;height:10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Прямая соединительная линия 49" o:spid="_x0000_s1028" style="position:absolute;visibility:visible;mso-wrap-style:square" from="3549,97466" to="3549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Прямая соединительная линия 50" o:spid="_x0000_s1029" style="position:absolute;visibility:visible;mso-wrap-style:square" from="32,97423" to="64886,9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Прямая соединительная линия 51" o:spid="_x0000_s1030" style="position:absolute;visibility:visible;mso-wrap-style:square" from="7099,97466" to="7106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Прямая соединительная линия 52" o:spid="_x0000_s1031" style="position:absolute;visibility:visible;mso-wrap-style:square" from="15976,97466" to="15976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Прямая соединительная линия 53" o:spid="_x0000_s1032" style="position:absolute;visibility:visible;mso-wrap-style:square" from="21290,97516" to="21297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Прямая соединительная линия 54" o:spid="_x0000_s1033" style="position:absolute;visibility:visible;mso-wrap-style:square" from="24847,97466" to="24847,10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Прямая соединительная линия 55" o:spid="_x0000_s1034" style="position:absolute;visibility:visible;mso-wrap-style:square" from="61398,97466" to="61416,102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Прямая соединительная линия 56" o:spid="_x0000_s1035" style="position:absolute;visibility:visible;mso-wrap-style:square" from="32,99230" to="24786,9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Прямая соединительная линия 57" o:spid="_x0000_s1036" style="position:absolute;visibility:visible;mso-wrap-style:square" from="32,101048" to="24786,10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Прямая соединительная линия 58" o:spid="_x0000_s1037" style="position:absolute;visibility:visible;mso-wrap-style:square" from="61448,99252" to="64922,99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69" o:spid="_x0000_s1038" style="position:absolute;left:172;top:101124;width:3244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Uf8EA&#10;AADbAAAADwAAAGRycy9kb3ducmV2LnhtbERP3WrCMBS+H/gO4Qi7m4ky3eyMImNjQnuzugc4Nmdt&#10;sTkpSabd2xtB8O58fL9ntRlsJ07kQ+tYw3SiQBBXzrRca/jZfz69gggR2WDnmDT8U4DNevSwwsy4&#10;M3/TqYy1SCEcMtTQxNhnUoaqIYth4nrixP06bzEm6GtpPJ5TuO3kTKmFtNhyamiwp/eGqmP5ZzVI&#10;n7/Mi+2+WA5KtdO8OHzFj1zrx/GwfQMRaYh38c29M2n+M1x/SQfI9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4VH/BAAAA2wAAAA8AAAAAAAAAAAAAAAAAmAIAAGRycy9kb3du&#10;cmV2LnhtbFBLBQYAAAAABAAEAPUAAACGAwAAAAA=&#10;" filled="f" stroked="f" strokeweight="0">
                <v:textbox inset=".35mm,.35mm,.35mm,.35mm">
                  <w:txbxContent>
                    <w:p w14:paraId="779FD4CE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0" o:spid="_x0000_s1039" style="position:absolute;left:3697;top:101124;width:3243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x5MEA&#10;AADbAAAADwAAAGRycy9kb3ducmV2LnhtbERPzWoCMRC+C75DmII3TRSs7WoUEYuF3YvaB5huxt2l&#10;m8mSpLp9+0YQvM3H9zurTW9bcSUfGscaphMFgrh0puFKw9f5Y/wGIkRkg61j0vBHATbr4WCFmXE3&#10;PtL1FCuRQjhkqKGOscukDGVNFsPEdcSJuzhvMSboK2k83lK4beVMqVdpseHUUGNHu5rKn9Ov1SB9&#10;vpgX23Px3ivVTPPi+xD3udajl367BBGpj0/xw/1p0vw53H9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08eTBAAAA2wAAAA8AAAAAAAAAAAAAAAAAmAIAAGRycy9kb3du&#10;cmV2LnhtbFBLBQYAAAAABAAEAPUAAACGAwAAAAA=&#10;" filled="f" stroked="f" strokeweight="0">
                <v:textbox inset=".35mm,.35mm,.35mm,.35mm">
                  <w:txbxContent>
                    <w:p w14:paraId="16365BA7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40" style="position:absolute;left:7358;top:101124;width:8352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vk8EA&#10;AADbAAAADwAAAGRycy9kb3ducmV2LnhtbERP22oCMRB9L/gPYYS+1cRCra5GEalY2H3x8gHjZtxd&#10;3EyWJOr6902h0Lc5nOssVr1txZ18aBxrGI8UCOLSmYYrDafj9m0KIkRkg61j0vCkAKvl4GWBmXEP&#10;3tP9ECuRQjhkqKGOscukDGVNFsPIdcSJuzhvMSboK2k8PlK4beW7UhNpseHUUGNHm5rK6+FmNUif&#10;f34U62Mx65Vqxnlx3sWvXOvXYb+eg4jUx3/xn/vbpPkT+P0lH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mb5PBAAAA2wAAAA8AAAAAAAAAAAAAAAAAmAIAAGRycy9kb3du&#10;cmV2LnhtbFBLBQYAAAAABAAEAPUAAACGAwAAAAA=&#10;" filled="f" stroked="f" strokeweight="0">
                <v:textbox inset=".35mm,.35mm,.35mm,.35mm">
                  <w:txbxContent>
                    <w:p w14:paraId="0C5E52A7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41" style="position:absolute;left:16185;top:101124;width:4979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rKCMEA&#10;AADbAAAADwAAAGRycy9kb3ducmV2LnhtbERP22oCMRB9L/gPYQq+1UTBS1ejiFha2H3x8gHTzbi7&#10;dDNZklS3f98Igm9zONdZbXrbiiv50DjWMB4pEMSlMw1XGs6nj7cFiBCRDbaOScMfBdisBy8rzIy7&#10;8YGux1iJFMIhQw11jF0mZShrshhGriNO3MV5izFBX0nj8ZbCbSsnSs2kxYZTQ40d7Woqf46/VoP0&#10;+XxabE/Fe69UM86L78+4z7UevvbbJYhIfXyKH+4vk+bP4f5LO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ygjBAAAA2wAAAA8AAAAAAAAAAAAAAAAAmAIAAGRycy9kb3du&#10;cmV2LnhtbFBLBQYAAAAABAAEAPUAAACGAwAAAAA=&#10;" filled="f" stroked="f" strokeweight="0">
                <v:textbox inset=".35mm,.35mm,.35mm,.35mm">
                  <w:txbxContent>
                    <w:p w14:paraId="1B3A0BBE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3" o:spid="_x0000_s1042" style="position:absolute;left:21448;top:101124;width:3244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VeesQA&#10;AADbAAAADwAAAGRycy9kb3ducmV2LnhtbESPzWrDMBCE74W8g9hAb42UQtvUjRJCaGjBvuTnAbbW&#10;1jaxVkZSEvftu4dCb7vM7My3y/Xoe3WlmLrAFuYzA4q4Dq7jxsLpuHtYgEoZ2WEfmCz8UIL1anK3&#10;xMKFG+/pesiNkhBOBVpocx4KrVPdksc0CwOxaN8hesyyxka7iDcJ971+NOZZe+xYGlocaNtSfT5c&#10;vAUdy5enanOsXkdjunlZfX3k99La++m4eQOVacz/5r/rTyf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1XnrEAAAA2wAAAA8AAAAAAAAAAAAAAAAAmAIAAGRycy9k&#10;b3ducmV2LnhtbFBLBQYAAAAABAAEAPUAAACJAwAAAAA=&#10;" filled="f" stroked="f" strokeweight="0">
                <v:textbox inset=".35mm,.35mm,.35mm,.35mm">
                  <w:txbxContent>
                    <w:p w14:paraId="04FB42ED" w14:textId="77777777" w:rsidR="00451B2C" w:rsidRDefault="00451B2C" w:rsidP="00451B2C">
                      <w:pPr>
                        <w:pStyle w:val="af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43" style="position:absolute;left:61545;top:97614;width:3244;height:1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74cEA&#10;AADbAAAADwAAAGRycy9kb3ducmV2LnhtbERP22oCMRB9L/QfwhT6VhOFWt0aRcRSYffFywdMN+Pu&#10;4mayJFHXvzeC0Lc5nOvMFr1txYV8aBxrGA4UCOLSmYYrDYf9z8cERIjIBlvHpOFGARbz15cZZsZd&#10;eUuXXaxECuGQoYY6xi6TMpQ1WQwD1xEn7ui8xZigr6TxeE3htpUjpcbSYsOpocaOVjWVp93ZapA+&#10;//oslvti2ivVDPPi7zeuc63f3/rlN4hIffwXP90bk+ZP4fFLO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5++HBAAAA2wAAAA8AAAAAAAAAAAAAAAAAmAIAAGRycy9kb3du&#10;cmV2LnhtbFBLBQYAAAAABAAEAPUAAACGAwAAAAA=&#10;" filled="f" stroked="f" strokeweight="0">
                <v:textbox inset=".35mm,.35mm,.35mm,.35mm">
                  <w:txbxContent>
                    <w:p w14:paraId="4B69FF38" w14:textId="77777777" w:rsidR="00451B2C" w:rsidRDefault="00451B2C" w:rsidP="00451B2C">
                      <w:pPr>
                        <w:pStyle w:val="aff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5" o:spid="_x0000_s1044" style="position:absolute;left:61545;top:99968;width:3244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+YwcEA&#10;AADbAAAADwAAAGRycy9kb3ducmV2LnhtbERP3WrCMBS+H/gO4QjezcSCm3ZGKaJs0N748wBnzVlb&#10;1pyUJGr39svFYJcf3/9mN9pe3MmHzrGGxVyBIK6d6bjRcL0cn1cgQkQ22DsmDT8UYLedPG0wN+7B&#10;J7qfYyNSCIccNbQxDrmUoW7JYpi7gThxX85bjAn6RhqPjxRue5kp9SItdpwaWhxo31L9fb5ZDdKX&#10;r8uquFTrUaluUVaf7/FQaj2bjsUbiEhj/Bf/uT+MhiytT1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vmMHBAAAA2wAAAA8AAAAAAAAAAAAAAAAAmAIAAGRycy9kb3du&#10;cmV2LnhtbFBLBQYAAAAABAAEAPUAAACGAwAAAAA=&#10;" filled="f" stroked="f" strokeweight="0">
                <v:textbox inset=".35mm,.35mm,.35mm,.35mm">
                  <w:txbxContent>
                    <w:p w14:paraId="532DA638" w14:textId="6B092082" w:rsidR="00451B2C" w:rsidRPr="00451B2C" w:rsidRDefault="00451B2C" w:rsidP="00451B2C">
                      <w:pPr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18266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182663"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76" o:spid="_x0000_s1045" style="position:absolute;left:25153;top:98863;width:35967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9WsQA&#10;AADbAAAADwAAAGRycy9kb3ducmV2LnhtbESPUWvCMBSF3wf7D+EO9jaTCm5ajSJD2aB9sfoDrs21&#10;LWtuShK1+/fLYLDHwznnO5zVZrS9uJEPnWMN2USBIK6d6bjRcDruX+YgQkQ22DsmDd8UYLN+fFhh&#10;btydD3SrYiMShEOOGtoYh1zKULdkMUzcQJy8i/MWY5K+kcbjPcFtL6dKvUqLHaeFFgd6b6n+qq5W&#10;g/TF26zcHsvFqFSXFeX5I+4KrZ+fxu0SRKQx/of/2p9GwzSD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jPVrEAAAA2wAAAA8AAAAAAAAAAAAAAAAAmAIAAGRycy9k&#10;b3ducmV2LnhtbFBLBQYAAAAABAAEAPUAAACJAwAAAAA=&#10;" filled="f" stroked="f" strokeweight="0">
                <v:textbox inset=".35mm,.35mm,.35mm,.35mm">
                  <w:txbxContent>
                    <w:p w14:paraId="145ABF3D" w14:textId="77777777" w:rsidR="008E766F" w:rsidRPr="00AE2B2C" w:rsidRDefault="008E766F" w:rsidP="008E766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СА.КП.19.117.ПЗ</w:t>
                      </w:r>
                    </w:p>
                    <w:p w14:paraId="715517C9" w14:textId="77777777" w:rsidR="00451B2C" w:rsidRDefault="00451B2C" w:rsidP="00451B2C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F5C18C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70BB"/>
    <w:rsid w:val="0015074B"/>
    <w:rsid w:val="00182663"/>
    <w:rsid w:val="00197932"/>
    <w:rsid w:val="001D1525"/>
    <w:rsid w:val="0029639D"/>
    <w:rsid w:val="00326F90"/>
    <w:rsid w:val="003756FE"/>
    <w:rsid w:val="00391552"/>
    <w:rsid w:val="00451B2C"/>
    <w:rsid w:val="004726F1"/>
    <w:rsid w:val="005918BC"/>
    <w:rsid w:val="008C5A2D"/>
    <w:rsid w:val="008E766F"/>
    <w:rsid w:val="00AA1D8D"/>
    <w:rsid w:val="00AD6E4A"/>
    <w:rsid w:val="00B47730"/>
    <w:rsid w:val="00CB0664"/>
    <w:rsid w:val="00CE45B4"/>
    <w:rsid w:val="00F27C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7CE7589"/>
  <w14:defaultImageDpi w14:val="300"/>
  <w15:docId w15:val="{1A5553EA-3AA8-4D38-A04F-F6975611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8">
    <w:name w:val="Чертежный"/>
    <w:rsid w:val="00451B2C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78D48-CE5F-431E-8858-C5DA6346BD68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C75997-244C-4329-85E5-9FEDDA23D20D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Главная (index.html)</a:t>
          </a:r>
          <a:endParaRPr lang="ru-RU" sz="1000"/>
        </a:p>
      </dgm:t>
    </dgm:pt>
    <dgm:pt modelId="{F613D3E8-B210-41BE-A3B3-36A1BAA714AE}" type="parTrans" cxnId="{F3B0DD1F-E576-4EE8-A0C4-B47DB2E430D1}">
      <dgm:prSet/>
      <dgm:spPr/>
      <dgm:t>
        <a:bodyPr/>
        <a:lstStyle/>
        <a:p>
          <a:endParaRPr lang="ru-RU" sz="3600"/>
        </a:p>
      </dgm:t>
    </dgm:pt>
    <dgm:pt modelId="{F0A0C6F8-6BEF-47F3-9D85-BADD4AA2B4B5}" type="sibTrans" cxnId="{F3B0DD1F-E576-4EE8-A0C4-B47DB2E430D1}">
      <dgm:prSet/>
      <dgm:spPr/>
      <dgm:t>
        <a:bodyPr/>
        <a:lstStyle/>
        <a:p>
          <a:endParaRPr lang="ru-RU" sz="3600"/>
        </a:p>
      </dgm:t>
    </dgm:pt>
    <dgm:pt modelId="{3846DD9D-1776-4049-9C8E-B050B4C435F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Главы (chapters.html)</a:t>
          </a:r>
          <a:endParaRPr lang="ru-RU" sz="1000"/>
        </a:p>
      </dgm:t>
    </dgm:pt>
    <dgm:pt modelId="{3C00AB5E-62C7-4995-B8DB-E465F75F58EF}" type="parTrans" cxnId="{208C8770-E689-491F-9FE6-10CC7384484F}">
      <dgm:prSet/>
      <dgm:spPr/>
      <dgm:t>
        <a:bodyPr/>
        <a:lstStyle/>
        <a:p>
          <a:endParaRPr lang="ru-RU" sz="3600"/>
        </a:p>
      </dgm:t>
    </dgm:pt>
    <dgm:pt modelId="{1FD6E3BD-44DB-42E9-9333-106BFD6F81AB}" type="sibTrans" cxnId="{208C8770-E689-491F-9FE6-10CC7384484F}">
      <dgm:prSet/>
      <dgm:spPr/>
      <dgm:t>
        <a:bodyPr/>
        <a:lstStyle/>
        <a:p>
          <a:endParaRPr lang="ru-RU" sz="3600"/>
        </a:p>
      </dgm:t>
    </dgm:pt>
    <dgm:pt modelId="{E7B729C4-FAD9-4FCE-A947-5244EE9C98F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I: Вход в безумие</a:t>
          </a:r>
          <a:endParaRPr lang="ru-RU" sz="1000"/>
        </a:p>
      </dgm:t>
    </dgm:pt>
    <dgm:pt modelId="{6364D5C3-9A61-4E02-BB1C-15C4CA26C4EB}" type="parTrans" cxnId="{C7DC6DC2-BE12-4419-B09C-0CDEB3588C02}">
      <dgm:prSet/>
      <dgm:spPr/>
      <dgm:t>
        <a:bodyPr/>
        <a:lstStyle/>
        <a:p>
          <a:endParaRPr lang="ru-RU" sz="3600"/>
        </a:p>
      </dgm:t>
    </dgm:pt>
    <dgm:pt modelId="{159A92A6-7CC8-4CDF-A7A6-4A97EE91807D}" type="sibTrans" cxnId="{C7DC6DC2-BE12-4419-B09C-0CDEB3588C02}">
      <dgm:prSet/>
      <dgm:spPr/>
      <dgm:t>
        <a:bodyPr/>
        <a:lstStyle/>
        <a:p>
          <a:endParaRPr lang="ru-RU" sz="3600"/>
        </a:p>
      </dgm:t>
    </dgm:pt>
    <dgm:pt modelId="{01C7C1C9-19AA-435B-B888-DC4BF7F367B3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Пустой Коридор (corridor.html)</a:t>
          </a:r>
          <a:endParaRPr lang="ru-RU" sz="1000"/>
        </a:p>
      </dgm:t>
    </dgm:pt>
    <dgm:pt modelId="{B50659FE-36AD-4DB9-BF8F-78CD8537F104}" type="parTrans" cxnId="{9BCA9DA0-B840-4CF0-BB01-8F5A9B5C27FD}">
      <dgm:prSet/>
      <dgm:spPr/>
      <dgm:t>
        <a:bodyPr/>
        <a:lstStyle/>
        <a:p>
          <a:endParaRPr lang="ru-RU" sz="3600"/>
        </a:p>
      </dgm:t>
    </dgm:pt>
    <dgm:pt modelId="{83AFE13C-8EDF-42B9-AFEA-4C65FF077C2A}" type="sibTrans" cxnId="{9BCA9DA0-B840-4CF0-BB01-8F5A9B5C27FD}">
      <dgm:prSet/>
      <dgm:spPr/>
      <dgm:t>
        <a:bodyPr/>
        <a:lstStyle/>
        <a:p>
          <a:endParaRPr lang="ru-RU" sz="3600"/>
        </a:p>
      </dgm:t>
    </dgm:pt>
    <dgm:pt modelId="{9B60EEC9-C4DC-495B-90AF-FF7DAE87A38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Левая</a:t>
          </a:r>
          <a:r>
            <a:rPr lang="en-US" sz="1000"/>
            <a:t> </a:t>
          </a:r>
          <a:r>
            <a:rPr lang="ru-RU" sz="1000"/>
            <a:t>Палата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left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7FF106FB-A761-4781-86B3-24582F582E17}" type="parTrans" cxnId="{BB846D7A-F91E-43DF-9E3E-B5192184056E}">
      <dgm:prSet/>
      <dgm:spPr/>
      <dgm:t>
        <a:bodyPr/>
        <a:lstStyle/>
        <a:p>
          <a:endParaRPr lang="ru-RU" sz="3600"/>
        </a:p>
      </dgm:t>
    </dgm:pt>
    <dgm:pt modelId="{E7546104-20DF-44FD-8866-26AF09D8A785}" type="sibTrans" cxnId="{BB846D7A-F91E-43DF-9E3E-B5192184056E}">
      <dgm:prSet/>
      <dgm:spPr/>
      <dgm:t>
        <a:bodyPr/>
        <a:lstStyle/>
        <a:p>
          <a:endParaRPr lang="ru-RU" sz="3600"/>
        </a:p>
      </dgm:t>
    </dgm:pt>
    <dgm:pt modelId="{D8BD924B-BED3-4497-89FF-843FFC28715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Правая</a:t>
          </a:r>
          <a:r>
            <a:rPr lang="en-US" sz="1000"/>
            <a:t> </a:t>
          </a: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right</a:t>
          </a:r>
          <a:r>
            <a:rPr lang="ru-RU" sz="1000"/>
            <a:t>_</a:t>
          </a:r>
          <a:r>
            <a:rPr lang="en-US" sz="1000"/>
            <a:t>room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D92BE73-AE2D-4BBD-841B-DCB4E0EF5335}" type="parTrans" cxnId="{29E2DD63-E24F-4FA6-8A37-44FAC040488B}">
      <dgm:prSet/>
      <dgm:spPr/>
      <dgm:t>
        <a:bodyPr/>
        <a:lstStyle/>
        <a:p>
          <a:endParaRPr lang="ru-RU" sz="3600"/>
        </a:p>
      </dgm:t>
    </dgm:pt>
    <dgm:pt modelId="{4108180E-C6D6-4374-97AC-03AC00062F31}" type="sibTrans" cxnId="{29E2DD63-E24F-4FA6-8A37-44FAC040488B}">
      <dgm:prSet/>
      <dgm:spPr/>
      <dgm:t>
        <a:bodyPr/>
        <a:lstStyle/>
        <a:p>
          <a:endParaRPr lang="ru-RU" sz="3600"/>
        </a:p>
      </dgm:t>
    </dgm:pt>
    <dgm:pt modelId="{4CC18690-A2C2-4902-B715-3009D4F66D8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Тайная</a:t>
          </a:r>
          <a:r>
            <a:rPr lang="en-US" sz="1000"/>
            <a:t> </a:t>
          </a:r>
          <a:r>
            <a:rPr lang="ru-RU" sz="1000"/>
            <a:t>Лаборатория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secret</a:t>
          </a:r>
          <a:r>
            <a:rPr lang="ru-RU" sz="1000"/>
            <a:t>_</a:t>
          </a:r>
          <a:r>
            <a:rPr lang="en-US" sz="1000"/>
            <a:t>lab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8FE0F3AE-9749-41A4-BDC9-EB6B6B148F16}" type="parTrans" cxnId="{27498F2C-3CB0-4BC8-8D35-4D5B92B2371C}">
      <dgm:prSet/>
      <dgm:spPr/>
      <dgm:t>
        <a:bodyPr/>
        <a:lstStyle/>
        <a:p>
          <a:endParaRPr lang="ru-RU" sz="3600"/>
        </a:p>
      </dgm:t>
    </dgm:pt>
    <dgm:pt modelId="{F1458A6F-7C74-45B9-802B-933CFA24CB17}" type="sibTrans" cxnId="{27498F2C-3CB0-4BC8-8D35-4D5B92B2371C}">
      <dgm:prSet/>
      <dgm:spPr/>
      <dgm:t>
        <a:bodyPr/>
        <a:lstStyle/>
        <a:p>
          <a:endParaRPr lang="ru-RU" sz="3600"/>
        </a:p>
      </dgm:t>
    </dgm:pt>
    <dgm:pt modelId="{FC03AB2C-DFC9-4C00-9EEC-71320969141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Под</a:t>
          </a:r>
          <a:r>
            <a:rPr lang="en-US" sz="1000"/>
            <a:t> </a:t>
          </a:r>
          <a:r>
            <a:rPr lang="ru-RU" sz="1000"/>
            <a:t>кроватью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under</a:t>
          </a:r>
          <a:r>
            <a:rPr lang="ru-RU" sz="1000"/>
            <a:t>_</a:t>
          </a:r>
          <a:r>
            <a:rPr lang="en-US" sz="1000"/>
            <a:t>bed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12F935F2-57DB-4733-8CD7-5E034F1A037F}" type="parTrans" cxnId="{7FF7438D-C154-4F0C-9462-7C3CBDBA6247}">
      <dgm:prSet/>
      <dgm:spPr/>
      <dgm:t>
        <a:bodyPr/>
        <a:lstStyle/>
        <a:p>
          <a:endParaRPr lang="ru-RU" sz="3600"/>
        </a:p>
      </dgm:t>
    </dgm:pt>
    <dgm:pt modelId="{DD42E413-0C74-40F1-87CB-7E47C311130A}" type="sibTrans" cxnId="{7FF7438D-C154-4F0C-9462-7C3CBDBA6247}">
      <dgm:prSet/>
      <dgm:spPr/>
      <dgm:t>
        <a:bodyPr/>
        <a:lstStyle/>
        <a:p>
          <a:endParaRPr lang="ru-RU" sz="3600"/>
        </a:p>
      </dgm:t>
    </dgm:pt>
    <dgm:pt modelId="{0E1F83AC-15A5-41BC-882C-09D977F131F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1 (diary_page1.html)</a:t>
          </a:r>
          <a:endParaRPr lang="ru-RU" sz="1000"/>
        </a:p>
      </dgm:t>
    </dgm:pt>
    <dgm:pt modelId="{DA7A633B-2EC9-40F1-AB35-10AFF33E151C}" type="parTrans" cxnId="{C460BBB2-B4C7-43D6-B128-7578CDE94634}">
      <dgm:prSet/>
      <dgm:spPr/>
      <dgm:t>
        <a:bodyPr/>
        <a:lstStyle/>
        <a:p>
          <a:endParaRPr lang="ru-RU" sz="3600"/>
        </a:p>
      </dgm:t>
    </dgm:pt>
    <dgm:pt modelId="{6F963A3F-125F-4D6E-84E6-10CC88DD091F}" type="sibTrans" cxnId="{C460BBB2-B4C7-43D6-B128-7578CDE94634}">
      <dgm:prSet/>
      <dgm:spPr/>
      <dgm:t>
        <a:bodyPr/>
        <a:lstStyle/>
        <a:p>
          <a:endParaRPr lang="ru-RU" sz="3600"/>
        </a:p>
      </dgm:t>
    </dgm:pt>
    <dgm:pt modelId="{596CFD89-DFAD-4E5C-A05B-A17235D167E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Фонарик (flashlight.html)</a:t>
          </a:r>
          <a:endParaRPr lang="ru-RU" sz="1000"/>
        </a:p>
      </dgm:t>
    </dgm:pt>
    <dgm:pt modelId="{A32CC7A2-6BAB-453F-A1DB-0F469D22854A}" type="parTrans" cxnId="{2CEAFD14-5871-44A2-B1FF-DFD4C2EB8956}">
      <dgm:prSet/>
      <dgm:spPr/>
      <dgm:t>
        <a:bodyPr/>
        <a:lstStyle/>
        <a:p>
          <a:endParaRPr lang="ru-RU" sz="3600"/>
        </a:p>
      </dgm:t>
    </dgm:pt>
    <dgm:pt modelId="{2C9F6D06-8455-45D6-8C4D-7EDD3435A857}" type="sibTrans" cxnId="{2CEAFD14-5871-44A2-B1FF-DFD4C2EB8956}">
      <dgm:prSet/>
      <dgm:spPr/>
      <dgm:t>
        <a:bodyPr/>
        <a:lstStyle/>
        <a:p>
          <a:endParaRPr lang="ru-RU" sz="3600"/>
        </a:p>
      </dgm:t>
    </dgm:pt>
    <dgm:pt modelId="{8762344F-83AC-4314-AB7B-48A4DEBD046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Записи</a:t>
          </a:r>
          <a:r>
            <a:rPr lang="en-US" sz="1000"/>
            <a:t> </a:t>
          </a:r>
          <a:r>
            <a:rPr lang="ru-RU" sz="1000"/>
            <a:t>Лаборатории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lab</a:t>
          </a:r>
          <a:r>
            <a:rPr lang="ru-RU" sz="1000"/>
            <a:t>_</a:t>
          </a:r>
          <a:r>
            <a:rPr lang="en-US" sz="1000"/>
            <a:t>notes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FDD7328F-A1A4-4044-BDB7-7EB5984E5CC1}" type="parTrans" cxnId="{08B6ED16-7DB6-4254-AC6F-21C63DF4BCCC}">
      <dgm:prSet/>
      <dgm:spPr/>
      <dgm:t>
        <a:bodyPr/>
        <a:lstStyle/>
        <a:p>
          <a:endParaRPr lang="ru-RU" sz="3600"/>
        </a:p>
      </dgm:t>
    </dgm:pt>
    <dgm:pt modelId="{2FDA78C1-C179-4D02-8812-2D941009DF68}" type="sibTrans" cxnId="{08B6ED16-7DB6-4254-AC6F-21C63DF4BCCC}">
      <dgm:prSet/>
      <dgm:spPr/>
      <dgm:t>
        <a:bodyPr/>
        <a:lstStyle/>
        <a:p>
          <a:endParaRPr lang="ru-RU" sz="3600"/>
        </a:p>
      </dgm:t>
    </dgm:pt>
    <dgm:pt modelId="{54F2903C-3042-433E-BDC9-48CF8CCEAD9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II: Погружение</a:t>
          </a:r>
          <a:endParaRPr lang="ru-RU" sz="1000"/>
        </a:p>
      </dgm:t>
    </dgm:pt>
    <dgm:pt modelId="{2403A404-5F74-4C87-AFF3-0AEA9E19F49E}" type="parTrans" cxnId="{A663E619-3C4F-4DF9-9911-9E31C4766793}">
      <dgm:prSet/>
      <dgm:spPr/>
      <dgm:t>
        <a:bodyPr/>
        <a:lstStyle/>
        <a:p>
          <a:endParaRPr lang="ru-RU" sz="3600"/>
        </a:p>
      </dgm:t>
    </dgm:pt>
    <dgm:pt modelId="{914EA67F-7084-4827-95C2-60B8C923BE2C}" type="sibTrans" cxnId="{A663E619-3C4F-4DF9-9911-9E31C4766793}">
      <dgm:prSet/>
      <dgm:spPr/>
      <dgm:t>
        <a:bodyPr/>
        <a:lstStyle/>
        <a:p>
          <a:endParaRPr lang="ru-RU" sz="3600"/>
        </a:p>
      </dgm:t>
    </dgm:pt>
    <dgm:pt modelId="{C1AA9411-9448-43E7-9339-A98854735A7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Ужасающий Коридор (corridor2.html)</a:t>
          </a:r>
          <a:endParaRPr lang="ru-RU" sz="1000"/>
        </a:p>
      </dgm:t>
    </dgm:pt>
    <dgm:pt modelId="{29C2D7C7-AB8E-4C3E-A38F-BCFA7C18DDEF}" type="parTrans" cxnId="{382A6FBB-0084-468F-8B16-51580ACA5BBD}">
      <dgm:prSet/>
      <dgm:spPr/>
      <dgm:t>
        <a:bodyPr/>
        <a:lstStyle/>
        <a:p>
          <a:endParaRPr lang="ru-RU" sz="3600"/>
        </a:p>
      </dgm:t>
    </dgm:pt>
    <dgm:pt modelId="{F06DC0D1-BFE7-4834-AB33-28FEA07F788B}" type="sibTrans" cxnId="{382A6FBB-0084-468F-8B16-51580ACA5BBD}">
      <dgm:prSet/>
      <dgm:spPr/>
      <dgm:t>
        <a:bodyPr/>
        <a:lstStyle/>
        <a:p>
          <a:endParaRPr lang="ru-RU" sz="3600"/>
        </a:p>
      </dgm:t>
    </dgm:pt>
    <dgm:pt modelId="{DFC96168-D25E-4A55-B6ED-004BA19FBF5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Узкий Шкаф (closet.html)</a:t>
          </a:r>
          <a:endParaRPr lang="ru-RU" sz="1000"/>
        </a:p>
      </dgm:t>
    </dgm:pt>
    <dgm:pt modelId="{CC9843E4-2848-42AB-9DE5-BA5FA612C1EA}" type="parTrans" cxnId="{D16CAF7A-D284-4CDB-BE7E-C3BCD1B1FB1E}">
      <dgm:prSet/>
      <dgm:spPr/>
      <dgm:t>
        <a:bodyPr/>
        <a:lstStyle/>
        <a:p>
          <a:endParaRPr lang="ru-RU" sz="3600"/>
        </a:p>
      </dgm:t>
    </dgm:pt>
    <dgm:pt modelId="{BF3E1B95-7DC6-4EBF-812C-ED69C972087E}" type="sibTrans" cxnId="{D16CAF7A-D284-4CDB-BE7E-C3BCD1B1FB1E}">
      <dgm:prSet/>
      <dgm:spPr/>
      <dgm:t>
        <a:bodyPr/>
        <a:lstStyle/>
        <a:p>
          <a:endParaRPr lang="ru-RU" sz="3600"/>
        </a:p>
      </dgm:t>
    </dgm:pt>
    <dgm:pt modelId="{1810E25C-1517-45E9-980F-956226AD162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Подвал (cellar.html)</a:t>
          </a:r>
          <a:endParaRPr lang="ru-RU" sz="1000"/>
        </a:p>
      </dgm:t>
    </dgm:pt>
    <dgm:pt modelId="{BB611436-EEBE-478D-826A-E657FB3395E3}" type="parTrans" cxnId="{2EE98A2D-9B46-4F32-AF71-BF54CE171D23}">
      <dgm:prSet/>
      <dgm:spPr/>
      <dgm:t>
        <a:bodyPr/>
        <a:lstStyle/>
        <a:p>
          <a:endParaRPr lang="ru-RU" sz="3600"/>
        </a:p>
      </dgm:t>
    </dgm:pt>
    <dgm:pt modelId="{8100947B-BB34-4CD1-8029-2B93942D6DCF}" type="sibTrans" cxnId="{2EE98A2D-9B46-4F32-AF71-BF54CE171D23}">
      <dgm:prSet/>
      <dgm:spPr/>
      <dgm:t>
        <a:bodyPr/>
        <a:lstStyle/>
        <a:p>
          <a:endParaRPr lang="ru-RU" sz="3600"/>
        </a:p>
      </dgm:t>
    </dgm:pt>
    <dgm:pt modelId="{A04CEC1C-8516-4A7E-AB8A-BA7353C8127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/>
            <a:t>Камера</a:t>
          </a:r>
          <a:r>
            <a:rPr lang="en-US" sz="1000"/>
            <a:t> </a:t>
          </a:r>
          <a:r>
            <a:rPr lang="ru-RU" sz="1000"/>
            <a:t>/</a:t>
          </a:r>
          <a:r>
            <a:rPr lang="en-US" sz="1000"/>
            <a:t> </a:t>
          </a:r>
          <a:r>
            <a:rPr lang="ru-RU" sz="1000"/>
            <a:t>Видео‑режим</a:t>
          </a:r>
          <a:r>
            <a:rPr lang="en-US" sz="1000"/>
            <a:t> </a:t>
          </a:r>
          <a:r>
            <a:rPr lang="ru-RU" sz="1000"/>
            <a:t>(</a:t>
          </a:r>
          <a:r>
            <a:rPr lang="en-US" sz="1000"/>
            <a:t>camera</a:t>
          </a:r>
          <a:r>
            <a:rPr lang="ru-RU" sz="1000"/>
            <a:t>_</a:t>
          </a:r>
          <a:r>
            <a:rPr lang="en-US" sz="1000"/>
            <a:t>mode</a:t>
          </a:r>
          <a:r>
            <a:rPr lang="ru-RU" sz="1000"/>
            <a:t>.</a:t>
          </a:r>
          <a:r>
            <a:rPr lang="en-US" sz="1000"/>
            <a:t>html</a:t>
          </a:r>
          <a:r>
            <a:rPr lang="ru-RU" sz="1000"/>
            <a:t>)</a:t>
          </a:r>
        </a:p>
      </dgm:t>
    </dgm:pt>
    <dgm:pt modelId="{387DC2A5-6B25-4243-9761-40B40B5F8C0F}" type="parTrans" cxnId="{34CC955F-DF91-453E-AE0E-D902A8DFEE44}">
      <dgm:prSet/>
      <dgm:spPr/>
      <dgm:t>
        <a:bodyPr/>
        <a:lstStyle/>
        <a:p>
          <a:endParaRPr lang="ru-RU" sz="3600"/>
        </a:p>
      </dgm:t>
    </dgm:pt>
    <dgm:pt modelId="{72354FED-8415-44AA-9BD0-EE25452DAEE7}" type="sibTrans" cxnId="{34CC955F-DF91-453E-AE0E-D902A8DFEE44}">
      <dgm:prSet/>
      <dgm:spPr/>
      <dgm:t>
        <a:bodyPr/>
        <a:lstStyle/>
        <a:p>
          <a:endParaRPr lang="ru-RU" sz="3600"/>
        </a:p>
      </dgm:t>
    </dgm:pt>
    <dgm:pt modelId="{933CDB0F-74F1-4A15-8A25-D86092AC8CE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Фото №23 (photo.html)</a:t>
          </a:r>
          <a:endParaRPr lang="ru-RU" sz="1000"/>
        </a:p>
      </dgm:t>
    </dgm:pt>
    <dgm:pt modelId="{78F90C40-3066-430C-8F29-FC45AEAC2E3B}" type="parTrans" cxnId="{489E607D-C688-4EDB-8393-7FDA4BC0400E}">
      <dgm:prSet/>
      <dgm:spPr/>
      <dgm:t>
        <a:bodyPr/>
        <a:lstStyle/>
        <a:p>
          <a:endParaRPr lang="ru-RU" sz="3600"/>
        </a:p>
      </dgm:t>
    </dgm:pt>
    <dgm:pt modelId="{E2E398DC-B922-4141-8887-F20F354AE6FC}" type="sibTrans" cxnId="{489E607D-C688-4EDB-8393-7FDA4BC0400E}">
      <dgm:prSet/>
      <dgm:spPr/>
      <dgm:t>
        <a:bodyPr/>
        <a:lstStyle/>
        <a:p>
          <a:endParaRPr lang="ru-RU" sz="3600"/>
        </a:p>
      </dgm:t>
    </dgm:pt>
    <dgm:pt modelId="{BE0BC736-1078-48C2-8074-A9325B3C221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Дневник — Часть 2 (diary_page2.html)</a:t>
          </a:r>
          <a:endParaRPr lang="ru-RU" sz="1000"/>
        </a:p>
      </dgm:t>
    </dgm:pt>
    <dgm:pt modelId="{E84E4928-348C-414E-AFC7-BA15B68ACC05}" type="parTrans" cxnId="{74B04C5C-11C2-4CD0-8FCF-157BF2067B9D}">
      <dgm:prSet/>
      <dgm:spPr/>
      <dgm:t>
        <a:bodyPr/>
        <a:lstStyle/>
        <a:p>
          <a:endParaRPr lang="ru-RU" sz="3600"/>
        </a:p>
      </dgm:t>
    </dgm:pt>
    <dgm:pt modelId="{4F418047-03F3-422E-97E8-A8240683656A}" type="sibTrans" cxnId="{74B04C5C-11C2-4CD0-8FCF-157BF2067B9D}">
      <dgm:prSet/>
      <dgm:spPr/>
      <dgm:t>
        <a:bodyPr/>
        <a:lstStyle/>
        <a:p>
          <a:endParaRPr lang="ru-RU" sz="3600"/>
        </a:p>
      </dgm:t>
    </dgm:pt>
    <dgm:pt modelId="{445D5E81-06F5-491D-B5C8-D089E46D060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Диктофон (recorder.html)</a:t>
          </a:r>
          <a:endParaRPr lang="ru-RU" sz="1000"/>
        </a:p>
      </dgm:t>
    </dgm:pt>
    <dgm:pt modelId="{ECF7ACDE-DE74-46A6-A9AB-14C59ECD497E}" type="parTrans" cxnId="{06183574-533B-490B-B1F7-7209785619B6}">
      <dgm:prSet/>
      <dgm:spPr/>
      <dgm:t>
        <a:bodyPr/>
        <a:lstStyle/>
        <a:p>
          <a:endParaRPr lang="ru-RU" sz="3600"/>
        </a:p>
      </dgm:t>
    </dgm:pt>
    <dgm:pt modelId="{FBFD70A5-DAB6-4238-AA6F-B2D33C32A825}" type="sibTrans" cxnId="{06183574-533B-490B-B1F7-7209785619B6}">
      <dgm:prSet/>
      <dgm:spPr/>
      <dgm:t>
        <a:bodyPr/>
        <a:lstStyle/>
        <a:p>
          <a:endParaRPr lang="ru-RU" sz="3600"/>
        </a:p>
      </dgm:t>
    </dgm:pt>
    <dgm:pt modelId="{EEE67515-FC81-45FD-8C8B-173C1EF3342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Глава III: Кульминация</a:t>
          </a:r>
          <a:endParaRPr lang="ru-RU" sz="1000"/>
        </a:p>
      </dgm:t>
    </dgm:pt>
    <dgm:pt modelId="{E57F496B-261A-4803-859D-A9E9E1FC5E02}" type="parTrans" cxnId="{6D89A202-309F-4A35-BB46-BB3DDE1A5897}">
      <dgm:prSet/>
      <dgm:spPr/>
      <dgm:t>
        <a:bodyPr/>
        <a:lstStyle/>
        <a:p>
          <a:endParaRPr lang="ru-RU" sz="3600"/>
        </a:p>
      </dgm:t>
    </dgm:pt>
    <dgm:pt modelId="{77142FFE-C0D3-4625-B8B1-4A77F511A944}" type="sibTrans" cxnId="{6D89A202-309F-4A35-BB46-BB3DDE1A5897}">
      <dgm:prSet/>
      <dgm:spPr/>
      <dgm:t>
        <a:bodyPr/>
        <a:lstStyle/>
        <a:p>
          <a:endParaRPr lang="ru-RU" sz="3600"/>
        </a:p>
      </dgm:t>
    </dgm:pt>
    <dgm:pt modelId="{6E2B92D1-C3F7-46F3-820B-D5BB03CB0F1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Аппарат «Сеанс» (machine.html)</a:t>
          </a:r>
          <a:endParaRPr lang="ru-RU" sz="1000"/>
        </a:p>
      </dgm:t>
    </dgm:pt>
    <dgm:pt modelId="{72680486-4FBE-49EB-BAAB-5C45ECF3DD67}" type="parTrans" cxnId="{A4FDE38C-8E19-4858-AAFA-B1BFCF56DAE1}">
      <dgm:prSet/>
      <dgm:spPr/>
      <dgm:t>
        <a:bodyPr/>
        <a:lstStyle/>
        <a:p>
          <a:endParaRPr lang="ru-RU" sz="3600"/>
        </a:p>
      </dgm:t>
    </dgm:pt>
    <dgm:pt modelId="{9AF1E015-C9FC-47CA-A0DD-8F7D746171FE}" type="sibTrans" cxnId="{A4FDE38C-8E19-4858-AAFA-B1BFCF56DAE1}">
      <dgm:prSet/>
      <dgm:spPr/>
      <dgm:t>
        <a:bodyPr/>
        <a:lstStyle/>
        <a:p>
          <a:endParaRPr lang="ru-RU" sz="3600"/>
        </a:p>
      </dgm:t>
    </dgm:pt>
    <dgm:pt modelId="{FA570E75-5D6D-499C-9FBE-02F436D9AB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Пациент 23 (face23.html)</a:t>
          </a:r>
          <a:endParaRPr lang="ru-RU" sz="1000"/>
        </a:p>
      </dgm:t>
    </dgm:pt>
    <dgm:pt modelId="{4F9C594B-9819-44B7-A287-2DA03A44CFD1}" type="parTrans" cxnId="{D9BDBD4F-C31A-409B-8D05-BEDBB081B1B0}">
      <dgm:prSet/>
      <dgm:spPr/>
      <dgm:t>
        <a:bodyPr/>
        <a:lstStyle/>
        <a:p>
          <a:endParaRPr lang="ru-RU" sz="3600"/>
        </a:p>
      </dgm:t>
    </dgm:pt>
    <dgm:pt modelId="{15B05A9D-2CFE-4FED-9D19-59A253FC4B96}" type="sibTrans" cxnId="{D9BDBD4F-C31A-409B-8D05-BEDBB081B1B0}">
      <dgm:prSet/>
      <dgm:spPr/>
      <dgm:t>
        <a:bodyPr/>
        <a:lstStyle/>
        <a:p>
          <a:endParaRPr lang="ru-RU" sz="3600"/>
        </a:p>
      </dgm:t>
    </dgm:pt>
    <dgm:pt modelId="{499C575D-6CD4-45FF-ADB1-BD1C05571FA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Союзник (ally.html)</a:t>
          </a:r>
          <a:endParaRPr lang="ru-RU" sz="1000"/>
        </a:p>
      </dgm:t>
    </dgm:pt>
    <dgm:pt modelId="{DAA0D293-2195-4336-913E-4A5CD6560831}" type="parTrans" cxnId="{56A4DF8F-DF4A-40D8-BA4E-33DFFF93910E}">
      <dgm:prSet/>
      <dgm:spPr/>
      <dgm:t>
        <a:bodyPr/>
        <a:lstStyle/>
        <a:p>
          <a:endParaRPr lang="ru-RU" sz="3600"/>
        </a:p>
      </dgm:t>
    </dgm:pt>
    <dgm:pt modelId="{A38B0EA3-2D93-4892-95D3-DAD7CD47823E}" type="sibTrans" cxnId="{56A4DF8F-DF4A-40D8-BA4E-33DFFF93910E}">
      <dgm:prSet/>
      <dgm:spPr/>
      <dgm:t>
        <a:bodyPr/>
        <a:lstStyle/>
        <a:p>
          <a:endParaRPr lang="ru-RU" sz="3600"/>
        </a:p>
      </dgm:t>
    </dgm:pt>
    <dgm:pt modelId="{97A7DD54-4122-4306-9008-2BF81BE8E1BD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Туннель (tunnel.html)</a:t>
          </a:r>
          <a:endParaRPr lang="ru-RU" sz="1000"/>
        </a:p>
      </dgm:t>
    </dgm:pt>
    <dgm:pt modelId="{C4DF6764-E6A1-4703-B8FE-981F9A106B62}" type="parTrans" cxnId="{4094AEF7-2E6A-4DD6-86B3-80B754232277}">
      <dgm:prSet/>
      <dgm:spPr/>
      <dgm:t>
        <a:bodyPr/>
        <a:lstStyle/>
        <a:p>
          <a:endParaRPr lang="ru-RU" sz="3600"/>
        </a:p>
      </dgm:t>
    </dgm:pt>
    <dgm:pt modelId="{EFABC0F4-76DD-42F2-B620-56326850CC99}" type="sibTrans" cxnId="{4094AEF7-2E6A-4DD6-86B3-80B754232277}">
      <dgm:prSet/>
      <dgm:spPr/>
      <dgm:t>
        <a:bodyPr/>
        <a:lstStyle/>
        <a:p>
          <a:endParaRPr lang="ru-RU" sz="3600"/>
        </a:p>
      </dgm:t>
    </dgm:pt>
    <dgm:pt modelId="{8BBF1F30-790E-46F5-A3FE-12884FF6C1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Крик (shout.html)</a:t>
          </a:r>
          <a:endParaRPr lang="ru-RU" sz="1000"/>
        </a:p>
      </dgm:t>
    </dgm:pt>
    <dgm:pt modelId="{43879C6D-E7DE-48C5-92F3-1F2FBC1D5DFF}" type="parTrans" cxnId="{0CB12C32-81D9-4653-A295-63045A58A9D0}">
      <dgm:prSet/>
      <dgm:spPr/>
      <dgm:t>
        <a:bodyPr/>
        <a:lstStyle/>
        <a:p>
          <a:endParaRPr lang="ru-RU" sz="3600"/>
        </a:p>
      </dgm:t>
    </dgm:pt>
    <dgm:pt modelId="{7298BF97-4F31-475D-AEC1-8E626FA0D784}" type="sibTrans" cxnId="{0CB12C32-81D9-4653-A295-63045A58A9D0}">
      <dgm:prSet/>
      <dgm:spPr/>
      <dgm:t>
        <a:bodyPr/>
        <a:lstStyle/>
        <a:p>
          <a:endParaRPr lang="ru-RU" sz="3600"/>
        </a:p>
      </dgm:t>
    </dgm:pt>
    <dgm:pt modelId="{4312D00C-7EF4-4E8C-B8C1-2D0F0FE9A15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Видео‑режим II (camera_mode2.html)</a:t>
          </a:r>
          <a:endParaRPr lang="ru-RU" sz="1000"/>
        </a:p>
      </dgm:t>
    </dgm:pt>
    <dgm:pt modelId="{C2AE1C5E-9378-4F00-9C7D-0214DE5F4A68}" type="parTrans" cxnId="{3AEABF02-8215-46AC-8FF8-5E8E1509CE46}">
      <dgm:prSet/>
      <dgm:spPr/>
      <dgm:t>
        <a:bodyPr/>
        <a:lstStyle/>
        <a:p>
          <a:endParaRPr lang="ru-RU" sz="3600"/>
        </a:p>
      </dgm:t>
    </dgm:pt>
    <dgm:pt modelId="{1F3D40A1-8A2A-4B59-8B44-597B9FBF3A9E}" type="sibTrans" cxnId="{3AEABF02-8215-46AC-8FF8-5E8E1509CE46}">
      <dgm:prSet/>
      <dgm:spPr/>
      <dgm:t>
        <a:bodyPr/>
        <a:lstStyle/>
        <a:p>
          <a:endParaRPr lang="ru-RU" sz="3600"/>
        </a:p>
      </dgm:t>
    </dgm:pt>
    <dgm:pt modelId="{FB6ED6FC-83BD-4B84-9F87-CF78FABF5A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Доказательства (evidence.html)</a:t>
          </a:r>
          <a:endParaRPr lang="ru-RU" sz="1000"/>
        </a:p>
      </dgm:t>
    </dgm:pt>
    <dgm:pt modelId="{38CEB4B5-3DFB-4914-85EA-BC45906ECD33}" type="parTrans" cxnId="{DC8BEED6-BA1C-4A99-A03E-7FFDA2330554}">
      <dgm:prSet/>
      <dgm:spPr/>
      <dgm:t>
        <a:bodyPr/>
        <a:lstStyle/>
        <a:p>
          <a:endParaRPr lang="ru-RU" sz="3600"/>
        </a:p>
      </dgm:t>
    </dgm:pt>
    <dgm:pt modelId="{FBA2EAB0-5BF5-454A-A71D-2D5B06A9633A}" type="sibTrans" cxnId="{DC8BEED6-BA1C-4A99-A03E-7FFDA2330554}">
      <dgm:prSet/>
      <dgm:spPr/>
      <dgm:t>
        <a:bodyPr/>
        <a:lstStyle/>
        <a:p>
          <a:endParaRPr lang="ru-RU" sz="3600"/>
        </a:p>
      </dgm:t>
    </dgm:pt>
    <dgm:pt modelId="{5DC354ED-2388-4801-83D3-07E52C4306D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Публикация (media.html)</a:t>
          </a:r>
          <a:endParaRPr lang="ru-RU" sz="1000"/>
        </a:p>
      </dgm:t>
    </dgm:pt>
    <dgm:pt modelId="{3EE97917-1398-46B6-8AE8-610DD7402FDF}" type="parTrans" cxnId="{5FC9EDDB-67C4-4CD0-95B3-650599208576}">
      <dgm:prSet/>
      <dgm:spPr/>
      <dgm:t>
        <a:bodyPr/>
        <a:lstStyle/>
        <a:p>
          <a:endParaRPr lang="ru-RU" sz="3600"/>
        </a:p>
      </dgm:t>
    </dgm:pt>
    <dgm:pt modelId="{10CA8784-F54B-4D60-9F46-A5C681FAB524}" type="sibTrans" cxnId="{5FC9EDDB-67C4-4CD0-95B3-650599208576}">
      <dgm:prSet/>
      <dgm:spPr/>
      <dgm:t>
        <a:bodyPr/>
        <a:lstStyle/>
        <a:p>
          <a:endParaRPr lang="ru-RU" sz="3600"/>
        </a:p>
      </dgm:t>
    </dgm:pt>
    <dgm:pt modelId="{87E3CC6A-88DA-482C-8264-33A56D9DA1C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Развязка</a:t>
          </a:r>
          <a:endParaRPr lang="ru-RU" sz="1000"/>
        </a:p>
      </dgm:t>
    </dgm:pt>
    <dgm:pt modelId="{BC46DF9B-D0E6-45C9-A9A7-8948B185CEA7}" type="parTrans" cxnId="{1791E2BA-87DC-46FD-912B-F9415F30DCE7}">
      <dgm:prSet/>
      <dgm:spPr/>
      <dgm:t>
        <a:bodyPr/>
        <a:lstStyle/>
        <a:p>
          <a:endParaRPr lang="ru-RU" sz="3600"/>
        </a:p>
      </dgm:t>
    </dgm:pt>
    <dgm:pt modelId="{644229CB-BEC1-4017-8002-2256CCAD501D}" type="sibTrans" cxnId="{1791E2BA-87DC-46FD-912B-F9415F30DCE7}">
      <dgm:prSet/>
      <dgm:spPr/>
      <dgm:t>
        <a:bodyPr/>
        <a:lstStyle/>
        <a:p>
          <a:endParaRPr lang="ru-RU" sz="3600"/>
        </a:p>
      </dgm:t>
    </dgm:pt>
    <dgm:pt modelId="{526EAF89-0274-42E9-ACD5-816079A4192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Выход (exit.html)</a:t>
          </a:r>
          <a:endParaRPr lang="ru-RU" sz="1000"/>
        </a:p>
      </dgm:t>
    </dgm:pt>
    <dgm:pt modelId="{7B440110-32C3-45AB-88ED-E568CA4B542F}" type="parTrans" cxnId="{C2A0B239-971F-43B7-9ADE-6B4DA85DC314}">
      <dgm:prSet/>
      <dgm:spPr/>
      <dgm:t>
        <a:bodyPr/>
        <a:lstStyle/>
        <a:p>
          <a:endParaRPr lang="ru-RU" sz="3600"/>
        </a:p>
      </dgm:t>
    </dgm:pt>
    <dgm:pt modelId="{4421CE9A-688B-4DA3-B814-29E1311558C7}" type="sibTrans" cxnId="{C2A0B239-971F-43B7-9ADE-6B4DA85DC314}">
      <dgm:prSet/>
      <dgm:spPr/>
      <dgm:t>
        <a:bodyPr/>
        <a:lstStyle/>
        <a:p>
          <a:endParaRPr lang="ru-RU" sz="3600"/>
        </a:p>
      </dgm:t>
    </dgm:pt>
    <dgm:pt modelId="{F9668880-C734-4852-885D-94895A1891B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Финалы</a:t>
          </a:r>
          <a:endParaRPr lang="ru-RU" sz="1000"/>
        </a:p>
      </dgm:t>
    </dgm:pt>
    <dgm:pt modelId="{3A6EC9D0-39E2-4B18-BF35-9A3DA9F6EAAB}" type="parTrans" cxnId="{1640115F-1FD4-494C-B6D1-855AC26B2550}">
      <dgm:prSet/>
      <dgm:spPr/>
      <dgm:t>
        <a:bodyPr/>
        <a:lstStyle/>
        <a:p>
          <a:endParaRPr lang="ru-RU" sz="3600"/>
        </a:p>
      </dgm:t>
    </dgm:pt>
    <dgm:pt modelId="{5D2082A4-8D7D-4E79-BB61-95C691BE9B01}" type="sibTrans" cxnId="{1640115F-1FD4-494C-B6D1-855AC26B2550}">
      <dgm:prSet/>
      <dgm:spPr/>
      <dgm:t>
        <a:bodyPr/>
        <a:lstStyle/>
        <a:p>
          <a:endParaRPr lang="ru-RU" sz="3600"/>
        </a:p>
      </dgm:t>
    </dgm:pt>
    <dgm:pt modelId="{15DF2921-AC39-43B4-B5B7-6EEBC415EC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A (endA.html)</a:t>
          </a:r>
          <a:endParaRPr lang="ru-RU" sz="1000"/>
        </a:p>
      </dgm:t>
    </dgm:pt>
    <dgm:pt modelId="{1329D2D4-CF4B-4E2F-9B7A-AD87130179A2}" type="parTrans" cxnId="{D68E22C4-8004-4160-B2D2-7985F6021C08}">
      <dgm:prSet/>
      <dgm:spPr/>
      <dgm:t>
        <a:bodyPr/>
        <a:lstStyle/>
        <a:p>
          <a:endParaRPr lang="ru-RU" sz="3600"/>
        </a:p>
      </dgm:t>
    </dgm:pt>
    <dgm:pt modelId="{4C4E7313-8D08-42D0-BF2F-21CC9F778A2B}" type="sibTrans" cxnId="{D68E22C4-8004-4160-B2D2-7985F6021C08}">
      <dgm:prSet/>
      <dgm:spPr/>
      <dgm:t>
        <a:bodyPr/>
        <a:lstStyle/>
        <a:p>
          <a:endParaRPr lang="ru-RU" sz="3600"/>
        </a:p>
      </dgm:t>
    </dgm:pt>
    <dgm:pt modelId="{482CEAFE-6F50-4F00-B1D7-59D1BF16A91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B (endB.html)</a:t>
          </a:r>
          <a:endParaRPr lang="ru-RU" sz="1000"/>
        </a:p>
      </dgm:t>
    </dgm:pt>
    <dgm:pt modelId="{286D6FAA-EB6A-44E5-AF4A-8DC24D7DA289}" type="parTrans" cxnId="{2E5BF80C-01E1-4427-B2BF-FB1D85D952D2}">
      <dgm:prSet/>
      <dgm:spPr/>
      <dgm:t>
        <a:bodyPr/>
        <a:lstStyle/>
        <a:p>
          <a:endParaRPr lang="ru-RU" sz="3600"/>
        </a:p>
      </dgm:t>
    </dgm:pt>
    <dgm:pt modelId="{369261D2-41CA-40B4-8DF1-CC7EDE94B220}" type="sibTrans" cxnId="{2E5BF80C-01E1-4427-B2BF-FB1D85D952D2}">
      <dgm:prSet/>
      <dgm:spPr/>
      <dgm:t>
        <a:bodyPr/>
        <a:lstStyle/>
        <a:p>
          <a:endParaRPr lang="ru-RU" sz="3600"/>
        </a:p>
      </dgm:t>
    </dgm:pt>
    <dgm:pt modelId="{E438F1D8-1CC4-44F1-A9A0-90AC2936FC1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C (endC.html)</a:t>
          </a:r>
          <a:endParaRPr lang="ru-RU" sz="1000"/>
        </a:p>
      </dgm:t>
    </dgm:pt>
    <dgm:pt modelId="{5DADA3B9-24D4-4CB5-A70F-F02557A78435}" type="parTrans" cxnId="{09788BCF-124D-45F1-9A8A-AB1D7CA3CE63}">
      <dgm:prSet/>
      <dgm:spPr/>
      <dgm:t>
        <a:bodyPr/>
        <a:lstStyle/>
        <a:p>
          <a:endParaRPr lang="ru-RU" sz="3600"/>
        </a:p>
      </dgm:t>
    </dgm:pt>
    <dgm:pt modelId="{F79928D9-653E-419F-9705-C0FFB6AD075B}" type="sibTrans" cxnId="{09788BCF-124D-45F1-9A8A-AB1D7CA3CE63}">
      <dgm:prSet/>
      <dgm:spPr/>
      <dgm:t>
        <a:bodyPr/>
        <a:lstStyle/>
        <a:p>
          <a:endParaRPr lang="ru-RU" sz="3600"/>
        </a:p>
      </dgm:t>
    </dgm:pt>
    <dgm:pt modelId="{E200EDEE-EEA8-4CCD-8D2A-5996FC47FF4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Концовка D (endD.html)</a:t>
          </a:r>
          <a:endParaRPr lang="ru-RU" sz="1000"/>
        </a:p>
      </dgm:t>
    </dgm:pt>
    <dgm:pt modelId="{B77C0ACE-96AB-4B57-A91A-A4D3D560BD2A}" type="parTrans" cxnId="{6814153D-51C7-46C5-A71E-A41610AFB8B5}">
      <dgm:prSet/>
      <dgm:spPr/>
      <dgm:t>
        <a:bodyPr/>
        <a:lstStyle/>
        <a:p>
          <a:endParaRPr lang="ru-RU" sz="3600"/>
        </a:p>
      </dgm:t>
    </dgm:pt>
    <dgm:pt modelId="{CD8F7706-15BA-4A52-907E-9C567D07B0F7}" type="sibTrans" cxnId="{6814153D-51C7-46C5-A71E-A41610AFB8B5}">
      <dgm:prSet/>
      <dgm:spPr/>
      <dgm:t>
        <a:bodyPr/>
        <a:lstStyle/>
        <a:p>
          <a:endParaRPr lang="ru-RU" sz="3600"/>
        </a:p>
      </dgm:t>
    </dgm:pt>
    <dgm:pt modelId="{AC2602D3-B648-4ECC-8368-95CB44490A6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игре (about.html)</a:t>
          </a:r>
          <a:endParaRPr lang="ru-RU" sz="1000"/>
        </a:p>
      </dgm:t>
    </dgm:pt>
    <dgm:pt modelId="{B44E21FD-54FA-4BDB-843C-EB187FA2645F}" type="parTrans" cxnId="{5E343246-4301-479C-8D31-55D3B0757573}">
      <dgm:prSet/>
      <dgm:spPr/>
      <dgm:t>
        <a:bodyPr/>
        <a:lstStyle/>
        <a:p>
          <a:endParaRPr lang="ru-RU" sz="3600"/>
        </a:p>
      </dgm:t>
    </dgm:pt>
    <dgm:pt modelId="{3A2E45F3-6CB1-400C-908F-1B54DCD7D665}" type="sibTrans" cxnId="{5E343246-4301-479C-8D31-55D3B0757573}">
      <dgm:prSet/>
      <dgm:spPr/>
      <dgm:t>
        <a:bodyPr/>
        <a:lstStyle/>
        <a:p>
          <a:endParaRPr lang="ru-RU" sz="3600"/>
        </a:p>
      </dgm:t>
    </dgm:pt>
    <dgm:pt modelId="{1F5D7486-6D36-4B92-80A0-E7590C93834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Об авторах (authors.html)</a:t>
          </a:r>
          <a:endParaRPr lang="ru-RU" sz="1000"/>
        </a:p>
      </dgm:t>
    </dgm:pt>
    <dgm:pt modelId="{03AFEA1B-C9FB-4E2A-AC45-9A4955A64A19}" type="parTrans" cxnId="{B7EFA081-732B-4AD8-B7E5-98C4853C2E08}">
      <dgm:prSet/>
      <dgm:spPr/>
      <dgm:t>
        <a:bodyPr/>
        <a:lstStyle/>
        <a:p>
          <a:endParaRPr lang="ru-RU" sz="3600"/>
        </a:p>
      </dgm:t>
    </dgm:pt>
    <dgm:pt modelId="{1FB00588-5DC6-4B92-8DD5-E951A0FE1199}" type="sibTrans" cxnId="{B7EFA081-732B-4AD8-B7E5-98C4853C2E08}">
      <dgm:prSet/>
      <dgm:spPr/>
      <dgm:t>
        <a:bodyPr/>
        <a:lstStyle/>
        <a:p>
          <a:endParaRPr lang="ru-RU" sz="3600"/>
        </a:p>
      </dgm:t>
    </dgm:pt>
    <dgm:pt modelId="{B3EF2C77-A1A4-4C63-B502-DD99B978CB2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/>
            <a:t>Главное меню</a:t>
          </a:r>
          <a:endParaRPr lang="ru-RU" sz="1000"/>
        </a:p>
      </dgm:t>
    </dgm:pt>
    <dgm:pt modelId="{843A120E-6A62-4461-A85F-634CE079323A}" type="parTrans" cxnId="{D7AB40B9-763E-4CDC-8C60-A498AA98FC32}">
      <dgm:prSet/>
      <dgm:spPr/>
      <dgm:t>
        <a:bodyPr/>
        <a:lstStyle/>
        <a:p>
          <a:endParaRPr lang="ru-RU" sz="3600"/>
        </a:p>
      </dgm:t>
    </dgm:pt>
    <dgm:pt modelId="{1C2F159C-438A-4B58-A45C-E451E9B1413A}" type="sibTrans" cxnId="{D7AB40B9-763E-4CDC-8C60-A498AA98FC32}">
      <dgm:prSet/>
      <dgm:spPr/>
      <dgm:t>
        <a:bodyPr/>
        <a:lstStyle/>
        <a:p>
          <a:endParaRPr lang="ru-RU" sz="3600"/>
        </a:p>
      </dgm:t>
    </dgm:pt>
    <dgm:pt modelId="{75A563A2-1333-4F6C-961D-32E066DDBCFC}" type="pres">
      <dgm:prSet presAssocID="{6B978D48-CE5F-431E-8858-C5DA6346B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44F1D67-3F24-4BDB-B4AF-C57F82AC62E8}" type="pres">
      <dgm:prSet presAssocID="{6BC75997-244C-4329-85E5-9FEDDA23D20D}" presName="hierRoot1" presStyleCnt="0">
        <dgm:presLayoutVars>
          <dgm:hierBranch val="init"/>
        </dgm:presLayoutVars>
      </dgm:prSet>
      <dgm:spPr/>
    </dgm:pt>
    <dgm:pt modelId="{285966B8-E0C6-49A5-BFB4-7A252C56F522}" type="pres">
      <dgm:prSet presAssocID="{6BC75997-244C-4329-85E5-9FEDDA23D20D}" presName="rootComposite1" presStyleCnt="0"/>
      <dgm:spPr/>
    </dgm:pt>
    <dgm:pt modelId="{E09C3DB3-28C9-462A-83AE-AA0C4DD81772}" type="pres">
      <dgm:prSet presAssocID="{6BC75997-244C-4329-85E5-9FEDDA23D20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525187-156D-4C32-AB86-8F908A699246}" type="pres">
      <dgm:prSet presAssocID="{6BC75997-244C-4329-85E5-9FEDDA23D20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A525C30-C04D-43A8-8D57-D451D49537C8}" type="pres">
      <dgm:prSet presAssocID="{6BC75997-244C-4329-85E5-9FEDDA23D20D}" presName="hierChild2" presStyleCnt="0"/>
      <dgm:spPr/>
    </dgm:pt>
    <dgm:pt modelId="{514F13C5-EACA-4BE8-A2B0-7960AD9288E4}" type="pres">
      <dgm:prSet presAssocID="{843A120E-6A62-4461-A85F-634CE079323A}" presName="Name37" presStyleLbl="parChTrans1D2" presStyleIdx="0" presStyleCnt="3"/>
      <dgm:spPr/>
      <dgm:t>
        <a:bodyPr/>
        <a:lstStyle/>
        <a:p>
          <a:endParaRPr lang="ru-RU"/>
        </a:p>
      </dgm:t>
    </dgm:pt>
    <dgm:pt modelId="{B9F5F9F0-7483-4576-B7E4-DB42739F6759}" type="pres">
      <dgm:prSet presAssocID="{B3EF2C77-A1A4-4C63-B502-DD99B978CB2A}" presName="hierRoot2" presStyleCnt="0">
        <dgm:presLayoutVars>
          <dgm:hierBranch val="init"/>
        </dgm:presLayoutVars>
      </dgm:prSet>
      <dgm:spPr/>
    </dgm:pt>
    <dgm:pt modelId="{755310EC-0195-4029-AFE4-9C22589CC2D2}" type="pres">
      <dgm:prSet presAssocID="{B3EF2C77-A1A4-4C63-B502-DD99B978CB2A}" presName="rootComposite" presStyleCnt="0"/>
      <dgm:spPr/>
    </dgm:pt>
    <dgm:pt modelId="{DB4B6071-6C88-4F40-95BF-A3DDD3A79C43}" type="pres">
      <dgm:prSet presAssocID="{B3EF2C77-A1A4-4C63-B502-DD99B978CB2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12F656-5E8E-4EAE-8CF5-293E820214F5}" type="pres">
      <dgm:prSet presAssocID="{B3EF2C77-A1A4-4C63-B502-DD99B978CB2A}" presName="rootConnector" presStyleLbl="node2" presStyleIdx="0" presStyleCnt="3"/>
      <dgm:spPr/>
      <dgm:t>
        <a:bodyPr/>
        <a:lstStyle/>
        <a:p>
          <a:endParaRPr lang="ru-RU"/>
        </a:p>
      </dgm:t>
    </dgm:pt>
    <dgm:pt modelId="{2040876C-527F-4FFF-A97C-08A6D2A8F150}" type="pres">
      <dgm:prSet presAssocID="{B3EF2C77-A1A4-4C63-B502-DD99B978CB2A}" presName="hierChild4" presStyleCnt="0"/>
      <dgm:spPr/>
    </dgm:pt>
    <dgm:pt modelId="{3A782055-BA9E-4DE5-B8FE-BFC7AF01344E}" type="pres">
      <dgm:prSet presAssocID="{3C00AB5E-62C7-4995-B8DB-E465F75F58EF}" presName="Name37" presStyleLbl="parChTrans1D3" presStyleIdx="0" presStyleCnt="1"/>
      <dgm:spPr/>
      <dgm:t>
        <a:bodyPr/>
        <a:lstStyle/>
        <a:p>
          <a:endParaRPr lang="ru-RU"/>
        </a:p>
      </dgm:t>
    </dgm:pt>
    <dgm:pt modelId="{3802D901-5427-45A4-9C8B-6F2562581D8F}" type="pres">
      <dgm:prSet presAssocID="{3846DD9D-1776-4049-9C8E-B050B4C435F5}" presName="hierRoot2" presStyleCnt="0">
        <dgm:presLayoutVars>
          <dgm:hierBranch val="init"/>
        </dgm:presLayoutVars>
      </dgm:prSet>
      <dgm:spPr/>
    </dgm:pt>
    <dgm:pt modelId="{9623C40C-B417-45B9-A24A-D7E9F3B48046}" type="pres">
      <dgm:prSet presAssocID="{3846DD9D-1776-4049-9C8E-B050B4C435F5}" presName="rootComposite" presStyleCnt="0"/>
      <dgm:spPr/>
    </dgm:pt>
    <dgm:pt modelId="{580A4E0E-B216-4AB4-8753-D8CE68D028FB}" type="pres">
      <dgm:prSet presAssocID="{3846DD9D-1776-4049-9C8E-B050B4C435F5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1FF57A-8DC2-4B91-A7E2-885636C83936}" type="pres">
      <dgm:prSet presAssocID="{3846DD9D-1776-4049-9C8E-B050B4C435F5}" presName="rootConnector" presStyleLbl="node3" presStyleIdx="0" presStyleCnt="1"/>
      <dgm:spPr/>
      <dgm:t>
        <a:bodyPr/>
        <a:lstStyle/>
        <a:p>
          <a:endParaRPr lang="ru-RU"/>
        </a:p>
      </dgm:t>
    </dgm:pt>
    <dgm:pt modelId="{D2832E8D-1704-48E8-80DC-668135D08DE4}" type="pres">
      <dgm:prSet presAssocID="{3846DD9D-1776-4049-9C8E-B050B4C435F5}" presName="hierChild4" presStyleCnt="0"/>
      <dgm:spPr/>
    </dgm:pt>
    <dgm:pt modelId="{1FA0112F-51B0-476B-B9D2-E58582C990DF}" type="pres">
      <dgm:prSet presAssocID="{6364D5C3-9A61-4E02-BB1C-15C4CA26C4EB}" presName="Name37" presStyleLbl="parChTrans1D4" presStyleIdx="0" presStyleCnt="33"/>
      <dgm:spPr/>
      <dgm:t>
        <a:bodyPr/>
        <a:lstStyle/>
        <a:p>
          <a:endParaRPr lang="ru-RU"/>
        </a:p>
      </dgm:t>
    </dgm:pt>
    <dgm:pt modelId="{AC306FFA-51CD-4729-A8FD-C51C25AB92A4}" type="pres">
      <dgm:prSet presAssocID="{E7B729C4-FAD9-4FCE-A947-5244EE9C98F7}" presName="hierRoot2" presStyleCnt="0">
        <dgm:presLayoutVars>
          <dgm:hierBranch val="init"/>
        </dgm:presLayoutVars>
      </dgm:prSet>
      <dgm:spPr/>
    </dgm:pt>
    <dgm:pt modelId="{6965CBB1-7549-45D4-BA24-059AE67A6217}" type="pres">
      <dgm:prSet presAssocID="{E7B729C4-FAD9-4FCE-A947-5244EE9C98F7}" presName="rootComposite" presStyleCnt="0"/>
      <dgm:spPr/>
    </dgm:pt>
    <dgm:pt modelId="{6A3A3496-F9BC-40E7-BB14-BF7ED3CD77E7}" type="pres">
      <dgm:prSet presAssocID="{E7B729C4-FAD9-4FCE-A947-5244EE9C98F7}" presName="rootText" presStyleLbl="node4" presStyleIdx="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304287-F00F-4451-8D6F-230C9C2869DF}" type="pres">
      <dgm:prSet presAssocID="{E7B729C4-FAD9-4FCE-A947-5244EE9C98F7}" presName="rootConnector" presStyleLbl="node4" presStyleIdx="0" presStyleCnt="33"/>
      <dgm:spPr/>
      <dgm:t>
        <a:bodyPr/>
        <a:lstStyle/>
        <a:p>
          <a:endParaRPr lang="ru-RU"/>
        </a:p>
      </dgm:t>
    </dgm:pt>
    <dgm:pt modelId="{4C61DCB0-1E31-4D23-AE0F-DEA16EF09111}" type="pres">
      <dgm:prSet presAssocID="{E7B729C4-FAD9-4FCE-A947-5244EE9C98F7}" presName="hierChild4" presStyleCnt="0"/>
      <dgm:spPr/>
    </dgm:pt>
    <dgm:pt modelId="{8D485033-EE3A-4278-90BF-27AE494D44A2}" type="pres">
      <dgm:prSet presAssocID="{B50659FE-36AD-4DB9-BF8F-78CD8537F104}" presName="Name37" presStyleLbl="parChTrans1D4" presStyleIdx="1" presStyleCnt="33"/>
      <dgm:spPr/>
      <dgm:t>
        <a:bodyPr/>
        <a:lstStyle/>
        <a:p>
          <a:endParaRPr lang="ru-RU"/>
        </a:p>
      </dgm:t>
    </dgm:pt>
    <dgm:pt modelId="{1174A4F3-CA6E-4FEE-BB5E-25E67A53105B}" type="pres">
      <dgm:prSet presAssocID="{01C7C1C9-19AA-435B-B888-DC4BF7F367B3}" presName="hierRoot2" presStyleCnt="0">
        <dgm:presLayoutVars>
          <dgm:hierBranch val="init"/>
        </dgm:presLayoutVars>
      </dgm:prSet>
      <dgm:spPr/>
    </dgm:pt>
    <dgm:pt modelId="{E6C88328-D597-4FC0-9523-AA1F9BA4282D}" type="pres">
      <dgm:prSet presAssocID="{01C7C1C9-19AA-435B-B888-DC4BF7F367B3}" presName="rootComposite" presStyleCnt="0"/>
      <dgm:spPr/>
    </dgm:pt>
    <dgm:pt modelId="{CCFFED0A-00E7-41BB-A83A-D53E70E2B824}" type="pres">
      <dgm:prSet presAssocID="{01C7C1C9-19AA-435B-B888-DC4BF7F367B3}" presName="rootText" presStyleLbl="node4" presStyleIdx="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016A3F-36AA-49CF-8B86-8B6F17D77BB3}" type="pres">
      <dgm:prSet presAssocID="{01C7C1C9-19AA-435B-B888-DC4BF7F367B3}" presName="rootConnector" presStyleLbl="node4" presStyleIdx="1" presStyleCnt="33"/>
      <dgm:spPr/>
      <dgm:t>
        <a:bodyPr/>
        <a:lstStyle/>
        <a:p>
          <a:endParaRPr lang="ru-RU"/>
        </a:p>
      </dgm:t>
    </dgm:pt>
    <dgm:pt modelId="{8AC95648-4DCA-471C-BA90-C3ABF1BE8AFE}" type="pres">
      <dgm:prSet presAssocID="{01C7C1C9-19AA-435B-B888-DC4BF7F367B3}" presName="hierChild4" presStyleCnt="0"/>
      <dgm:spPr/>
    </dgm:pt>
    <dgm:pt modelId="{882DB06B-D084-4400-8B3E-5B02467AD66B}" type="pres">
      <dgm:prSet presAssocID="{01C7C1C9-19AA-435B-B888-DC4BF7F367B3}" presName="hierChild5" presStyleCnt="0"/>
      <dgm:spPr/>
    </dgm:pt>
    <dgm:pt modelId="{FE74B8B7-B4BC-4977-9A74-F5775DFF061F}" type="pres">
      <dgm:prSet presAssocID="{7FF106FB-A761-4781-86B3-24582F582E17}" presName="Name37" presStyleLbl="parChTrans1D4" presStyleIdx="2" presStyleCnt="33"/>
      <dgm:spPr/>
      <dgm:t>
        <a:bodyPr/>
        <a:lstStyle/>
        <a:p>
          <a:endParaRPr lang="ru-RU"/>
        </a:p>
      </dgm:t>
    </dgm:pt>
    <dgm:pt modelId="{8F31CD8B-C3E6-43F3-B6D8-433C1AF4A94D}" type="pres">
      <dgm:prSet presAssocID="{9B60EEC9-C4DC-495B-90AF-FF7DAE87A388}" presName="hierRoot2" presStyleCnt="0">
        <dgm:presLayoutVars>
          <dgm:hierBranch val="init"/>
        </dgm:presLayoutVars>
      </dgm:prSet>
      <dgm:spPr/>
    </dgm:pt>
    <dgm:pt modelId="{15F25E6B-5DB5-4756-81B9-FF44F7138B70}" type="pres">
      <dgm:prSet presAssocID="{9B60EEC9-C4DC-495B-90AF-FF7DAE87A388}" presName="rootComposite" presStyleCnt="0"/>
      <dgm:spPr/>
    </dgm:pt>
    <dgm:pt modelId="{552C4A69-02AA-4E59-A224-1D2D35909F45}" type="pres">
      <dgm:prSet presAssocID="{9B60EEC9-C4DC-495B-90AF-FF7DAE87A388}" presName="rootText" presStyleLbl="node4" presStyleIdx="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F03189-74AF-45C1-8D73-8EC2042E33A0}" type="pres">
      <dgm:prSet presAssocID="{9B60EEC9-C4DC-495B-90AF-FF7DAE87A388}" presName="rootConnector" presStyleLbl="node4" presStyleIdx="2" presStyleCnt="33"/>
      <dgm:spPr/>
      <dgm:t>
        <a:bodyPr/>
        <a:lstStyle/>
        <a:p>
          <a:endParaRPr lang="ru-RU"/>
        </a:p>
      </dgm:t>
    </dgm:pt>
    <dgm:pt modelId="{FAF8E71E-2AA1-486F-A005-57BFB3157F6F}" type="pres">
      <dgm:prSet presAssocID="{9B60EEC9-C4DC-495B-90AF-FF7DAE87A388}" presName="hierChild4" presStyleCnt="0"/>
      <dgm:spPr/>
    </dgm:pt>
    <dgm:pt modelId="{2F708D34-130C-4D87-85A0-B98BFEEA16A8}" type="pres">
      <dgm:prSet presAssocID="{9B60EEC9-C4DC-495B-90AF-FF7DAE87A388}" presName="hierChild5" presStyleCnt="0"/>
      <dgm:spPr/>
    </dgm:pt>
    <dgm:pt modelId="{011416CF-85AA-4DC6-B1F3-3B9FA34CEC4C}" type="pres">
      <dgm:prSet presAssocID="{1D92BE73-AE2D-4BBD-841B-DCB4E0EF5335}" presName="Name37" presStyleLbl="parChTrans1D4" presStyleIdx="3" presStyleCnt="33"/>
      <dgm:spPr/>
      <dgm:t>
        <a:bodyPr/>
        <a:lstStyle/>
        <a:p>
          <a:endParaRPr lang="ru-RU"/>
        </a:p>
      </dgm:t>
    </dgm:pt>
    <dgm:pt modelId="{72EE0D8E-0CCD-47AC-A6FC-DCF65C648B7B}" type="pres">
      <dgm:prSet presAssocID="{D8BD924B-BED3-4497-89FF-843FFC287156}" presName="hierRoot2" presStyleCnt="0">
        <dgm:presLayoutVars>
          <dgm:hierBranch val="init"/>
        </dgm:presLayoutVars>
      </dgm:prSet>
      <dgm:spPr/>
    </dgm:pt>
    <dgm:pt modelId="{D2A78278-F339-4413-9E59-ADCA734C1986}" type="pres">
      <dgm:prSet presAssocID="{D8BD924B-BED3-4497-89FF-843FFC287156}" presName="rootComposite" presStyleCnt="0"/>
      <dgm:spPr/>
    </dgm:pt>
    <dgm:pt modelId="{27D6FF29-E4A6-4C36-AFAC-B1001C5E0633}" type="pres">
      <dgm:prSet presAssocID="{D8BD924B-BED3-4497-89FF-843FFC287156}" presName="rootText" presStyleLbl="node4" presStyleIdx="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A709C5-B050-402C-900F-21317327BB43}" type="pres">
      <dgm:prSet presAssocID="{D8BD924B-BED3-4497-89FF-843FFC287156}" presName="rootConnector" presStyleLbl="node4" presStyleIdx="3" presStyleCnt="33"/>
      <dgm:spPr/>
      <dgm:t>
        <a:bodyPr/>
        <a:lstStyle/>
        <a:p>
          <a:endParaRPr lang="ru-RU"/>
        </a:p>
      </dgm:t>
    </dgm:pt>
    <dgm:pt modelId="{B039BD92-0B9D-4BA6-8A0B-7744EC6D89EC}" type="pres">
      <dgm:prSet presAssocID="{D8BD924B-BED3-4497-89FF-843FFC287156}" presName="hierChild4" presStyleCnt="0"/>
      <dgm:spPr/>
    </dgm:pt>
    <dgm:pt modelId="{9359777F-5703-45D3-A688-9FC3273F5FB1}" type="pres">
      <dgm:prSet presAssocID="{D8BD924B-BED3-4497-89FF-843FFC287156}" presName="hierChild5" presStyleCnt="0"/>
      <dgm:spPr/>
    </dgm:pt>
    <dgm:pt modelId="{4068B058-9B78-4285-8082-337FC86F7CC4}" type="pres">
      <dgm:prSet presAssocID="{8FE0F3AE-9749-41A4-BDC9-EB6B6B148F16}" presName="Name37" presStyleLbl="parChTrans1D4" presStyleIdx="4" presStyleCnt="33"/>
      <dgm:spPr/>
      <dgm:t>
        <a:bodyPr/>
        <a:lstStyle/>
        <a:p>
          <a:endParaRPr lang="ru-RU"/>
        </a:p>
      </dgm:t>
    </dgm:pt>
    <dgm:pt modelId="{7499CD79-F807-41A1-BBA7-7B46067AA719}" type="pres">
      <dgm:prSet presAssocID="{4CC18690-A2C2-4902-B715-3009D4F66D80}" presName="hierRoot2" presStyleCnt="0">
        <dgm:presLayoutVars>
          <dgm:hierBranch val="init"/>
        </dgm:presLayoutVars>
      </dgm:prSet>
      <dgm:spPr/>
    </dgm:pt>
    <dgm:pt modelId="{DFECB13E-35E6-4A08-B7AF-43D88F549198}" type="pres">
      <dgm:prSet presAssocID="{4CC18690-A2C2-4902-B715-3009D4F66D80}" presName="rootComposite" presStyleCnt="0"/>
      <dgm:spPr/>
    </dgm:pt>
    <dgm:pt modelId="{DCA2187C-AFAB-459A-8AA6-F185EB8903F8}" type="pres">
      <dgm:prSet presAssocID="{4CC18690-A2C2-4902-B715-3009D4F66D80}" presName="rootText" presStyleLbl="node4" presStyleIdx="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182EE1A-5D66-41A6-A8EC-53029AF307C1}" type="pres">
      <dgm:prSet presAssocID="{4CC18690-A2C2-4902-B715-3009D4F66D80}" presName="rootConnector" presStyleLbl="node4" presStyleIdx="4" presStyleCnt="33"/>
      <dgm:spPr/>
      <dgm:t>
        <a:bodyPr/>
        <a:lstStyle/>
        <a:p>
          <a:endParaRPr lang="ru-RU"/>
        </a:p>
      </dgm:t>
    </dgm:pt>
    <dgm:pt modelId="{CEA241C2-1015-42F4-AC6E-E3F4C91EF648}" type="pres">
      <dgm:prSet presAssocID="{4CC18690-A2C2-4902-B715-3009D4F66D80}" presName="hierChild4" presStyleCnt="0"/>
      <dgm:spPr/>
    </dgm:pt>
    <dgm:pt modelId="{F191440E-3594-4A54-8195-5E2B82E9A445}" type="pres">
      <dgm:prSet presAssocID="{4CC18690-A2C2-4902-B715-3009D4F66D80}" presName="hierChild5" presStyleCnt="0"/>
      <dgm:spPr/>
    </dgm:pt>
    <dgm:pt modelId="{7F2DD426-E53E-4EAD-8DA8-86A5260DFB23}" type="pres">
      <dgm:prSet presAssocID="{12F935F2-57DB-4733-8CD7-5E034F1A037F}" presName="Name37" presStyleLbl="parChTrans1D4" presStyleIdx="5" presStyleCnt="33"/>
      <dgm:spPr/>
      <dgm:t>
        <a:bodyPr/>
        <a:lstStyle/>
        <a:p>
          <a:endParaRPr lang="ru-RU"/>
        </a:p>
      </dgm:t>
    </dgm:pt>
    <dgm:pt modelId="{30A79896-59EF-4FE5-BA24-9DFFDA8D718F}" type="pres">
      <dgm:prSet presAssocID="{FC03AB2C-DFC9-4C00-9EEC-713209691416}" presName="hierRoot2" presStyleCnt="0">
        <dgm:presLayoutVars>
          <dgm:hierBranch val="init"/>
        </dgm:presLayoutVars>
      </dgm:prSet>
      <dgm:spPr/>
    </dgm:pt>
    <dgm:pt modelId="{10D80BBE-5502-4E14-A503-F4E67F4283DE}" type="pres">
      <dgm:prSet presAssocID="{FC03AB2C-DFC9-4C00-9EEC-713209691416}" presName="rootComposite" presStyleCnt="0"/>
      <dgm:spPr/>
    </dgm:pt>
    <dgm:pt modelId="{A2DA33A6-67B8-4D59-868D-CB6D368DD46B}" type="pres">
      <dgm:prSet presAssocID="{FC03AB2C-DFC9-4C00-9EEC-713209691416}" presName="rootText" presStyleLbl="node4" presStyleIdx="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047063B-2D1F-4527-8304-5DE33071638D}" type="pres">
      <dgm:prSet presAssocID="{FC03AB2C-DFC9-4C00-9EEC-713209691416}" presName="rootConnector" presStyleLbl="node4" presStyleIdx="5" presStyleCnt="33"/>
      <dgm:spPr/>
      <dgm:t>
        <a:bodyPr/>
        <a:lstStyle/>
        <a:p>
          <a:endParaRPr lang="ru-RU"/>
        </a:p>
      </dgm:t>
    </dgm:pt>
    <dgm:pt modelId="{D6A7673A-9670-4A95-8402-348A12CAD7F0}" type="pres">
      <dgm:prSet presAssocID="{FC03AB2C-DFC9-4C00-9EEC-713209691416}" presName="hierChild4" presStyleCnt="0"/>
      <dgm:spPr/>
    </dgm:pt>
    <dgm:pt modelId="{8964E301-A86A-4210-A2B1-5C60E4C197D1}" type="pres">
      <dgm:prSet presAssocID="{FC03AB2C-DFC9-4C00-9EEC-713209691416}" presName="hierChild5" presStyleCnt="0"/>
      <dgm:spPr/>
    </dgm:pt>
    <dgm:pt modelId="{F8DE36D3-551B-468E-A499-C208B5CCD1AF}" type="pres">
      <dgm:prSet presAssocID="{DA7A633B-2EC9-40F1-AB35-10AFF33E151C}" presName="Name37" presStyleLbl="parChTrans1D4" presStyleIdx="6" presStyleCnt="33"/>
      <dgm:spPr/>
      <dgm:t>
        <a:bodyPr/>
        <a:lstStyle/>
        <a:p>
          <a:endParaRPr lang="ru-RU"/>
        </a:p>
      </dgm:t>
    </dgm:pt>
    <dgm:pt modelId="{4C3F2834-6108-4F91-AB09-F71FCDAEC9A9}" type="pres">
      <dgm:prSet presAssocID="{0E1F83AC-15A5-41BC-882C-09D977F131FF}" presName="hierRoot2" presStyleCnt="0">
        <dgm:presLayoutVars>
          <dgm:hierBranch val="init"/>
        </dgm:presLayoutVars>
      </dgm:prSet>
      <dgm:spPr/>
    </dgm:pt>
    <dgm:pt modelId="{1C4229E9-B36B-4456-81DE-512407C64879}" type="pres">
      <dgm:prSet presAssocID="{0E1F83AC-15A5-41BC-882C-09D977F131FF}" presName="rootComposite" presStyleCnt="0"/>
      <dgm:spPr/>
    </dgm:pt>
    <dgm:pt modelId="{CA70AE2D-A221-483B-A87A-6B27355BC605}" type="pres">
      <dgm:prSet presAssocID="{0E1F83AC-15A5-41BC-882C-09D977F131FF}" presName="rootText" presStyleLbl="node4" presStyleIdx="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16807F-427E-40E9-A5C0-62BF673BE7B8}" type="pres">
      <dgm:prSet presAssocID="{0E1F83AC-15A5-41BC-882C-09D977F131FF}" presName="rootConnector" presStyleLbl="node4" presStyleIdx="6" presStyleCnt="33"/>
      <dgm:spPr/>
      <dgm:t>
        <a:bodyPr/>
        <a:lstStyle/>
        <a:p>
          <a:endParaRPr lang="ru-RU"/>
        </a:p>
      </dgm:t>
    </dgm:pt>
    <dgm:pt modelId="{5E5DE8EF-BB60-45DD-B8C8-3A9FEEA3A8CD}" type="pres">
      <dgm:prSet presAssocID="{0E1F83AC-15A5-41BC-882C-09D977F131FF}" presName="hierChild4" presStyleCnt="0"/>
      <dgm:spPr/>
    </dgm:pt>
    <dgm:pt modelId="{A097C5A4-0247-4B3A-84A2-49A39FF5651A}" type="pres">
      <dgm:prSet presAssocID="{0E1F83AC-15A5-41BC-882C-09D977F131FF}" presName="hierChild5" presStyleCnt="0"/>
      <dgm:spPr/>
    </dgm:pt>
    <dgm:pt modelId="{F2C13903-F9F9-491E-BC16-6CF74E9F8C39}" type="pres">
      <dgm:prSet presAssocID="{A32CC7A2-6BAB-453F-A1DB-0F469D22854A}" presName="Name37" presStyleLbl="parChTrans1D4" presStyleIdx="7" presStyleCnt="33"/>
      <dgm:spPr/>
      <dgm:t>
        <a:bodyPr/>
        <a:lstStyle/>
        <a:p>
          <a:endParaRPr lang="ru-RU"/>
        </a:p>
      </dgm:t>
    </dgm:pt>
    <dgm:pt modelId="{AB9A1904-FCB8-4DBD-A958-6A7AD2BA1E73}" type="pres">
      <dgm:prSet presAssocID="{596CFD89-DFAD-4E5C-A05B-A17235D167EC}" presName="hierRoot2" presStyleCnt="0">
        <dgm:presLayoutVars>
          <dgm:hierBranch val="init"/>
        </dgm:presLayoutVars>
      </dgm:prSet>
      <dgm:spPr/>
    </dgm:pt>
    <dgm:pt modelId="{3FF613F4-8A74-4618-BB77-426B7C279088}" type="pres">
      <dgm:prSet presAssocID="{596CFD89-DFAD-4E5C-A05B-A17235D167EC}" presName="rootComposite" presStyleCnt="0"/>
      <dgm:spPr/>
    </dgm:pt>
    <dgm:pt modelId="{1C603A56-EA8F-4E26-9CF3-623ED50B6BD2}" type="pres">
      <dgm:prSet presAssocID="{596CFD89-DFAD-4E5C-A05B-A17235D167EC}" presName="rootText" presStyleLbl="node4" presStyleIdx="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C4AFFAB-AE60-4F71-845E-79F841AF720A}" type="pres">
      <dgm:prSet presAssocID="{596CFD89-DFAD-4E5C-A05B-A17235D167EC}" presName="rootConnector" presStyleLbl="node4" presStyleIdx="7" presStyleCnt="33"/>
      <dgm:spPr/>
      <dgm:t>
        <a:bodyPr/>
        <a:lstStyle/>
        <a:p>
          <a:endParaRPr lang="ru-RU"/>
        </a:p>
      </dgm:t>
    </dgm:pt>
    <dgm:pt modelId="{0A4BACC8-3518-4D9E-82E5-0CFF9CB08C41}" type="pres">
      <dgm:prSet presAssocID="{596CFD89-DFAD-4E5C-A05B-A17235D167EC}" presName="hierChild4" presStyleCnt="0"/>
      <dgm:spPr/>
    </dgm:pt>
    <dgm:pt modelId="{1A5A5E84-CC26-4BF3-83F0-56FF2F944A4C}" type="pres">
      <dgm:prSet presAssocID="{596CFD89-DFAD-4E5C-A05B-A17235D167EC}" presName="hierChild5" presStyleCnt="0"/>
      <dgm:spPr/>
    </dgm:pt>
    <dgm:pt modelId="{D7B2A9C9-3542-494D-9EBC-957625D13926}" type="pres">
      <dgm:prSet presAssocID="{FDD7328F-A1A4-4044-BDB7-7EB5984E5CC1}" presName="Name37" presStyleLbl="parChTrans1D4" presStyleIdx="8" presStyleCnt="33"/>
      <dgm:spPr/>
      <dgm:t>
        <a:bodyPr/>
        <a:lstStyle/>
        <a:p>
          <a:endParaRPr lang="ru-RU"/>
        </a:p>
      </dgm:t>
    </dgm:pt>
    <dgm:pt modelId="{EAB7A8EF-B9FF-4414-A805-8B822BF13965}" type="pres">
      <dgm:prSet presAssocID="{8762344F-83AC-4314-AB7B-48A4DEBD0467}" presName="hierRoot2" presStyleCnt="0">
        <dgm:presLayoutVars>
          <dgm:hierBranch val="init"/>
        </dgm:presLayoutVars>
      </dgm:prSet>
      <dgm:spPr/>
    </dgm:pt>
    <dgm:pt modelId="{AC97D008-3E80-45EE-B327-268EF15DB6E6}" type="pres">
      <dgm:prSet presAssocID="{8762344F-83AC-4314-AB7B-48A4DEBD0467}" presName="rootComposite" presStyleCnt="0"/>
      <dgm:spPr/>
    </dgm:pt>
    <dgm:pt modelId="{CF3E313A-13DB-4395-B79B-D601C4D65AF3}" type="pres">
      <dgm:prSet presAssocID="{8762344F-83AC-4314-AB7B-48A4DEBD0467}" presName="rootText" presStyleLbl="node4" presStyleIdx="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0446D1-0509-4F55-981D-F3FD69143C63}" type="pres">
      <dgm:prSet presAssocID="{8762344F-83AC-4314-AB7B-48A4DEBD0467}" presName="rootConnector" presStyleLbl="node4" presStyleIdx="8" presStyleCnt="33"/>
      <dgm:spPr/>
      <dgm:t>
        <a:bodyPr/>
        <a:lstStyle/>
        <a:p>
          <a:endParaRPr lang="ru-RU"/>
        </a:p>
      </dgm:t>
    </dgm:pt>
    <dgm:pt modelId="{2E959E46-A830-4B8A-A0DE-5B6A9C4688C8}" type="pres">
      <dgm:prSet presAssocID="{8762344F-83AC-4314-AB7B-48A4DEBD0467}" presName="hierChild4" presStyleCnt="0"/>
      <dgm:spPr/>
    </dgm:pt>
    <dgm:pt modelId="{03ED5FF1-0330-49A5-B83F-03CD5E8DFDD7}" type="pres">
      <dgm:prSet presAssocID="{8762344F-83AC-4314-AB7B-48A4DEBD0467}" presName="hierChild5" presStyleCnt="0"/>
      <dgm:spPr/>
    </dgm:pt>
    <dgm:pt modelId="{8FB1ECB3-30DC-454F-BE3C-B01C4C732EDE}" type="pres">
      <dgm:prSet presAssocID="{E7B729C4-FAD9-4FCE-A947-5244EE9C98F7}" presName="hierChild5" presStyleCnt="0"/>
      <dgm:spPr/>
    </dgm:pt>
    <dgm:pt modelId="{09886698-C7D7-45DB-903A-23595C0EC6A1}" type="pres">
      <dgm:prSet presAssocID="{2403A404-5F74-4C87-AFF3-0AEA9E19F49E}" presName="Name37" presStyleLbl="parChTrans1D4" presStyleIdx="9" presStyleCnt="33"/>
      <dgm:spPr/>
      <dgm:t>
        <a:bodyPr/>
        <a:lstStyle/>
        <a:p>
          <a:endParaRPr lang="ru-RU"/>
        </a:p>
      </dgm:t>
    </dgm:pt>
    <dgm:pt modelId="{BD87B9DC-E2A9-44F7-8D84-9CF80AE64A4B}" type="pres">
      <dgm:prSet presAssocID="{54F2903C-3042-433E-BDC9-48CF8CCEAD90}" presName="hierRoot2" presStyleCnt="0">
        <dgm:presLayoutVars>
          <dgm:hierBranch val="init"/>
        </dgm:presLayoutVars>
      </dgm:prSet>
      <dgm:spPr/>
    </dgm:pt>
    <dgm:pt modelId="{F1B2A036-95BB-4010-8D29-CC238F31A3C1}" type="pres">
      <dgm:prSet presAssocID="{54F2903C-3042-433E-BDC9-48CF8CCEAD90}" presName="rootComposite" presStyleCnt="0"/>
      <dgm:spPr/>
    </dgm:pt>
    <dgm:pt modelId="{63048F35-F59A-4A5B-8D64-9689D6BED56D}" type="pres">
      <dgm:prSet presAssocID="{54F2903C-3042-433E-BDC9-48CF8CCEAD90}" presName="rootText" presStyleLbl="node4" presStyleIdx="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79EC56-2680-48F4-86F6-9C8D54D4F24E}" type="pres">
      <dgm:prSet presAssocID="{54F2903C-3042-433E-BDC9-48CF8CCEAD90}" presName="rootConnector" presStyleLbl="node4" presStyleIdx="9" presStyleCnt="33"/>
      <dgm:spPr/>
      <dgm:t>
        <a:bodyPr/>
        <a:lstStyle/>
        <a:p>
          <a:endParaRPr lang="ru-RU"/>
        </a:p>
      </dgm:t>
    </dgm:pt>
    <dgm:pt modelId="{0E943498-12DA-45B7-85EE-D65D91A2895C}" type="pres">
      <dgm:prSet presAssocID="{54F2903C-3042-433E-BDC9-48CF8CCEAD90}" presName="hierChild4" presStyleCnt="0"/>
      <dgm:spPr/>
    </dgm:pt>
    <dgm:pt modelId="{BCA85890-25BC-4225-80D9-D8A1E566E6A4}" type="pres">
      <dgm:prSet presAssocID="{29C2D7C7-AB8E-4C3E-A38F-BCFA7C18DDEF}" presName="Name37" presStyleLbl="parChTrans1D4" presStyleIdx="10" presStyleCnt="33"/>
      <dgm:spPr/>
      <dgm:t>
        <a:bodyPr/>
        <a:lstStyle/>
        <a:p>
          <a:endParaRPr lang="ru-RU"/>
        </a:p>
      </dgm:t>
    </dgm:pt>
    <dgm:pt modelId="{CF077CF9-3B8E-47F4-B7B6-467C56D94914}" type="pres">
      <dgm:prSet presAssocID="{C1AA9411-9448-43E7-9339-A98854735A7F}" presName="hierRoot2" presStyleCnt="0">
        <dgm:presLayoutVars>
          <dgm:hierBranch val="init"/>
        </dgm:presLayoutVars>
      </dgm:prSet>
      <dgm:spPr/>
    </dgm:pt>
    <dgm:pt modelId="{611B139E-ECB3-4308-9C1C-C47FCD61EF5D}" type="pres">
      <dgm:prSet presAssocID="{C1AA9411-9448-43E7-9339-A98854735A7F}" presName="rootComposite" presStyleCnt="0"/>
      <dgm:spPr/>
    </dgm:pt>
    <dgm:pt modelId="{65D79E0B-C902-48DE-9934-5BCDBE6D1268}" type="pres">
      <dgm:prSet presAssocID="{C1AA9411-9448-43E7-9339-A98854735A7F}" presName="rootText" presStyleLbl="node4" presStyleIdx="1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603234-10C1-4C2D-9DC4-800CDAE69CE0}" type="pres">
      <dgm:prSet presAssocID="{C1AA9411-9448-43E7-9339-A98854735A7F}" presName="rootConnector" presStyleLbl="node4" presStyleIdx="10" presStyleCnt="33"/>
      <dgm:spPr/>
      <dgm:t>
        <a:bodyPr/>
        <a:lstStyle/>
        <a:p>
          <a:endParaRPr lang="ru-RU"/>
        </a:p>
      </dgm:t>
    </dgm:pt>
    <dgm:pt modelId="{76F5DD42-95DC-47A1-9F0B-32B402ECBF5B}" type="pres">
      <dgm:prSet presAssocID="{C1AA9411-9448-43E7-9339-A98854735A7F}" presName="hierChild4" presStyleCnt="0"/>
      <dgm:spPr/>
    </dgm:pt>
    <dgm:pt modelId="{75AB8775-4458-481F-BD8E-994AB69590CB}" type="pres">
      <dgm:prSet presAssocID="{C1AA9411-9448-43E7-9339-A98854735A7F}" presName="hierChild5" presStyleCnt="0"/>
      <dgm:spPr/>
    </dgm:pt>
    <dgm:pt modelId="{DB4AEFAA-DEAC-467A-8C70-9A6EAA615054}" type="pres">
      <dgm:prSet presAssocID="{CC9843E4-2848-42AB-9DE5-BA5FA612C1EA}" presName="Name37" presStyleLbl="parChTrans1D4" presStyleIdx="11" presStyleCnt="33"/>
      <dgm:spPr/>
      <dgm:t>
        <a:bodyPr/>
        <a:lstStyle/>
        <a:p>
          <a:endParaRPr lang="ru-RU"/>
        </a:p>
      </dgm:t>
    </dgm:pt>
    <dgm:pt modelId="{41B3D794-BC72-470C-8900-5108D285D288}" type="pres">
      <dgm:prSet presAssocID="{DFC96168-D25E-4A55-B6ED-004BA19FBF5E}" presName="hierRoot2" presStyleCnt="0">
        <dgm:presLayoutVars>
          <dgm:hierBranch val="init"/>
        </dgm:presLayoutVars>
      </dgm:prSet>
      <dgm:spPr/>
    </dgm:pt>
    <dgm:pt modelId="{8538A748-0D27-4543-BC5B-83C62D72A333}" type="pres">
      <dgm:prSet presAssocID="{DFC96168-D25E-4A55-B6ED-004BA19FBF5E}" presName="rootComposite" presStyleCnt="0"/>
      <dgm:spPr/>
    </dgm:pt>
    <dgm:pt modelId="{E3BB25FD-E3B6-43D9-8EB4-310AD66F5F46}" type="pres">
      <dgm:prSet presAssocID="{DFC96168-D25E-4A55-B6ED-004BA19FBF5E}" presName="rootText" presStyleLbl="node4" presStyleIdx="1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BDDD1C-C658-44B0-A5B9-B379B5388ADD}" type="pres">
      <dgm:prSet presAssocID="{DFC96168-D25E-4A55-B6ED-004BA19FBF5E}" presName="rootConnector" presStyleLbl="node4" presStyleIdx="11" presStyleCnt="33"/>
      <dgm:spPr/>
      <dgm:t>
        <a:bodyPr/>
        <a:lstStyle/>
        <a:p>
          <a:endParaRPr lang="ru-RU"/>
        </a:p>
      </dgm:t>
    </dgm:pt>
    <dgm:pt modelId="{EC631DAE-41D3-4DC9-80AE-14F0B3624219}" type="pres">
      <dgm:prSet presAssocID="{DFC96168-D25E-4A55-B6ED-004BA19FBF5E}" presName="hierChild4" presStyleCnt="0"/>
      <dgm:spPr/>
    </dgm:pt>
    <dgm:pt modelId="{34108C29-F033-4564-88DA-6AE8C3C9E5CC}" type="pres">
      <dgm:prSet presAssocID="{DFC96168-D25E-4A55-B6ED-004BA19FBF5E}" presName="hierChild5" presStyleCnt="0"/>
      <dgm:spPr/>
    </dgm:pt>
    <dgm:pt modelId="{4FA5D3D3-EB6D-4621-90C2-F21033A9C519}" type="pres">
      <dgm:prSet presAssocID="{BB611436-EEBE-478D-826A-E657FB3395E3}" presName="Name37" presStyleLbl="parChTrans1D4" presStyleIdx="12" presStyleCnt="33"/>
      <dgm:spPr/>
      <dgm:t>
        <a:bodyPr/>
        <a:lstStyle/>
        <a:p>
          <a:endParaRPr lang="ru-RU"/>
        </a:p>
      </dgm:t>
    </dgm:pt>
    <dgm:pt modelId="{238D4CEA-D95C-4DF4-8574-D2195B71DB9B}" type="pres">
      <dgm:prSet presAssocID="{1810E25C-1517-45E9-980F-956226AD162E}" presName="hierRoot2" presStyleCnt="0">
        <dgm:presLayoutVars>
          <dgm:hierBranch val="init"/>
        </dgm:presLayoutVars>
      </dgm:prSet>
      <dgm:spPr/>
    </dgm:pt>
    <dgm:pt modelId="{2861301B-FC52-467E-A404-E49DCE72F357}" type="pres">
      <dgm:prSet presAssocID="{1810E25C-1517-45E9-980F-956226AD162E}" presName="rootComposite" presStyleCnt="0"/>
      <dgm:spPr/>
    </dgm:pt>
    <dgm:pt modelId="{87A3532F-242A-4026-AA40-3EA1393BD0F7}" type="pres">
      <dgm:prSet presAssocID="{1810E25C-1517-45E9-980F-956226AD162E}" presName="rootText" presStyleLbl="node4" presStyleIdx="1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D274F6-BAE9-433B-BF2F-0A1D0D0DEFC2}" type="pres">
      <dgm:prSet presAssocID="{1810E25C-1517-45E9-980F-956226AD162E}" presName="rootConnector" presStyleLbl="node4" presStyleIdx="12" presStyleCnt="33"/>
      <dgm:spPr/>
      <dgm:t>
        <a:bodyPr/>
        <a:lstStyle/>
        <a:p>
          <a:endParaRPr lang="ru-RU"/>
        </a:p>
      </dgm:t>
    </dgm:pt>
    <dgm:pt modelId="{F474E5D1-13F3-4812-803A-4FEEBD4D662E}" type="pres">
      <dgm:prSet presAssocID="{1810E25C-1517-45E9-980F-956226AD162E}" presName="hierChild4" presStyleCnt="0"/>
      <dgm:spPr/>
    </dgm:pt>
    <dgm:pt modelId="{13C97C0A-61EF-40B0-842B-95BED9E23AFC}" type="pres">
      <dgm:prSet presAssocID="{1810E25C-1517-45E9-980F-956226AD162E}" presName="hierChild5" presStyleCnt="0"/>
      <dgm:spPr/>
    </dgm:pt>
    <dgm:pt modelId="{FD92121D-BCC5-4965-8578-6636999F59D8}" type="pres">
      <dgm:prSet presAssocID="{387DC2A5-6B25-4243-9761-40B40B5F8C0F}" presName="Name37" presStyleLbl="parChTrans1D4" presStyleIdx="13" presStyleCnt="33"/>
      <dgm:spPr/>
      <dgm:t>
        <a:bodyPr/>
        <a:lstStyle/>
        <a:p>
          <a:endParaRPr lang="ru-RU"/>
        </a:p>
      </dgm:t>
    </dgm:pt>
    <dgm:pt modelId="{47499B2A-375D-4DCB-8158-AF535AF4198E}" type="pres">
      <dgm:prSet presAssocID="{A04CEC1C-8516-4A7E-AB8A-BA7353C81270}" presName="hierRoot2" presStyleCnt="0">
        <dgm:presLayoutVars>
          <dgm:hierBranch val="init"/>
        </dgm:presLayoutVars>
      </dgm:prSet>
      <dgm:spPr/>
    </dgm:pt>
    <dgm:pt modelId="{CAC6CBE8-AF69-4E05-8674-D1CF38E71A4C}" type="pres">
      <dgm:prSet presAssocID="{A04CEC1C-8516-4A7E-AB8A-BA7353C81270}" presName="rootComposite" presStyleCnt="0"/>
      <dgm:spPr/>
    </dgm:pt>
    <dgm:pt modelId="{EF39045B-6BAD-409F-BCF2-8C9DEF9C760E}" type="pres">
      <dgm:prSet presAssocID="{A04CEC1C-8516-4A7E-AB8A-BA7353C81270}" presName="rootText" presStyleLbl="node4" presStyleIdx="1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A779C8-07DB-4101-A232-905926409B3F}" type="pres">
      <dgm:prSet presAssocID="{A04CEC1C-8516-4A7E-AB8A-BA7353C81270}" presName="rootConnector" presStyleLbl="node4" presStyleIdx="13" presStyleCnt="33"/>
      <dgm:spPr/>
      <dgm:t>
        <a:bodyPr/>
        <a:lstStyle/>
        <a:p>
          <a:endParaRPr lang="ru-RU"/>
        </a:p>
      </dgm:t>
    </dgm:pt>
    <dgm:pt modelId="{C85FA93E-F441-4048-9E1B-CED5210F3D52}" type="pres">
      <dgm:prSet presAssocID="{A04CEC1C-8516-4A7E-AB8A-BA7353C81270}" presName="hierChild4" presStyleCnt="0"/>
      <dgm:spPr/>
    </dgm:pt>
    <dgm:pt modelId="{5BF564BF-215B-438A-A441-3D39398C034E}" type="pres">
      <dgm:prSet presAssocID="{A04CEC1C-8516-4A7E-AB8A-BA7353C81270}" presName="hierChild5" presStyleCnt="0"/>
      <dgm:spPr/>
    </dgm:pt>
    <dgm:pt modelId="{F1960A0D-D5CA-4019-B1AF-7AFCEEBC22CD}" type="pres">
      <dgm:prSet presAssocID="{78F90C40-3066-430C-8F29-FC45AEAC2E3B}" presName="Name37" presStyleLbl="parChTrans1D4" presStyleIdx="14" presStyleCnt="33"/>
      <dgm:spPr/>
      <dgm:t>
        <a:bodyPr/>
        <a:lstStyle/>
        <a:p>
          <a:endParaRPr lang="ru-RU"/>
        </a:p>
      </dgm:t>
    </dgm:pt>
    <dgm:pt modelId="{9D6E0938-7A51-44F7-868A-8FF114CD5823}" type="pres">
      <dgm:prSet presAssocID="{933CDB0F-74F1-4A15-8A25-D86092AC8CE7}" presName="hierRoot2" presStyleCnt="0">
        <dgm:presLayoutVars>
          <dgm:hierBranch val="init"/>
        </dgm:presLayoutVars>
      </dgm:prSet>
      <dgm:spPr/>
    </dgm:pt>
    <dgm:pt modelId="{AFB04A0F-3797-4370-8B6C-99DF5A818104}" type="pres">
      <dgm:prSet presAssocID="{933CDB0F-74F1-4A15-8A25-D86092AC8CE7}" presName="rootComposite" presStyleCnt="0"/>
      <dgm:spPr/>
    </dgm:pt>
    <dgm:pt modelId="{98AC5E07-0972-40A3-98FE-04846FC7C701}" type="pres">
      <dgm:prSet presAssocID="{933CDB0F-74F1-4A15-8A25-D86092AC8CE7}" presName="rootText" presStyleLbl="node4" presStyleIdx="1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CCE307-7B44-41E8-B498-BF2FA6B7865E}" type="pres">
      <dgm:prSet presAssocID="{933CDB0F-74F1-4A15-8A25-D86092AC8CE7}" presName="rootConnector" presStyleLbl="node4" presStyleIdx="14" presStyleCnt="33"/>
      <dgm:spPr/>
      <dgm:t>
        <a:bodyPr/>
        <a:lstStyle/>
        <a:p>
          <a:endParaRPr lang="ru-RU"/>
        </a:p>
      </dgm:t>
    </dgm:pt>
    <dgm:pt modelId="{53AE1EFE-156A-4862-AC29-B104811B17C8}" type="pres">
      <dgm:prSet presAssocID="{933CDB0F-74F1-4A15-8A25-D86092AC8CE7}" presName="hierChild4" presStyleCnt="0"/>
      <dgm:spPr/>
    </dgm:pt>
    <dgm:pt modelId="{22943884-3C9B-4D16-8105-0050B8E01F80}" type="pres">
      <dgm:prSet presAssocID="{933CDB0F-74F1-4A15-8A25-D86092AC8CE7}" presName="hierChild5" presStyleCnt="0"/>
      <dgm:spPr/>
    </dgm:pt>
    <dgm:pt modelId="{0A267086-5CA0-4AFE-A7D5-997F36B736F9}" type="pres">
      <dgm:prSet presAssocID="{E84E4928-348C-414E-AFC7-BA15B68ACC05}" presName="Name37" presStyleLbl="parChTrans1D4" presStyleIdx="15" presStyleCnt="33"/>
      <dgm:spPr/>
      <dgm:t>
        <a:bodyPr/>
        <a:lstStyle/>
        <a:p>
          <a:endParaRPr lang="ru-RU"/>
        </a:p>
      </dgm:t>
    </dgm:pt>
    <dgm:pt modelId="{6E81EF00-F228-4E90-9856-24B7CEE74ED4}" type="pres">
      <dgm:prSet presAssocID="{BE0BC736-1078-48C2-8074-A9325B3C221E}" presName="hierRoot2" presStyleCnt="0">
        <dgm:presLayoutVars>
          <dgm:hierBranch val="init"/>
        </dgm:presLayoutVars>
      </dgm:prSet>
      <dgm:spPr/>
    </dgm:pt>
    <dgm:pt modelId="{BFB96146-66F3-4B4A-8EE7-4F6194BBD723}" type="pres">
      <dgm:prSet presAssocID="{BE0BC736-1078-48C2-8074-A9325B3C221E}" presName="rootComposite" presStyleCnt="0"/>
      <dgm:spPr/>
    </dgm:pt>
    <dgm:pt modelId="{D5610B97-141E-4D83-B046-625BEC47BE3F}" type="pres">
      <dgm:prSet presAssocID="{BE0BC736-1078-48C2-8074-A9325B3C221E}" presName="rootText" presStyleLbl="node4" presStyleIdx="1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D60CD0-25CE-49CB-9F2C-A62BEC1D7F32}" type="pres">
      <dgm:prSet presAssocID="{BE0BC736-1078-48C2-8074-A9325B3C221E}" presName="rootConnector" presStyleLbl="node4" presStyleIdx="15" presStyleCnt="33"/>
      <dgm:spPr/>
      <dgm:t>
        <a:bodyPr/>
        <a:lstStyle/>
        <a:p>
          <a:endParaRPr lang="ru-RU"/>
        </a:p>
      </dgm:t>
    </dgm:pt>
    <dgm:pt modelId="{F6B9AA77-C1EB-4159-B929-FFD2829D88B0}" type="pres">
      <dgm:prSet presAssocID="{BE0BC736-1078-48C2-8074-A9325B3C221E}" presName="hierChild4" presStyleCnt="0"/>
      <dgm:spPr/>
    </dgm:pt>
    <dgm:pt modelId="{2A20171F-CEEE-44E7-BE95-CDDEE04A55A2}" type="pres">
      <dgm:prSet presAssocID="{BE0BC736-1078-48C2-8074-A9325B3C221E}" presName="hierChild5" presStyleCnt="0"/>
      <dgm:spPr/>
    </dgm:pt>
    <dgm:pt modelId="{732F896C-33EC-4A2A-8404-D02C86A5CEA5}" type="pres">
      <dgm:prSet presAssocID="{ECF7ACDE-DE74-46A6-A9AB-14C59ECD497E}" presName="Name37" presStyleLbl="parChTrans1D4" presStyleIdx="16" presStyleCnt="33"/>
      <dgm:spPr/>
      <dgm:t>
        <a:bodyPr/>
        <a:lstStyle/>
        <a:p>
          <a:endParaRPr lang="ru-RU"/>
        </a:p>
      </dgm:t>
    </dgm:pt>
    <dgm:pt modelId="{FADC0EC5-8C11-44B5-AC5C-7BD622022BD8}" type="pres">
      <dgm:prSet presAssocID="{445D5E81-06F5-491D-B5C8-D089E46D0602}" presName="hierRoot2" presStyleCnt="0">
        <dgm:presLayoutVars>
          <dgm:hierBranch val="init"/>
        </dgm:presLayoutVars>
      </dgm:prSet>
      <dgm:spPr/>
    </dgm:pt>
    <dgm:pt modelId="{5B1FBD20-186C-482E-BECB-5D5F6292D270}" type="pres">
      <dgm:prSet presAssocID="{445D5E81-06F5-491D-B5C8-D089E46D0602}" presName="rootComposite" presStyleCnt="0"/>
      <dgm:spPr/>
    </dgm:pt>
    <dgm:pt modelId="{77D8E023-699D-46AF-AE28-E848DA1614AD}" type="pres">
      <dgm:prSet presAssocID="{445D5E81-06F5-491D-B5C8-D089E46D0602}" presName="rootText" presStyleLbl="node4" presStyleIdx="1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20C1FE4-5DBE-41C0-8AEA-D7169380994A}" type="pres">
      <dgm:prSet presAssocID="{445D5E81-06F5-491D-B5C8-D089E46D0602}" presName="rootConnector" presStyleLbl="node4" presStyleIdx="16" presStyleCnt="33"/>
      <dgm:spPr/>
      <dgm:t>
        <a:bodyPr/>
        <a:lstStyle/>
        <a:p>
          <a:endParaRPr lang="ru-RU"/>
        </a:p>
      </dgm:t>
    </dgm:pt>
    <dgm:pt modelId="{7C99A291-9E4D-4EAA-AE68-5F48119CFB02}" type="pres">
      <dgm:prSet presAssocID="{445D5E81-06F5-491D-B5C8-D089E46D0602}" presName="hierChild4" presStyleCnt="0"/>
      <dgm:spPr/>
    </dgm:pt>
    <dgm:pt modelId="{6BF29E59-D36A-4677-8A3F-9D6D667BE7D2}" type="pres">
      <dgm:prSet presAssocID="{445D5E81-06F5-491D-B5C8-D089E46D0602}" presName="hierChild5" presStyleCnt="0"/>
      <dgm:spPr/>
    </dgm:pt>
    <dgm:pt modelId="{7BAA9699-2661-46F4-8397-5C4AB77E56E0}" type="pres">
      <dgm:prSet presAssocID="{54F2903C-3042-433E-BDC9-48CF8CCEAD90}" presName="hierChild5" presStyleCnt="0"/>
      <dgm:spPr/>
    </dgm:pt>
    <dgm:pt modelId="{5445686A-1CBD-459F-94F4-BE3C38CB665E}" type="pres">
      <dgm:prSet presAssocID="{E57F496B-261A-4803-859D-A9E9E1FC5E02}" presName="Name37" presStyleLbl="parChTrans1D4" presStyleIdx="17" presStyleCnt="33"/>
      <dgm:spPr/>
      <dgm:t>
        <a:bodyPr/>
        <a:lstStyle/>
        <a:p>
          <a:endParaRPr lang="ru-RU"/>
        </a:p>
      </dgm:t>
    </dgm:pt>
    <dgm:pt modelId="{8C18D7D9-B754-40B9-954B-0CBEC5F3633B}" type="pres">
      <dgm:prSet presAssocID="{EEE67515-FC81-45FD-8C8B-173C1EF33422}" presName="hierRoot2" presStyleCnt="0">
        <dgm:presLayoutVars>
          <dgm:hierBranch val="init"/>
        </dgm:presLayoutVars>
      </dgm:prSet>
      <dgm:spPr/>
    </dgm:pt>
    <dgm:pt modelId="{6B1B070A-3DE7-4F6F-A3CE-A39A0F064AC6}" type="pres">
      <dgm:prSet presAssocID="{EEE67515-FC81-45FD-8C8B-173C1EF33422}" presName="rootComposite" presStyleCnt="0"/>
      <dgm:spPr/>
    </dgm:pt>
    <dgm:pt modelId="{4B2BA7E0-2D4D-40FE-B283-5E1EA27FB858}" type="pres">
      <dgm:prSet presAssocID="{EEE67515-FC81-45FD-8C8B-173C1EF33422}" presName="rootText" presStyleLbl="node4" presStyleIdx="1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EFF862-0E1D-431E-B227-F10C9C1F5466}" type="pres">
      <dgm:prSet presAssocID="{EEE67515-FC81-45FD-8C8B-173C1EF33422}" presName="rootConnector" presStyleLbl="node4" presStyleIdx="17" presStyleCnt="33"/>
      <dgm:spPr/>
      <dgm:t>
        <a:bodyPr/>
        <a:lstStyle/>
        <a:p>
          <a:endParaRPr lang="ru-RU"/>
        </a:p>
      </dgm:t>
    </dgm:pt>
    <dgm:pt modelId="{DC58CEB7-7375-4D7F-A7BC-FB118BA20895}" type="pres">
      <dgm:prSet presAssocID="{EEE67515-FC81-45FD-8C8B-173C1EF33422}" presName="hierChild4" presStyleCnt="0"/>
      <dgm:spPr/>
    </dgm:pt>
    <dgm:pt modelId="{56E83A40-1F8E-4080-A2E0-DB97C5D99717}" type="pres">
      <dgm:prSet presAssocID="{72680486-4FBE-49EB-BAAB-5C45ECF3DD67}" presName="Name37" presStyleLbl="parChTrans1D4" presStyleIdx="18" presStyleCnt="33"/>
      <dgm:spPr/>
      <dgm:t>
        <a:bodyPr/>
        <a:lstStyle/>
        <a:p>
          <a:endParaRPr lang="ru-RU"/>
        </a:p>
      </dgm:t>
    </dgm:pt>
    <dgm:pt modelId="{DD7D9BB5-9607-4E24-ADED-B05B081DC5CF}" type="pres">
      <dgm:prSet presAssocID="{6E2B92D1-C3F7-46F3-820B-D5BB03CB0F18}" presName="hierRoot2" presStyleCnt="0">
        <dgm:presLayoutVars>
          <dgm:hierBranch val="init"/>
        </dgm:presLayoutVars>
      </dgm:prSet>
      <dgm:spPr/>
    </dgm:pt>
    <dgm:pt modelId="{433B18CF-5900-4270-9B12-6E15933204FE}" type="pres">
      <dgm:prSet presAssocID="{6E2B92D1-C3F7-46F3-820B-D5BB03CB0F18}" presName="rootComposite" presStyleCnt="0"/>
      <dgm:spPr/>
    </dgm:pt>
    <dgm:pt modelId="{F7A5EBF6-4CC5-4AF5-B7B2-D99DC50E26C3}" type="pres">
      <dgm:prSet presAssocID="{6E2B92D1-C3F7-46F3-820B-D5BB03CB0F18}" presName="rootText" presStyleLbl="node4" presStyleIdx="1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2C68E0D-E4E0-4A5E-904D-EA82C8140314}" type="pres">
      <dgm:prSet presAssocID="{6E2B92D1-C3F7-46F3-820B-D5BB03CB0F18}" presName="rootConnector" presStyleLbl="node4" presStyleIdx="18" presStyleCnt="33"/>
      <dgm:spPr/>
      <dgm:t>
        <a:bodyPr/>
        <a:lstStyle/>
        <a:p>
          <a:endParaRPr lang="ru-RU"/>
        </a:p>
      </dgm:t>
    </dgm:pt>
    <dgm:pt modelId="{73FBB113-E954-419F-966E-7BCD760109FF}" type="pres">
      <dgm:prSet presAssocID="{6E2B92D1-C3F7-46F3-820B-D5BB03CB0F18}" presName="hierChild4" presStyleCnt="0"/>
      <dgm:spPr/>
    </dgm:pt>
    <dgm:pt modelId="{F1719B17-E604-400E-8D6F-420FCC3CC7F6}" type="pres">
      <dgm:prSet presAssocID="{6E2B92D1-C3F7-46F3-820B-D5BB03CB0F18}" presName="hierChild5" presStyleCnt="0"/>
      <dgm:spPr/>
    </dgm:pt>
    <dgm:pt modelId="{BE298B09-9F6B-4A79-907B-770215740B16}" type="pres">
      <dgm:prSet presAssocID="{4F9C594B-9819-44B7-A287-2DA03A44CFD1}" presName="Name37" presStyleLbl="parChTrans1D4" presStyleIdx="19" presStyleCnt="33"/>
      <dgm:spPr/>
      <dgm:t>
        <a:bodyPr/>
        <a:lstStyle/>
        <a:p>
          <a:endParaRPr lang="ru-RU"/>
        </a:p>
      </dgm:t>
    </dgm:pt>
    <dgm:pt modelId="{CB161C18-7CBD-4159-AF1F-F73AB8A4CFD1}" type="pres">
      <dgm:prSet presAssocID="{FA570E75-5D6D-499C-9FBE-02F436D9AB5A}" presName="hierRoot2" presStyleCnt="0">
        <dgm:presLayoutVars>
          <dgm:hierBranch val="init"/>
        </dgm:presLayoutVars>
      </dgm:prSet>
      <dgm:spPr/>
    </dgm:pt>
    <dgm:pt modelId="{586613E5-DEE9-47A2-BD25-795100DE9B75}" type="pres">
      <dgm:prSet presAssocID="{FA570E75-5D6D-499C-9FBE-02F436D9AB5A}" presName="rootComposite" presStyleCnt="0"/>
      <dgm:spPr/>
    </dgm:pt>
    <dgm:pt modelId="{3EF9DF41-47D5-49E7-BF25-515748614D37}" type="pres">
      <dgm:prSet presAssocID="{FA570E75-5D6D-499C-9FBE-02F436D9AB5A}" presName="rootText" presStyleLbl="node4" presStyleIdx="1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8631A8-C07A-484D-A40B-BBA9170277A5}" type="pres">
      <dgm:prSet presAssocID="{FA570E75-5D6D-499C-9FBE-02F436D9AB5A}" presName="rootConnector" presStyleLbl="node4" presStyleIdx="19" presStyleCnt="33"/>
      <dgm:spPr/>
      <dgm:t>
        <a:bodyPr/>
        <a:lstStyle/>
        <a:p>
          <a:endParaRPr lang="ru-RU"/>
        </a:p>
      </dgm:t>
    </dgm:pt>
    <dgm:pt modelId="{89008D16-EB54-4A54-A902-2470AB4A0FEB}" type="pres">
      <dgm:prSet presAssocID="{FA570E75-5D6D-499C-9FBE-02F436D9AB5A}" presName="hierChild4" presStyleCnt="0"/>
      <dgm:spPr/>
    </dgm:pt>
    <dgm:pt modelId="{7EC8C088-CFB6-497A-86C7-7EDD50C9A4D3}" type="pres">
      <dgm:prSet presAssocID="{FA570E75-5D6D-499C-9FBE-02F436D9AB5A}" presName="hierChild5" presStyleCnt="0"/>
      <dgm:spPr/>
    </dgm:pt>
    <dgm:pt modelId="{3CA8871E-8469-4965-A63E-7EA6BD78AF3F}" type="pres">
      <dgm:prSet presAssocID="{DAA0D293-2195-4336-913E-4A5CD6560831}" presName="Name37" presStyleLbl="parChTrans1D4" presStyleIdx="20" presStyleCnt="33"/>
      <dgm:spPr/>
      <dgm:t>
        <a:bodyPr/>
        <a:lstStyle/>
        <a:p>
          <a:endParaRPr lang="ru-RU"/>
        </a:p>
      </dgm:t>
    </dgm:pt>
    <dgm:pt modelId="{8F714CE6-17B1-41C1-975B-005F097F5839}" type="pres">
      <dgm:prSet presAssocID="{499C575D-6CD4-45FF-ADB1-BD1C05571FAF}" presName="hierRoot2" presStyleCnt="0">
        <dgm:presLayoutVars>
          <dgm:hierBranch val="init"/>
        </dgm:presLayoutVars>
      </dgm:prSet>
      <dgm:spPr/>
    </dgm:pt>
    <dgm:pt modelId="{CCF720E7-784A-4DCA-B9CB-47037DBF3CEA}" type="pres">
      <dgm:prSet presAssocID="{499C575D-6CD4-45FF-ADB1-BD1C05571FAF}" presName="rootComposite" presStyleCnt="0"/>
      <dgm:spPr/>
    </dgm:pt>
    <dgm:pt modelId="{51B4FAD7-A589-4BFC-874D-CC3A41FCD9ED}" type="pres">
      <dgm:prSet presAssocID="{499C575D-6CD4-45FF-ADB1-BD1C05571FAF}" presName="rootText" presStyleLbl="node4" presStyleIdx="2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D1CF1C6-9E64-43D3-8E8D-F4F7B88E7E62}" type="pres">
      <dgm:prSet presAssocID="{499C575D-6CD4-45FF-ADB1-BD1C05571FAF}" presName="rootConnector" presStyleLbl="node4" presStyleIdx="20" presStyleCnt="33"/>
      <dgm:spPr/>
      <dgm:t>
        <a:bodyPr/>
        <a:lstStyle/>
        <a:p>
          <a:endParaRPr lang="ru-RU"/>
        </a:p>
      </dgm:t>
    </dgm:pt>
    <dgm:pt modelId="{EF3F65AC-4FBA-4171-AD7B-425C7F57843E}" type="pres">
      <dgm:prSet presAssocID="{499C575D-6CD4-45FF-ADB1-BD1C05571FAF}" presName="hierChild4" presStyleCnt="0"/>
      <dgm:spPr/>
    </dgm:pt>
    <dgm:pt modelId="{A2CD0318-80E9-4DBE-A38A-31740D4F4FDF}" type="pres">
      <dgm:prSet presAssocID="{499C575D-6CD4-45FF-ADB1-BD1C05571FAF}" presName="hierChild5" presStyleCnt="0"/>
      <dgm:spPr/>
    </dgm:pt>
    <dgm:pt modelId="{88A8BC69-5846-43D4-8A4A-E441E129C134}" type="pres">
      <dgm:prSet presAssocID="{C4DF6764-E6A1-4703-B8FE-981F9A106B62}" presName="Name37" presStyleLbl="parChTrans1D4" presStyleIdx="21" presStyleCnt="33"/>
      <dgm:spPr/>
      <dgm:t>
        <a:bodyPr/>
        <a:lstStyle/>
        <a:p>
          <a:endParaRPr lang="ru-RU"/>
        </a:p>
      </dgm:t>
    </dgm:pt>
    <dgm:pt modelId="{51A96E85-47BD-41EA-9611-0D1CB241DF04}" type="pres">
      <dgm:prSet presAssocID="{97A7DD54-4122-4306-9008-2BF81BE8E1BD}" presName="hierRoot2" presStyleCnt="0">
        <dgm:presLayoutVars>
          <dgm:hierBranch val="init"/>
        </dgm:presLayoutVars>
      </dgm:prSet>
      <dgm:spPr/>
    </dgm:pt>
    <dgm:pt modelId="{24B9548F-48B2-4F39-8B7C-ABF4692DB7A8}" type="pres">
      <dgm:prSet presAssocID="{97A7DD54-4122-4306-9008-2BF81BE8E1BD}" presName="rootComposite" presStyleCnt="0"/>
      <dgm:spPr/>
    </dgm:pt>
    <dgm:pt modelId="{B0A5BDC4-8FC0-445A-8E5B-E384CE8A5F42}" type="pres">
      <dgm:prSet presAssocID="{97A7DD54-4122-4306-9008-2BF81BE8E1BD}" presName="rootText" presStyleLbl="node4" presStyleIdx="2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05DD53-B6E7-4ED0-9B89-37E09CA25B8E}" type="pres">
      <dgm:prSet presAssocID="{97A7DD54-4122-4306-9008-2BF81BE8E1BD}" presName="rootConnector" presStyleLbl="node4" presStyleIdx="21" presStyleCnt="33"/>
      <dgm:spPr/>
      <dgm:t>
        <a:bodyPr/>
        <a:lstStyle/>
        <a:p>
          <a:endParaRPr lang="ru-RU"/>
        </a:p>
      </dgm:t>
    </dgm:pt>
    <dgm:pt modelId="{F2403EF2-F1AB-4D94-B4F4-C0910F4B95EE}" type="pres">
      <dgm:prSet presAssocID="{97A7DD54-4122-4306-9008-2BF81BE8E1BD}" presName="hierChild4" presStyleCnt="0"/>
      <dgm:spPr/>
    </dgm:pt>
    <dgm:pt modelId="{FAD6636C-B684-4830-94FA-EFD875EB37E4}" type="pres">
      <dgm:prSet presAssocID="{97A7DD54-4122-4306-9008-2BF81BE8E1BD}" presName="hierChild5" presStyleCnt="0"/>
      <dgm:spPr/>
    </dgm:pt>
    <dgm:pt modelId="{CA416365-0FF8-43DD-82DA-8E6E239548B0}" type="pres">
      <dgm:prSet presAssocID="{43879C6D-E7DE-48C5-92F3-1F2FBC1D5DFF}" presName="Name37" presStyleLbl="parChTrans1D4" presStyleIdx="22" presStyleCnt="33"/>
      <dgm:spPr/>
      <dgm:t>
        <a:bodyPr/>
        <a:lstStyle/>
        <a:p>
          <a:endParaRPr lang="ru-RU"/>
        </a:p>
      </dgm:t>
    </dgm:pt>
    <dgm:pt modelId="{3DF6EC0E-08D0-4174-B33B-AFBBA88BE1C0}" type="pres">
      <dgm:prSet presAssocID="{8BBF1F30-790E-46F5-A3FE-12884FF6C124}" presName="hierRoot2" presStyleCnt="0">
        <dgm:presLayoutVars>
          <dgm:hierBranch val="init"/>
        </dgm:presLayoutVars>
      </dgm:prSet>
      <dgm:spPr/>
    </dgm:pt>
    <dgm:pt modelId="{F8760FD9-EDE0-4A23-8C33-5E1908BCB5E7}" type="pres">
      <dgm:prSet presAssocID="{8BBF1F30-790E-46F5-A3FE-12884FF6C124}" presName="rootComposite" presStyleCnt="0"/>
      <dgm:spPr/>
    </dgm:pt>
    <dgm:pt modelId="{50F831C9-0483-4980-97A9-534ECCB598E1}" type="pres">
      <dgm:prSet presAssocID="{8BBF1F30-790E-46F5-A3FE-12884FF6C124}" presName="rootText" presStyleLbl="node4" presStyleIdx="2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9BEC298-BC44-4480-A17C-CE819C5DF294}" type="pres">
      <dgm:prSet presAssocID="{8BBF1F30-790E-46F5-A3FE-12884FF6C124}" presName="rootConnector" presStyleLbl="node4" presStyleIdx="22" presStyleCnt="33"/>
      <dgm:spPr/>
      <dgm:t>
        <a:bodyPr/>
        <a:lstStyle/>
        <a:p>
          <a:endParaRPr lang="ru-RU"/>
        </a:p>
      </dgm:t>
    </dgm:pt>
    <dgm:pt modelId="{A68B5A52-1C06-4130-A2D9-1E95CA216BCD}" type="pres">
      <dgm:prSet presAssocID="{8BBF1F30-790E-46F5-A3FE-12884FF6C124}" presName="hierChild4" presStyleCnt="0"/>
      <dgm:spPr/>
    </dgm:pt>
    <dgm:pt modelId="{C692268E-6FF3-415A-8818-DB95762D8AF8}" type="pres">
      <dgm:prSet presAssocID="{8BBF1F30-790E-46F5-A3FE-12884FF6C124}" presName="hierChild5" presStyleCnt="0"/>
      <dgm:spPr/>
    </dgm:pt>
    <dgm:pt modelId="{1E9C1F99-8BF7-432E-861F-21D482FA6FD4}" type="pres">
      <dgm:prSet presAssocID="{C2AE1C5E-9378-4F00-9C7D-0214DE5F4A68}" presName="Name37" presStyleLbl="parChTrans1D4" presStyleIdx="23" presStyleCnt="33"/>
      <dgm:spPr/>
      <dgm:t>
        <a:bodyPr/>
        <a:lstStyle/>
        <a:p>
          <a:endParaRPr lang="ru-RU"/>
        </a:p>
      </dgm:t>
    </dgm:pt>
    <dgm:pt modelId="{0FFE0114-DBD0-4002-8F26-F280EF44683F}" type="pres">
      <dgm:prSet presAssocID="{4312D00C-7EF4-4E8C-B8C1-2D0F0FE9A150}" presName="hierRoot2" presStyleCnt="0">
        <dgm:presLayoutVars>
          <dgm:hierBranch val="init"/>
        </dgm:presLayoutVars>
      </dgm:prSet>
      <dgm:spPr/>
    </dgm:pt>
    <dgm:pt modelId="{5E2F14E8-F126-47A1-8E40-AE23246BBE6D}" type="pres">
      <dgm:prSet presAssocID="{4312D00C-7EF4-4E8C-B8C1-2D0F0FE9A150}" presName="rootComposite" presStyleCnt="0"/>
      <dgm:spPr/>
    </dgm:pt>
    <dgm:pt modelId="{8F18C22A-AFBF-4BE7-BE97-11BB815AACD3}" type="pres">
      <dgm:prSet presAssocID="{4312D00C-7EF4-4E8C-B8C1-2D0F0FE9A150}" presName="rootText" presStyleLbl="node4" presStyleIdx="23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EA2F7A-D40B-4E14-B7B2-401C0B6DF0D1}" type="pres">
      <dgm:prSet presAssocID="{4312D00C-7EF4-4E8C-B8C1-2D0F0FE9A150}" presName="rootConnector" presStyleLbl="node4" presStyleIdx="23" presStyleCnt="33"/>
      <dgm:spPr/>
      <dgm:t>
        <a:bodyPr/>
        <a:lstStyle/>
        <a:p>
          <a:endParaRPr lang="ru-RU"/>
        </a:p>
      </dgm:t>
    </dgm:pt>
    <dgm:pt modelId="{07717B83-A588-4C5B-BF3F-54EC456F652D}" type="pres">
      <dgm:prSet presAssocID="{4312D00C-7EF4-4E8C-B8C1-2D0F0FE9A150}" presName="hierChild4" presStyleCnt="0"/>
      <dgm:spPr/>
    </dgm:pt>
    <dgm:pt modelId="{40F1787A-9388-49CB-B8B6-91EEDEF80EED}" type="pres">
      <dgm:prSet presAssocID="{4312D00C-7EF4-4E8C-B8C1-2D0F0FE9A150}" presName="hierChild5" presStyleCnt="0"/>
      <dgm:spPr/>
    </dgm:pt>
    <dgm:pt modelId="{89A7D315-E5F1-4832-86B7-017326FE2876}" type="pres">
      <dgm:prSet presAssocID="{38CEB4B5-3DFB-4914-85EA-BC45906ECD33}" presName="Name37" presStyleLbl="parChTrans1D4" presStyleIdx="24" presStyleCnt="33"/>
      <dgm:spPr/>
      <dgm:t>
        <a:bodyPr/>
        <a:lstStyle/>
        <a:p>
          <a:endParaRPr lang="ru-RU"/>
        </a:p>
      </dgm:t>
    </dgm:pt>
    <dgm:pt modelId="{DEF381AC-E252-47A3-8D78-FD329C7822A8}" type="pres">
      <dgm:prSet presAssocID="{FB6ED6FC-83BD-4B84-9F87-CF78FABF5A24}" presName="hierRoot2" presStyleCnt="0">
        <dgm:presLayoutVars>
          <dgm:hierBranch val="init"/>
        </dgm:presLayoutVars>
      </dgm:prSet>
      <dgm:spPr/>
    </dgm:pt>
    <dgm:pt modelId="{A9D9ACF0-6B07-4A35-A4E7-C08D71748408}" type="pres">
      <dgm:prSet presAssocID="{FB6ED6FC-83BD-4B84-9F87-CF78FABF5A24}" presName="rootComposite" presStyleCnt="0"/>
      <dgm:spPr/>
    </dgm:pt>
    <dgm:pt modelId="{BFDD6EB9-ACE7-4021-AFFB-AA1C295243FC}" type="pres">
      <dgm:prSet presAssocID="{FB6ED6FC-83BD-4B84-9F87-CF78FABF5A24}" presName="rootText" presStyleLbl="node4" presStyleIdx="24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B3D070-82CE-4EA3-B3B1-ECCCF10627E3}" type="pres">
      <dgm:prSet presAssocID="{FB6ED6FC-83BD-4B84-9F87-CF78FABF5A24}" presName="rootConnector" presStyleLbl="node4" presStyleIdx="24" presStyleCnt="33"/>
      <dgm:spPr/>
      <dgm:t>
        <a:bodyPr/>
        <a:lstStyle/>
        <a:p>
          <a:endParaRPr lang="ru-RU"/>
        </a:p>
      </dgm:t>
    </dgm:pt>
    <dgm:pt modelId="{BA905D97-3E37-4C30-B10C-27B7146BBB13}" type="pres">
      <dgm:prSet presAssocID="{FB6ED6FC-83BD-4B84-9F87-CF78FABF5A24}" presName="hierChild4" presStyleCnt="0"/>
      <dgm:spPr/>
    </dgm:pt>
    <dgm:pt modelId="{E3AC95CA-E5FA-4360-8B33-BA5B7AAF5D0B}" type="pres">
      <dgm:prSet presAssocID="{FB6ED6FC-83BD-4B84-9F87-CF78FABF5A24}" presName="hierChild5" presStyleCnt="0"/>
      <dgm:spPr/>
    </dgm:pt>
    <dgm:pt modelId="{34B921A7-B8B7-4E64-BCCC-4A9744B708F7}" type="pres">
      <dgm:prSet presAssocID="{3EE97917-1398-46B6-8AE8-610DD7402FDF}" presName="Name37" presStyleLbl="parChTrans1D4" presStyleIdx="25" presStyleCnt="33"/>
      <dgm:spPr/>
      <dgm:t>
        <a:bodyPr/>
        <a:lstStyle/>
        <a:p>
          <a:endParaRPr lang="ru-RU"/>
        </a:p>
      </dgm:t>
    </dgm:pt>
    <dgm:pt modelId="{43EB907F-768E-4F9E-97F5-452B4551ABCC}" type="pres">
      <dgm:prSet presAssocID="{5DC354ED-2388-4801-83D3-07E52C4306D9}" presName="hierRoot2" presStyleCnt="0">
        <dgm:presLayoutVars>
          <dgm:hierBranch val="init"/>
        </dgm:presLayoutVars>
      </dgm:prSet>
      <dgm:spPr/>
    </dgm:pt>
    <dgm:pt modelId="{9FB62A2E-874C-4B3A-858C-EF5AEC7D6688}" type="pres">
      <dgm:prSet presAssocID="{5DC354ED-2388-4801-83D3-07E52C4306D9}" presName="rootComposite" presStyleCnt="0"/>
      <dgm:spPr/>
    </dgm:pt>
    <dgm:pt modelId="{E5E893BA-774F-443E-B955-574167C3C391}" type="pres">
      <dgm:prSet presAssocID="{5DC354ED-2388-4801-83D3-07E52C4306D9}" presName="rootText" presStyleLbl="node4" presStyleIdx="25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E82BAF7-258E-498C-B7A3-B34A8CA2A44C}" type="pres">
      <dgm:prSet presAssocID="{5DC354ED-2388-4801-83D3-07E52C4306D9}" presName="rootConnector" presStyleLbl="node4" presStyleIdx="25" presStyleCnt="33"/>
      <dgm:spPr/>
      <dgm:t>
        <a:bodyPr/>
        <a:lstStyle/>
        <a:p>
          <a:endParaRPr lang="ru-RU"/>
        </a:p>
      </dgm:t>
    </dgm:pt>
    <dgm:pt modelId="{5BD45BD9-5E55-4881-8119-F84733C996AA}" type="pres">
      <dgm:prSet presAssocID="{5DC354ED-2388-4801-83D3-07E52C4306D9}" presName="hierChild4" presStyleCnt="0"/>
      <dgm:spPr/>
    </dgm:pt>
    <dgm:pt modelId="{E967F8B5-458B-4979-8B20-A938D5298565}" type="pres">
      <dgm:prSet presAssocID="{5DC354ED-2388-4801-83D3-07E52C4306D9}" presName="hierChild5" presStyleCnt="0"/>
      <dgm:spPr/>
    </dgm:pt>
    <dgm:pt modelId="{C55BACCC-2D72-4B2B-8463-06F317BF14EF}" type="pres">
      <dgm:prSet presAssocID="{EEE67515-FC81-45FD-8C8B-173C1EF33422}" presName="hierChild5" presStyleCnt="0"/>
      <dgm:spPr/>
    </dgm:pt>
    <dgm:pt modelId="{CA8C4B81-E693-4F88-AD47-870827492DAD}" type="pres">
      <dgm:prSet presAssocID="{BC46DF9B-D0E6-45C9-A9A7-8948B185CEA7}" presName="Name37" presStyleLbl="parChTrans1D4" presStyleIdx="26" presStyleCnt="33"/>
      <dgm:spPr/>
      <dgm:t>
        <a:bodyPr/>
        <a:lstStyle/>
        <a:p>
          <a:endParaRPr lang="ru-RU"/>
        </a:p>
      </dgm:t>
    </dgm:pt>
    <dgm:pt modelId="{D2BBF2FD-914D-4D46-92D1-3C0648D1E519}" type="pres">
      <dgm:prSet presAssocID="{87E3CC6A-88DA-482C-8264-33A56D9DA1C7}" presName="hierRoot2" presStyleCnt="0">
        <dgm:presLayoutVars>
          <dgm:hierBranch val="init"/>
        </dgm:presLayoutVars>
      </dgm:prSet>
      <dgm:spPr/>
    </dgm:pt>
    <dgm:pt modelId="{70088476-78C1-4478-B985-81380A2C74E0}" type="pres">
      <dgm:prSet presAssocID="{87E3CC6A-88DA-482C-8264-33A56D9DA1C7}" presName="rootComposite" presStyleCnt="0"/>
      <dgm:spPr/>
    </dgm:pt>
    <dgm:pt modelId="{A327D6B8-2F33-4557-AFC3-129BD74459B4}" type="pres">
      <dgm:prSet presAssocID="{87E3CC6A-88DA-482C-8264-33A56D9DA1C7}" presName="rootText" presStyleLbl="node4" presStyleIdx="26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8F7098-F265-4B8F-ACF5-B41EECF35E82}" type="pres">
      <dgm:prSet presAssocID="{87E3CC6A-88DA-482C-8264-33A56D9DA1C7}" presName="rootConnector" presStyleLbl="node4" presStyleIdx="26" presStyleCnt="33"/>
      <dgm:spPr/>
      <dgm:t>
        <a:bodyPr/>
        <a:lstStyle/>
        <a:p>
          <a:endParaRPr lang="ru-RU"/>
        </a:p>
      </dgm:t>
    </dgm:pt>
    <dgm:pt modelId="{FCECD955-7992-46B2-A13D-1FBEAAB0A1EB}" type="pres">
      <dgm:prSet presAssocID="{87E3CC6A-88DA-482C-8264-33A56D9DA1C7}" presName="hierChild4" presStyleCnt="0"/>
      <dgm:spPr/>
    </dgm:pt>
    <dgm:pt modelId="{C8C5EBAE-EB74-4FBF-9BF4-ABBA011C57BC}" type="pres">
      <dgm:prSet presAssocID="{7B440110-32C3-45AB-88ED-E568CA4B542F}" presName="Name37" presStyleLbl="parChTrans1D4" presStyleIdx="27" presStyleCnt="33"/>
      <dgm:spPr/>
      <dgm:t>
        <a:bodyPr/>
        <a:lstStyle/>
        <a:p>
          <a:endParaRPr lang="ru-RU"/>
        </a:p>
      </dgm:t>
    </dgm:pt>
    <dgm:pt modelId="{75899147-0218-4956-BA54-AEC396248FFF}" type="pres">
      <dgm:prSet presAssocID="{526EAF89-0274-42E9-ACD5-816079A41928}" presName="hierRoot2" presStyleCnt="0">
        <dgm:presLayoutVars>
          <dgm:hierBranch val="init"/>
        </dgm:presLayoutVars>
      </dgm:prSet>
      <dgm:spPr/>
    </dgm:pt>
    <dgm:pt modelId="{A393FAF6-F7AD-45D6-AEB8-63EA032B5AEA}" type="pres">
      <dgm:prSet presAssocID="{526EAF89-0274-42E9-ACD5-816079A41928}" presName="rootComposite" presStyleCnt="0"/>
      <dgm:spPr/>
    </dgm:pt>
    <dgm:pt modelId="{32252E6E-CAA1-4AAB-A15A-E2BD3BE13EB8}" type="pres">
      <dgm:prSet presAssocID="{526EAF89-0274-42E9-ACD5-816079A41928}" presName="rootText" presStyleLbl="node4" presStyleIdx="27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0ED020-B2E1-4EA8-868A-CBC1766D19CD}" type="pres">
      <dgm:prSet presAssocID="{526EAF89-0274-42E9-ACD5-816079A41928}" presName="rootConnector" presStyleLbl="node4" presStyleIdx="27" presStyleCnt="33"/>
      <dgm:spPr/>
      <dgm:t>
        <a:bodyPr/>
        <a:lstStyle/>
        <a:p>
          <a:endParaRPr lang="ru-RU"/>
        </a:p>
      </dgm:t>
    </dgm:pt>
    <dgm:pt modelId="{9D75BD33-C537-4238-A1FF-3067BC4FEB76}" type="pres">
      <dgm:prSet presAssocID="{526EAF89-0274-42E9-ACD5-816079A41928}" presName="hierChild4" presStyleCnt="0"/>
      <dgm:spPr/>
    </dgm:pt>
    <dgm:pt modelId="{118E5F90-6E6E-4696-9BB5-D1F60FD7FA70}" type="pres">
      <dgm:prSet presAssocID="{526EAF89-0274-42E9-ACD5-816079A41928}" presName="hierChild5" presStyleCnt="0"/>
      <dgm:spPr/>
    </dgm:pt>
    <dgm:pt modelId="{942DDB66-4323-49CF-BB73-6900AD4C3766}" type="pres">
      <dgm:prSet presAssocID="{3A6EC9D0-39E2-4B18-BF35-9A3DA9F6EAAB}" presName="Name37" presStyleLbl="parChTrans1D4" presStyleIdx="28" presStyleCnt="33"/>
      <dgm:spPr/>
      <dgm:t>
        <a:bodyPr/>
        <a:lstStyle/>
        <a:p>
          <a:endParaRPr lang="ru-RU"/>
        </a:p>
      </dgm:t>
    </dgm:pt>
    <dgm:pt modelId="{EBAC5D2E-865F-473F-81D8-361626C38764}" type="pres">
      <dgm:prSet presAssocID="{F9668880-C734-4852-885D-94895A1891B0}" presName="hierRoot2" presStyleCnt="0">
        <dgm:presLayoutVars>
          <dgm:hierBranch val="init"/>
        </dgm:presLayoutVars>
      </dgm:prSet>
      <dgm:spPr/>
    </dgm:pt>
    <dgm:pt modelId="{6CF60BC6-C6A9-42B8-9D28-E63CF7AA0F86}" type="pres">
      <dgm:prSet presAssocID="{F9668880-C734-4852-885D-94895A1891B0}" presName="rootComposite" presStyleCnt="0"/>
      <dgm:spPr/>
    </dgm:pt>
    <dgm:pt modelId="{9207A998-E3B2-4160-80DB-B541F6585610}" type="pres">
      <dgm:prSet presAssocID="{F9668880-C734-4852-885D-94895A1891B0}" presName="rootText" presStyleLbl="node4" presStyleIdx="28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E9FA7D-F44C-4DEF-AE09-A80F5E4CC3CE}" type="pres">
      <dgm:prSet presAssocID="{F9668880-C734-4852-885D-94895A1891B0}" presName="rootConnector" presStyleLbl="node4" presStyleIdx="28" presStyleCnt="33"/>
      <dgm:spPr/>
      <dgm:t>
        <a:bodyPr/>
        <a:lstStyle/>
        <a:p>
          <a:endParaRPr lang="ru-RU"/>
        </a:p>
      </dgm:t>
    </dgm:pt>
    <dgm:pt modelId="{4AC25FAE-0597-4784-80E9-EF20CBEEFD1E}" type="pres">
      <dgm:prSet presAssocID="{F9668880-C734-4852-885D-94895A1891B0}" presName="hierChild4" presStyleCnt="0"/>
      <dgm:spPr/>
    </dgm:pt>
    <dgm:pt modelId="{8725FA25-35DA-4B2E-8C65-C8F19C51D034}" type="pres">
      <dgm:prSet presAssocID="{1329D2D4-CF4B-4E2F-9B7A-AD87130179A2}" presName="Name37" presStyleLbl="parChTrans1D4" presStyleIdx="29" presStyleCnt="33"/>
      <dgm:spPr/>
      <dgm:t>
        <a:bodyPr/>
        <a:lstStyle/>
        <a:p>
          <a:endParaRPr lang="ru-RU"/>
        </a:p>
      </dgm:t>
    </dgm:pt>
    <dgm:pt modelId="{CF65966A-BC06-4A20-AB0E-DE80C60FBEBC}" type="pres">
      <dgm:prSet presAssocID="{15DF2921-AC39-43B4-B5B7-6EEBC415EC5A}" presName="hierRoot2" presStyleCnt="0">
        <dgm:presLayoutVars>
          <dgm:hierBranch val="init"/>
        </dgm:presLayoutVars>
      </dgm:prSet>
      <dgm:spPr/>
    </dgm:pt>
    <dgm:pt modelId="{8E5A3991-ADFA-473D-ADA4-B7909B41D5F0}" type="pres">
      <dgm:prSet presAssocID="{15DF2921-AC39-43B4-B5B7-6EEBC415EC5A}" presName="rootComposite" presStyleCnt="0"/>
      <dgm:spPr/>
    </dgm:pt>
    <dgm:pt modelId="{89F4704C-247A-425B-BDEA-757DAC9413CB}" type="pres">
      <dgm:prSet presAssocID="{15DF2921-AC39-43B4-B5B7-6EEBC415EC5A}" presName="rootText" presStyleLbl="node4" presStyleIdx="29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BF74A9D-3BAA-4C0A-A5DE-8B1965E96998}" type="pres">
      <dgm:prSet presAssocID="{15DF2921-AC39-43B4-B5B7-6EEBC415EC5A}" presName="rootConnector" presStyleLbl="node4" presStyleIdx="29" presStyleCnt="33"/>
      <dgm:spPr/>
      <dgm:t>
        <a:bodyPr/>
        <a:lstStyle/>
        <a:p>
          <a:endParaRPr lang="ru-RU"/>
        </a:p>
      </dgm:t>
    </dgm:pt>
    <dgm:pt modelId="{322C8074-3B97-4863-B4AE-18A83C3872D1}" type="pres">
      <dgm:prSet presAssocID="{15DF2921-AC39-43B4-B5B7-6EEBC415EC5A}" presName="hierChild4" presStyleCnt="0"/>
      <dgm:spPr/>
    </dgm:pt>
    <dgm:pt modelId="{DDDAFE2C-86BC-4C55-B48C-D6184B40797D}" type="pres">
      <dgm:prSet presAssocID="{15DF2921-AC39-43B4-B5B7-6EEBC415EC5A}" presName="hierChild5" presStyleCnt="0"/>
      <dgm:spPr/>
    </dgm:pt>
    <dgm:pt modelId="{C65CD18C-2890-4F1D-B74A-A41376876275}" type="pres">
      <dgm:prSet presAssocID="{286D6FAA-EB6A-44E5-AF4A-8DC24D7DA289}" presName="Name37" presStyleLbl="parChTrans1D4" presStyleIdx="30" presStyleCnt="33"/>
      <dgm:spPr/>
      <dgm:t>
        <a:bodyPr/>
        <a:lstStyle/>
        <a:p>
          <a:endParaRPr lang="ru-RU"/>
        </a:p>
      </dgm:t>
    </dgm:pt>
    <dgm:pt modelId="{8DCADC04-9EE0-41D7-87C3-B53E43FA5E3C}" type="pres">
      <dgm:prSet presAssocID="{482CEAFE-6F50-4F00-B1D7-59D1BF16A919}" presName="hierRoot2" presStyleCnt="0">
        <dgm:presLayoutVars>
          <dgm:hierBranch val="init"/>
        </dgm:presLayoutVars>
      </dgm:prSet>
      <dgm:spPr/>
    </dgm:pt>
    <dgm:pt modelId="{BCD929E1-3829-4856-AD56-4C0AC3FE933A}" type="pres">
      <dgm:prSet presAssocID="{482CEAFE-6F50-4F00-B1D7-59D1BF16A919}" presName="rootComposite" presStyleCnt="0"/>
      <dgm:spPr/>
    </dgm:pt>
    <dgm:pt modelId="{B7018978-CD87-4DC4-9FCC-7321881145C0}" type="pres">
      <dgm:prSet presAssocID="{482CEAFE-6F50-4F00-B1D7-59D1BF16A919}" presName="rootText" presStyleLbl="node4" presStyleIdx="30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9F2438D-2AF9-4FC2-BD59-88D3D60C9F43}" type="pres">
      <dgm:prSet presAssocID="{482CEAFE-6F50-4F00-B1D7-59D1BF16A919}" presName="rootConnector" presStyleLbl="node4" presStyleIdx="30" presStyleCnt="33"/>
      <dgm:spPr/>
      <dgm:t>
        <a:bodyPr/>
        <a:lstStyle/>
        <a:p>
          <a:endParaRPr lang="ru-RU"/>
        </a:p>
      </dgm:t>
    </dgm:pt>
    <dgm:pt modelId="{FA92AE35-7B9F-4DC0-8436-5D599119AC32}" type="pres">
      <dgm:prSet presAssocID="{482CEAFE-6F50-4F00-B1D7-59D1BF16A919}" presName="hierChild4" presStyleCnt="0"/>
      <dgm:spPr/>
    </dgm:pt>
    <dgm:pt modelId="{5D1B69A0-B991-423C-AC3D-2438CC72B741}" type="pres">
      <dgm:prSet presAssocID="{482CEAFE-6F50-4F00-B1D7-59D1BF16A919}" presName="hierChild5" presStyleCnt="0"/>
      <dgm:spPr/>
    </dgm:pt>
    <dgm:pt modelId="{9E7FA27E-EC79-4C41-8ECC-9BDB4FFFEA0F}" type="pres">
      <dgm:prSet presAssocID="{5DADA3B9-24D4-4CB5-A70F-F02557A78435}" presName="Name37" presStyleLbl="parChTrans1D4" presStyleIdx="31" presStyleCnt="33"/>
      <dgm:spPr/>
      <dgm:t>
        <a:bodyPr/>
        <a:lstStyle/>
        <a:p>
          <a:endParaRPr lang="ru-RU"/>
        </a:p>
      </dgm:t>
    </dgm:pt>
    <dgm:pt modelId="{33EB167D-FDCD-4135-BB91-A4756A402EE9}" type="pres">
      <dgm:prSet presAssocID="{E438F1D8-1CC4-44F1-A9A0-90AC2936FC1C}" presName="hierRoot2" presStyleCnt="0">
        <dgm:presLayoutVars>
          <dgm:hierBranch val="init"/>
        </dgm:presLayoutVars>
      </dgm:prSet>
      <dgm:spPr/>
    </dgm:pt>
    <dgm:pt modelId="{4B7AB402-BD93-4A2C-B3E4-5BDC93BE6DC3}" type="pres">
      <dgm:prSet presAssocID="{E438F1D8-1CC4-44F1-A9A0-90AC2936FC1C}" presName="rootComposite" presStyleCnt="0"/>
      <dgm:spPr/>
    </dgm:pt>
    <dgm:pt modelId="{2C16D8F2-DB5E-406D-90BF-74E4204969FF}" type="pres">
      <dgm:prSet presAssocID="{E438F1D8-1CC4-44F1-A9A0-90AC2936FC1C}" presName="rootText" presStyleLbl="node4" presStyleIdx="31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133BD4-F702-4B0E-A6F0-DAECA84DDA3C}" type="pres">
      <dgm:prSet presAssocID="{E438F1D8-1CC4-44F1-A9A0-90AC2936FC1C}" presName="rootConnector" presStyleLbl="node4" presStyleIdx="31" presStyleCnt="33"/>
      <dgm:spPr/>
      <dgm:t>
        <a:bodyPr/>
        <a:lstStyle/>
        <a:p>
          <a:endParaRPr lang="ru-RU"/>
        </a:p>
      </dgm:t>
    </dgm:pt>
    <dgm:pt modelId="{11019D52-E63C-4979-A3D9-03600B78BB6C}" type="pres">
      <dgm:prSet presAssocID="{E438F1D8-1CC4-44F1-A9A0-90AC2936FC1C}" presName="hierChild4" presStyleCnt="0"/>
      <dgm:spPr/>
    </dgm:pt>
    <dgm:pt modelId="{8A518A7E-CF4D-4164-90FC-D380F7CF7505}" type="pres">
      <dgm:prSet presAssocID="{E438F1D8-1CC4-44F1-A9A0-90AC2936FC1C}" presName="hierChild5" presStyleCnt="0"/>
      <dgm:spPr/>
    </dgm:pt>
    <dgm:pt modelId="{6B0AFD2F-0A04-4312-A8D3-0CC61F8EFF7E}" type="pres">
      <dgm:prSet presAssocID="{B77C0ACE-96AB-4B57-A91A-A4D3D560BD2A}" presName="Name37" presStyleLbl="parChTrans1D4" presStyleIdx="32" presStyleCnt="33"/>
      <dgm:spPr/>
      <dgm:t>
        <a:bodyPr/>
        <a:lstStyle/>
        <a:p>
          <a:endParaRPr lang="ru-RU"/>
        </a:p>
      </dgm:t>
    </dgm:pt>
    <dgm:pt modelId="{2593DDA7-32C9-40A8-8A3E-9EA4536823E5}" type="pres">
      <dgm:prSet presAssocID="{E200EDEE-EEA8-4CCD-8D2A-5996FC47FF4C}" presName="hierRoot2" presStyleCnt="0">
        <dgm:presLayoutVars>
          <dgm:hierBranch val="init"/>
        </dgm:presLayoutVars>
      </dgm:prSet>
      <dgm:spPr/>
    </dgm:pt>
    <dgm:pt modelId="{89082B25-3031-4C3D-8DED-D32EAEC540FB}" type="pres">
      <dgm:prSet presAssocID="{E200EDEE-EEA8-4CCD-8D2A-5996FC47FF4C}" presName="rootComposite" presStyleCnt="0"/>
      <dgm:spPr/>
    </dgm:pt>
    <dgm:pt modelId="{A20EA9F6-AD4D-4CF7-B5A5-AED4B1EB464D}" type="pres">
      <dgm:prSet presAssocID="{E200EDEE-EEA8-4CCD-8D2A-5996FC47FF4C}" presName="rootText" presStyleLbl="node4" presStyleIdx="32" presStyleCnt="3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666DF9-5456-4516-A76F-A5CEE27FEA29}" type="pres">
      <dgm:prSet presAssocID="{E200EDEE-EEA8-4CCD-8D2A-5996FC47FF4C}" presName="rootConnector" presStyleLbl="node4" presStyleIdx="32" presStyleCnt="33"/>
      <dgm:spPr/>
      <dgm:t>
        <a:bodyPr/>
        <a:lstStyle/>
        <a:p>
          <a:endParaRPr lang="ru-RU"/>
        </a:p>
      </dgm:t>
    </dgm:pt>
    <dgm:pt modelId="{BBE85FB3-F8A0-4E53-A12D-B0E56C9A5A59}" type="pres">
      <dgm:prSet presAssocID="{E200EDEE-EEA8-4CCD-8D2A-5996FC47FF4C}" presName="hierChild4" presStyleCnt="0"/>
      <dgm:spPr/>
    </dgm:pt>
    <dgm:pt modelId="{EF9A75D7-9FBD-4BD3-A292-837278983655}" type="pres">
      <dgm:prSet presAssocID="{E200EDEE-EEA8-4CCD-8D2A-5996FC47FF4C}" presName="hierChild5" presStyleCnt="0"/>
      <dgm:spPr/>
    </dgm:pt>
    <dgm:pt modelId="{80554EF2-907D-489C-B0BE-EEC1F09DFF6F}" type="pres">
      <dgm:prSet presAssocID="{F9668880-C734-4852-885D-94895A1891B0}" presName="hierChild5" presStyleCnt="0"/>
      <dgm:spPr/>
    </dgm:pt>
    <dgm:pt modelId="{19021F6F-A6C8-4CDB-B0E7-0A161DB79C57}" type="pres">
      <dgm:prSet presAssocID="{87E3CC6A-88DA-482C-8264-33A56D9DA1C7}" presName="hierChild5" presStyleCnt="0"/>
      <dgm:spPr/>
    </dgm:pt>
    <dgm:pt modelId="{267F6AFA-7762-497A-9FDE-9898F2B8ABC8}" type="pres">
      <dgm:prSet presAssocID="{3846DD9D-1776-4049-9C8E-B050B4C435F5}" presName="hierChild5" presStyleCnt="0"/>
      <dgm:spPr/>
    </dgm:pt>
    <dgm:pt modelId="{BD656EF2-1442-4180-93B7-AB8DB17B6B95}" type="pres">
      <dgm:prSet presAssocID="{B3EF2C77-A1A4-4C63-B502-DD99B978CB2A}" presName="hierChild5" presStyleCnt="0"/>
      <dgm:spPr/>
    </dgm:pt>
    <dgm:pt modelId="{52206E53-7FC6-457B-93AC-F2E1217AE017}" type="pres">
      <dgm:prSet presAssocID="{B44E21FD-54FA-4BDB-843C-EB187FA2645F}" presName="Name37" presStyleLbl="parChTrans1D2" presStyleIdx="1" presStyleCnt="3"/>
      <dgm:spPr/>
      <dgm:t>
        <a:bodyPr/>
        <a:lstStyle/>
        <a:p>
          <a:endParaRPr lang="ru-RU"/>
        </a:p>
      </dgm:t>
    </dgm:pt>
    <dgm:pt modelId="{2EDF7437-7BA0-44A5-BAF1-1FCDFB5D5436}" type="pres">
      <dgm:prSet presAssocID="{AC2602D3-B648-4ECC-8368-95CB44490A64}" presName="hierRoot2" presStyleCnt="0">
        <dgm:presLayoutVars>
          <dgm:hierBranch val="init"/>
        </dgm:presLayoutVars>
      </dgm:prSet>
      <dgm:spPr/>
    </dgm:pt>
    <dgm:pt modelId="{A0F36212-A524-427D-A25E-D5950D5214EE}" type="pres">
      <dgm:prSet presAssocID="{AC2602D3-B648-4ECC-8368-95CB44490A64}" presName="rootComposite" presStyleCnt="0"/>
      <dgm:spPr/>
    </dgm:pt>
    <dgm:pt modelId="{4F11C943-DF72-401F-91D8-77353834A3CE}" type="pres">
      <dgm:prSet presAssocID="{AC2602D3-B648-4ECC-8368-95CB44490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A970B9-8020-4B04-A8E8-83DAC3D58054}" type="pres">
      <dgm:prSet presAssocID="{AC2602D3-B648-4ECC-8368-95CB44490A64}" presName="rootConnector" presStyleLbl="node2" presStyleIdx="1" presStyleCnt="3"/>
      <dgm:spPr/>
      <dgm:t>
        <a:bodyPr/>
        <a:lstStyle/>
        <a:p>
          <a:endParaRPr lang="ru-RU"/>
        </a:p>
      </dgm:t>
    </dgm:pt>
    <dgm:pt modelId="{A6937634-8E00-4766-A0BE-978FBB9ED1C9}" type="pres">
      <dgm:prSet presAssocID="{AC2602D3-B648-4ECC-8368-95CB44490A64}" presName="hierChild4" presStyleCnt="0"/>
      <dgm:spPr/>
    </dgm:pt>
    <dgm:pt modelId="{E0AFA37D-6C31-4AB4-A2B9-F1073289A861}" type="pres">
      <dgm:prSet presAssocID="{AC2602D3-B648-4ECC-8368-95CB44490A64}" presName="hierChild5" presStyleCnt="0"/>
      <dgm:spPr/>
    </dgm:pt>
    <dgm:pt modelId="{BA9AB482-B8AD-4905-8A69-3B8C583BBF1C}" type="pres">
      <dgm:prSet presAssocID="{03AFEA1B-C9FB-4E2A-AC45-9A4955A64A19}" presName="Name37" presStyleLbl="parChTrans1D2" presStyleIdx="2" presStyleCnt="3"/>
      <dgm:spPr/>
      <dgm:t>
        <a:bodyPr/>
        <a:lstStyle/>
        <a:p>
          <a:endParaRPr lang="ru-RU"/>
        </a:p>
      </dgm:t>
    </dgm:pt>
    <dgm:pt modelId="{994A2821-9698-44E4-A59D-80AAF7BBAC29}" type="pres">
      <dgm:prSet presAssocID="{1F5D7486-6D36-4B92-80A0-E7590C938346}" presName="hierRoot2" presStyleCnt="0">
        <dgm:presLayoutVars>
          <dgm:hierBranch val="init"/>
        </dgm:presLayoutVars>
      </dgm:prSet>
      <dgm:spPr/>
    </dgm:pt>
    <dgm:pt modelId="{6BE0D353-6F01-4827-9753-8691237ACCFE}" type="pres">
      <dgm:prSet presAssocID="{1F5D7486-6D36-4B92-80A0-E7590C938346}" presName="rootComposite" presStyleCnt="0"/>
      <dgm:spPr/>
    </dgm:pt>
    <dgm:pt modelId="{A451EAAC-3F06-4E22-8706-BB257C433716}" type="pres">
      <dgm:prSet presAssocID="{1F5D7486-6D36-4B92-80A0-E7590C93834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56BBCDE-AA53-4709-B013-3C2A91CE7B72}" type="pres">
      <dgm:prSet presAssocID="{1F5D7486-6D36-4B92-80A0-E7590C938346}" presName="rootConnector" presStyleLbl="node2" presStyleIdx="2" presStyleCnt="3"/>
      <dgm:spPr/>
      <dgm:t>
        <a:bodyPr/>
        <a:lstStyle/>
        <a:p>
          <a:endParaRPr lang="ru-RU"/>
        </a:p>
      </dgm:t>
    </dgm:pt>
    <dgm:pt modelId="{011818DB-1B6D-4FDD-A9C3-D67EE91BD131}" type="pres">
      <dgm:prSet presAssocID="{1F5D7486-6D36-4B92-80A0-E7590C938346}" presName="hierChild4" presStyleCnt="0"/>
      <dgm:spPr/>
    </dgm:pt>
    <dgm:pt modelId="{670876DB-B311-4168-8E86-8840BA0C47CD}" type="pres">
      <dgm:prSet presAssocID="{1F5D7486-6D36-4B92-80A0-E7590C938346}" presName="hierChild5" presStyleCnt="0"/>
      <dgm:spPr/>
    </dgm:pt>
    <dgm:pt modelId="{116AF1E5-4BAA-479D-80EA-8D327CF44754}" type="pres">
      <dgm:prSet presAssocID="{6BC75997-244C-4329-85E5-9FEDDA23D20D}" presName="hierChild3" presStyleCnt="0"/>
      <dgm:spPr/>
    </dgm:pt>
  </dgm:ptLst>
  <dgm:cxnLst>
    <dgm:cxn modelId="{D68E22C4-8004-4160-B2D2-7985F6021C08}" srcId="{F9668880-C734-4852-885D-94895A1891B0}" destId="{15DF2921-AC39-43B4-B5B7-6EEBC415EC5A}" srcOrd="0" destOrd="0" parTransId="{1329D2D4-CF4B-4E2F-9B7A-AD87130179A2}" sibTransId="{4C4E7313-8D08-42D0-BF2F-21CC9F778A2B}"/>
    <dgm:cxn modelId="{34067106-A33C-4650-B776-63FC6F88CD36}" type="presOf" srcId="{1810E25C-1517-45E9-980F-956226AD162E}" destId="{7ED274F6-BAE9-433B-BF2F-0A1D0D0DEFC2}" srcOrd="1" destOrd="0" presId="urn:microsoft.com/office/officeart/2005/8/layout/orgChart1"/>
    <dgm:cxn modelId="{1640115F-1FD4-494C-B6D1-855AC26B2550}" srcId="{87E3CC6A-88DA-482C-8264-33A56D9DA1C7}" destId="{F9668880-C734-4852-885D-94895A1891B0}" srcOrd="1" destOrd="0" parTransId="{3A6EC9D0-39E2-4B18-BF35-9A3DA9F6EAAB}" sibTransId="{5D2082A4-8D7D-4E79-BB61-95C691BE9B01}"/>
    <dgm:cxn modelId="{ECD25365-3A5C-47E5-BC10-12F49093CC56}" type="presOf" srcId="{3EE97917-1398-46B6-8AE8-610DD7402FDF}" destId="{34B921A7-B8B7-4E64-BCCC-4A9744B708F7}" srcOrd="0" destOrd="0" presId="urn:microsoft.com/office/officeart/2005/8/layout/orgChart1"/>
    <dgm:cxn modelId="{86509C50-C9A4-47D1-BC85-D66797C3F6B5}" type="presOf" srcId="{4312D00C-7EF4-4E8C-B8C1-2D0F0FE9A150}" destId="{8CEA2F7A-D40B-4E14-B7B2-401C0B6DF0D1}" srcOrd="1" destOrd="0" presId="urn:microsoft.com/office/officeart/2005/8/layout/orgChart1"/>
    <dgm:cxn modelId="{2E5BF80C-01E1-4427-B2BF-FB1D85D952D2}" srcId="{F9668880-C734-4852-885D-94895A1891B0}" destId="{482CEAFE-6F50-4F00-B1D7-59D1BF16A919}" srcOrd="1" destOrd="0" parTransId="{286D6FAA-EB6A-44E5-AF4A-8DC24D7DA289}" sibTransId="{369261D2-41CA-40B4-8DF1-CC7EDE94B220}"/>
    <dgm:cxn modelId="{54313ACF-F83B-46C7-8AD0-61E9B02CE5B4}" type="presOf" srcId="{A32CC7A2-6BAB-453F-A1DB-0F469D22854A}" destId="{F2C13903-F9F9-491E-BC16-6CF74E9F8C39}" srcOrd="0" destOrd="0" presId="urn:microsoft.com/office/officeart/2005/8/layout/orgChart1"/>
    <dgm:cxn modelId="{D9BDBD4F-C31A-409B-8D05-BEDBB081B1B0}" srcId="{EEE67515-FC81-45FD-8C8B-173C1EF33422}" destId="{FA570E75-5D6D-499C-9FBE-02F436D9AB5A}" srcOrd="1" destOrd="0" parTransId="{4F9C594B-9819-44B7-A287-2DA03A44CFD1}" sibTransId="{15B05A9D-2CFE-4FED-9D19-59A253FC4B96}"/>
    <dgm:cxn modelId="{D7348ECC-3ECC-4A08-84AF-655EE79176D7}" type="presOf" srcId="{01C7C1C9-19AA-435B-B888-DC4BF7F367B3}" destId="{FC016A3F-36AA-49CF-8B86-8B6F17D77BB3}" srcOrd="1" destOrd="0" presId="urn:microsoft.com/office/officeart/2005/8/layout/orgChart1"/>
    <dgm:cxn modelId="{371D01B9-B598-49F1-8281-F052DB99587D}" type="presOf" srcId="{499C575D-6CD4-45FF-ADB1-BD1C05571FAF}" destId="{51B4FAD7-A589-4BFC-874D-CC3A41FCD9ED}" srcOrd="0" destOrd="0" presId="urn:microsoft.com/office/officeart/2005/8/layout/orgChart1"/>
    <dgm:cxn modelId="{959EAA75-4374-4EAA-B04F-6D88AE3CAC7B}" type="presOf" srcId="{B3EF2C77-A1A4-4C63-B502-DD99B978CB2A}" destId="{DB4B6071-6C88-4F40-95BF-A3DDD3A79C43}" srcOrd="0" destOrd="0" presId="urn:microsoft.com/office/officeart/2005/8/layout/orgChart1"/>
    <dgm:cxn modelId="{95A464F1-96F6-45B7-8632-513C527B8988}" type="presOf" srcId="{EEE67515-FC81-45FD-8C8B-173C1EF33422}" destId="{4B2BA7E0-2D4D-40FE-B283-5E1EA27FB858}" srcOrd="0" destOrd="0" presId="urn:microsoft.com/office/officeart/2005/8/layout/orgChart1"/>
    <dgm:cxn modelId="{0CB12C32-81D9-4653-A295-63045A58A9D0}" srcId="{EEE67515-FC81-45FD-8C8B-173C1EF33422}" destId="{8BBF1F30-790E-46F5-A3FE-12884FF6C124}" srcOrd="4" destOrd="0" parTransId="{43879C6D-E7DE-48C5-92F3-1F2FBC1D5DFF}" sibTransId="{7298BF97-4F31-475D-AEC1-8E626FA0D784}"/>
    <dgm:cxn modelId="{A663E619-3C4F-4DF9-9911-9E31C4766793}" srcId="{3846DD9D-1776-4049-9C8E-B050B4C435F5}" destId="{54F2903C-3042-433E-BDC9-48CF8CCEAD90}" srcOrd="1" destOrd="0" parTransId="{2403A404-5F74-4C87-AFF3-0AEA9E19F49E}" sibTransId="{914EA67F-7084-4827-95C2-60B8C923BE2C}"/>
    <dgm:cxn modelId="{3403D0D1-F969-4BD9-AF2F-0AF9E776BF12}" type="presOf" srcId="{526EAF89-0274-42E9-ACD5-816079A41928}" destId="{32252E6E-CAA1-4AAB-A15A-E2BD3BE13EB8}" srcOrd="0" destOrd="0" presId="urn:microsoft.com/office/officeart/2005/8/layout/orgChart1"/>
    <dgm:cxn modelId="{489E607D-C688-4EDB-8393-7FDA4BC0400E}" srcId="{54F2903C-3042-433E-BDC9-48CF8CCEAD90}" destId="{933CDB0F-74F1-4A15-8A25-D86092AC8CE7}" srcOrd="4" destOrd="0" parTransId="{78F90C40-3066-430C-8F29-FC45AEAC2E3B}" sibTransId="{E2E398DC-B922-4141-8887-F20F354AE6FC}"/>
    <dgm:cxn modelId="{F84A0877-ACB8-4CAE-89A2-CB63336781F5}" type="presOf" srcId="{FB6ED6FC-83BD-4B84-9F87-CF78FABF5A24}" destId="{BFDD6EB9-ACE7-4021-AFFB-AA1C295243FC}" srcOrd="0" destOrd="0" presId="urn:microsoft.com/office/officeart/2005/8/layout/orgChart1"/>
    <dgm:cxn modelId="{91918A79-0E76-4161-9EAF-79E9D830E893}" type="presOf" srcId="{E438F1D8-1CC4-44F1-A9A0-90AC2936FC1C}" destId="{29133BD4-F702-4B0E-A6F0-DAECA84DDA3C}" srcOrd="1" destOrd="0" presId="urn:microsoft.com/office/officeart/2005/8/layout/orgChart1"/>
    <dgm:cxn modelId="{976D050A-FBE3-4F5C-A7F3-1C4DBD4E9C58}" type="presOf" srcId="{1D92BE73-AE2D-4BBD-841B-DCB4E0EF5335}" destId="{011416CF-85AA-4DC6-B1F3-3B9FA34CEC4C}" srcOrd="0" destOrd="0" presId="urn:microsoft.com/office/officeart/2005/8/layout/orgChart1"/>
    <dgm:cxn modelId="{60B35365-B7F3-491D-9FE8-14349A010394}" type="presOf" srcId="{97A7DD54-4122-4306-9008-2BF81BE8E1BD}" destId="{B0A5BDC4-8FC0-445A-8E5B-E384CE8A5F42}" srcOrd="0" destOrd="0" presId="urn:microsoft.com/office/officeart/2005/8/layout/orgChart1"/>
    <dgm:cxn modelId="{2EE98A2D-9B46-4F32-AF71-BF54CE171D23}" srcId="{54F2903C-3042-433E-BDC9-48CF8CCEAD90}" destId="{1810E25C-1517-45E9-980F-956226AD162E}" srcOrd="2" destOrd="0" parTransId="{BB611436-EEBE-478D-826A-E657FB3395E3}" sibTransId="{8100947B-BB34-4CD1-8029-2B93942D6DCF}"/>
    <dgm:cxn modelId="{3A5EBB1B-F128-443F-A713-675E1C50A2F2}" type="presOf" srcId="{87E3CC6A-88DA-482C-8264-33A56D9DA1C7}" destId="{9F8F7098-F265-4B8F-ACF5-B41EECF35E82}" srcOrd="1" destOrd="0" presId="urn:microsoft.com/office/officeart/2005/8/layout/orgChart1"/>
    <dgm:cxn modelId="{377783BE-8685-450D-81D7-50B910C341B3}" type="presOf" srcId="{1F5D7486-6D36-4B92-80A0-E7590C938346}" destId="{A451EAAC-3F06-4E22-8706-BB257C433716}" srcOrd="0" destOrd="0" presId="urn:microsoft.com/office/officeart/2005/8/layout/orgChart1"/>
    <dgm:cxn modelId="{70CA9B52-58D2-4E2C-B4B9-5B57A87E428F}" type="presOf" srcId="{E200EDEE-EEA8-4CCD-8D2A-5996FC47FF4C}" destId="{A5666DF9-5456-4516-A76F-A5CEE27FEA29}" srcOrd="1" destOrd="0" presId="urn:microsoft.com/office/officeart/2005/8/layout/orgChart1"/>
    <dgm:cxn modelId="{208C8770-E689-491F-9FE6-10CC7384484F}" srcId="{B3EF2C77-A1A4-4C63-B502-DD99B978CB2A}" destId="{3846DD9D-1776-4049-9C8E-B050B4C435F5}" srcOrd="0" destOrd="0" parTransId="{3C00AB5E-62C7-4995-B8DB-E465F75F58EF}" sibTransId="{1FD6E3BD-44DB-42E9-9333-106BFD6F81AB}"/>
    <dgm:cxn modelId="{D03C8510-457C-4E65-979B-FEDEA005CAB2}" type="presOf" srcId="{12F935F2-57DB-4733-8CD7-5E034F1A037F}" destId="{7F2DD426-E53E-4EAD-8DA8-86A5260DFB23}" srcOrd="0" destOrd="0" presId="urn:microsoft.com/office/officeart/2005/8/layout/orgChart1"/>
    <dgm:cxn modelId="{092A02F5-6315-456C-A264-C52279DAABCB}" type="presOf" srcId="{AC2602D3-B648-4ECC-8368-95CB44490A64}" destId="{4F11C943-DF72-401F-91D8-77353834A3CE}" srcOrd="0" destOrd="0" presId="urn:microsoft.com/office/officeart/2005/8/layout/orgChart1"/>
    <dgm:cxn modelId="{2918FB91-6811-4F70-A4AA-5D5BF4B1B94B}" type="presOf" srcId="{54F2903C-3042-433E-BDC9-48CF8CCEAD90}" destId="{63048F35-F59A-4A5B-8D64-9689D6BED56D}" srcOrd="0" destOrd="0" presId="urn:microsoft.com/office/officeart/2005/8/layout/orgChart1"/>
    <dgm:cxn modelId="{38961D55-5DCE-4F1E-9BFF-AA25D68F197E}" type="presOf" srcId="{E7B729C4-FAD9-4FCE-A947-5244EE9C98F7}" destId="{13304287-F00F-4451-8D6F-230C9C2869DF}" srcOrd="1" destOrd="0" presId="urn:microsoft.com/office/officeart/2005/8/layout/orgChart1"/>
    <dgm:cxn modelId="{3AEABF02-8215-46AC-8FF8-5E8E1509CE46}" srcId="{EEE67515-FC81-45FD-8C8B-173C1EF33422}" destId="{4312D00C-7EF4-4E8C-B8C1-2D0F0FE9A150}" srcOrd="5" destOrd="0" parTransId="{C2AE1C5E-9378-4F00-9C7D-0214DE5F4A68}" sibTransId="{1F3D40A1-8A2A-4B59-8B44-597B9FBF3A9E}"/>
    <dgm:cxn modelId="{4094AEF7-2E6A-4DD6-86B3-80B754232277}" srcId="{EEE67515-FC81-45FD-8C8B-173C1EF33422}" destId="{97A7DD54-4122-4306-9008-2BF81BE8E1BD}" srcOrd="3" destOrd="0" parTransId="{C4DF6764-E6A1-4703-B8FE-981F9A106B62}" sibTransId="{EFABC0F4-76DD-42F2-B620-56326850CC99}"/>
    <dgm:cxn modelId="{6814153D-51C7-46C5-A71E-A41610AFB8B5}" srcId="{F9668880-C734-4852-885D-94895A1891B0}" destId="{E200EDEE-EEA8-4CCD-8D2A-5996FC47FF4C}" srcOrd="3" destOrd="0" parTransId="{B77C0ACE-96AB-4B57-A91A-A4D3D560BD2A}" sibTransId="{CD8F7706-15BA-4A52-907E-9C567D07B0F7}"/>
    <dgm:cxn modelId="{0AB42D43-E705-407F-9521-73B69E8ACF2C}" type="presOf" srcId="{87E3CC6A-88DA-482C-8264-33A56D9DA1C7}" destId="{A327D6B8-2F33-4557-AFC3-129BD74459B4}" srcOrd="0" destOrd="0" presId="urn:microsoft.com/office/officeart/2005/8/layout/orgChart1"/>
    <dgm:cxn modelId="{90915395-5FE3-48E0-9DFB-450C8C473854}" type="presOf" srcId="{BC46DF9B-D0E6-45C9-A9A7-8948B185CEA7}" destId="{CA8C4B81-E693-4F88-AD47-870827492DAD}" srcOrd="0" destOrd="0" presId="urn:microsoft.com/office/officeart/2005/8/layout/orgChart1"/>
    <dgm:cxn modelId="{E24DADC6-D7AD-4F27-A6F8-F5E691D0E10D}" type="presOf" srcId="{D8BD924B-BED3-4497-89FF-843FFC287156}" destId="{93A709C5-B050-402C-900F-21317327BB43}" srcOrd="1" destOrd="0" presId="urn:microsoft.com/office/officeart/2005/8/layout/orgChart1"/>
    <dgm:cxn modelId="{34CC955F-DF91-453E-AE0E-D902A8DFEE44}" srcId="{54F2903C-3042-433E-BDC9-48CF8CCEAD90}" destId="{A04CEC1C-8516-4A7E-AB8A-BA7353C81270}" srcOrd="3" destOrd="0" parTransId="{387DC2A5-6B25-4243-9761-40B40B5F8C0F}" sibTransId="{72354FED-8415-44AA-9BD0-EE25452DAEE7}"/>
    <dgm:cxn modelId="{9BCA9DA0-B840-4CF0-BB01-8F5A9B5C27FD}" srcId="{E7B729C4-FAD9-4FCE-A947-5244EE9C98F7}" destId="{01C7C1C9-19AA-435B-B888-DC4BF7F367B3}" srcOrd="0" destOrd="0" parTransId="{B50659FE-36AD-4DB9-BF8F-78CD8537F104}" sibTransId="{83AFE13C-8EDF-42B9-AFEA-4C65FF077C2A}"/>
    <dgm:cxn modelId="{9704E39F-F59B-4695-9B8B-7D60E30B8B30}" type="presOf" srcId="{E438F1D8-1CC4-44F1-A9A0-90AC2936FC1C}" destId="{2C16D8F2-DB5E-406D-90BF-74E4204969FF}" srcOrd="0" destOrd="0" presId="urn:microsoft.com/office/officeart/2005/8/layout/orgChart1"/>
    <dgm:cxn modelId="{A1B4E89B-E8B0-4242-8AD0-EC7BAE0227B6}" type="presOf" srcId="{2403A404-5F74-4C87-AFF3-0AEA9E19F49E}" destId="{09886698-C7D7-45DB-903A-23595C0EC6A1}" srcOrd="0" destOrd="0" presId="urn:microsoft.com/office/officeart/2005/8/layout/orgChart1"/>
    <dgm:cxn modelId="{5BE86EBF-42BE-4DF2-8830-789295D838F0}" type="presOf" srcId="{FDD7328F-A1A4-4044-BDB7-7EB5984E5CC1}" destId="{D7B2A9C9-3542-494D-9EBC-957625D13926}" srcOrd="0" destOrd="0" presId="urn:microsoft.com/office/officeart/2005/8/layout/orgChart1"/>
    <dgm:cxn modelId="{2CEAFD14-5871-44A2-B1FF-DFD4C2EB8956}" srcId="{E7B729C4-FAD9-4FCE-A947-5244EE9C98F7}" destId="{596CFD89-DFAD-4E5C-A05B-A17235D167EC}" srcOrd="6" destOrd="0" parTransId="{A32CC7A2-6BAB-453F-A1DB-0F469D22854A}" sibTransId="{2C9F6D06-8455-45D6-8C4D-7EDD3435A857}"/>
    <dgm:cxn modelId="{FFBA85D4-0B24-49F9-9AB7-6EE5D21FA2B5}" type="presOf" srcId="{3C00AB5E-62C7-4995-B8DB-E465F75F58EF}" destId="{3A782055-BA9E-4DE5-B8FE-BFC7AF01344E}" srcOrd="0" destOrd="0" presId="urn:microsoft.com/office/officeart/2005/8/layout/orgChart1"/>
    <dgm:cxn modelId="{7B6D2165-C2E0-4DE2-ABA5-455AE4024D1F}" type="presOf" srcId="{3846DD9D-1776-4049-9C8E-B050B4C435F5}" destId="{580A4E0E-B216-4AB4-8753-D8CE68D028FB}" srcOrd="0" destOrd="0" presId="urn:microsoft.com/office/officeart/2005/8/layout/orgChart1"/>
    <dgm:cxn modelId="{FBA3B565-112B-4E06-8D44-01603A8AD6D7}" type="presOf" srcId="{C2AE1C5E-9378-4F00-9C7D-0214DE5F4A68}" destId="{1E9C1F99-8BF7-432E-861F-21D482FA6FD4}" srcOrd="0" destOrd="0" presId="urn:microsoft.com/office/officeart/2005/8/layout/orgChart1"/>
    <dgm:cxn modelId="{B5718A51-E71D-4DC0-B68E-B172289ECBDD}" type="presOf" srcId="{6E2B92D1-C3F7-46F3-820B-D5BB03CB0F18}" destId="{72C68E0D-E4E0-4A5E-904D-EA82C8140314}" srcOrd="1" destOrd="0" presId="urn:microsoft.com/office/officeart/2005/8/layout/orgChart1"/>
    <dgm:cxn modelId="{C7E1FB94-4483-4921-93DA-B9666A883B82}" type="presOf" srcId="{7B440110-32C3-45AB-88ED-E568CA4B542F}" destId="{C8C5EBAE-EB74-4FBF-9BF4-ABBA011C57BC}" srcOrd="0" destOrd="0" presId="urn:microsoft.com/office/officeart/2005/8/layout/orgChart1"/>
    <dgm:cxn modelId="{178F18F9-BA5C-44B9-9D33-FC84AEFEF527}" type="presOf" srcId="{8762344F-83AC-4314-AB7B-48A4DEBD0467}" destId="{CF3E313A-13DB-4395-B79B-D601C4D65AF3}" srcOrd="0" destOrd="0" presId="urn:microsoft.com/office/officeart/2005/8/layout/orgChart1"/>
    <dgm:cxn modelId="{1C8725CD-0C21-4FC3-ACD6-B61DC54C2741}" type="presOf" srcId="{BE0BC736-1078-48C2-8074-A9325B3C221E}" destId="{D5610B97-141E-4D83-B046-625BEC47BE3F}" srcOrd="0" destOrd="0" presId="urn:microsoft.com/office/officeart/2005/8/layout/orgChart1"/>
    <dgm:cxn modelId="{27498F2C-3CB0-4BC8-8D35-4D5B92B2371C}" srcId="{E7B729C4-FAD9-4FCE-A947-5244EE9C98F7}" destId="{4CC18690-A2C2-4902-B715-3009D4F66D80}" srcOrd="3" destOrd="0" parTransId="{8FE0F3AE-9749-41A4-BDC9-EB6B6B148F16}" sibTransId="{F1458A6F-7C74-45B9-802B-933CFA24CB17}"/>
    <dgm:cxn modelId="{9215B669-D7CA-4032-8CF0-713EFFD5A2D5}" type="presOf" srcId="{4312D00C-7EF4-4E8C-B8C1-2D0F0FE9A150}" destId="{8F18C22A-AFBF-4BE7-BE97-11BB815AACD3}" srcOrd="0" destOrd="0" presId="urn:microsoft.com/office/officeart/2005/8/layout/orgChart1"/>
    <dgm:cxn modelId="{D32CD935-374E-499C-9723-6AD807B4F46E}" type="presOf" srcId="{499C575D-6CD4-45FF-ADB1-BD1C05571FAF}" destId="{7D1CF1C6-9E64-43D3-8E8D-F4F7B88E7E62}" srcOrd="1" destOrd="0" presId="urn:microsoft.com/office/officeart/2005/8/layout/orgChart1"/>
    <dgm:cxn modelId="{1C498320-D3DC-44A9-B754-9C89D54152B2}" type="presOf" srcId="{ECF7ACDE-DE74-46A6-A9AB-14C59ECD497E}" destId="{732F896C-33EC-4A2A-8404-D02C86A5CEA5}" srcOrd="0" destOrd="0" presId="urn:microsoft.com/office/officeart/2005/8/layout/orgChart1"/>
    <dgm:cxn modelId="{6CF8CC70-E3FD-4406-BCC8-581E3CBB2C29}" type="presOf" srcId="{E57F496B-261A-4803-859D-A9E9E1FC5E02}" destId="{5445686A-1CBD-459F-94F4-BE3C38CB665E}" srcOrd="0" destOrd="0" presId="urn:microsoft.com/office/officeart/2005/8/layout/orgChart1"/>
    <dgm:cxn modelId="{1791E2BA-87DC-46FD-912B-F9415F30DCE7}" srcId="{3846DD9D-1776-4049-9C8E-B050B4C435F5}" destId="{87E3CC6A-88DA-482C-8264-33A56D9DA1C7}" srcOrd="3" destOrd="0" parTransId="{BC46DF9B-D0E6-45C9-A9A7-8948B185CEA7}" sibTransId="{644229CB-BEC1-4017-8002-2256CCAD501D}"/>
    <dgm:cxn modelId="{C47AB5DD-9CC4-4F47-9C24-35B6AE18B177}" type="presOf" srcId="{15DF2921-AC39-43B4-B5B7-6EEBC415EC5A}" destId="{BBF74A9D-3BAA-4C0A-A5DE-8B1965E96998}" srcOrd="1" destOrd="0" presId="urn:microsoft.com/office/officeart/2005/8/layout/orgChart1"/>
    <dgm:cxn modelId="{08B6ED16-7DB6-4254-AC6F-21C63DF4BCCC}" srcId="{E7B729C4-FAD9-4FCE-A947-5244EE9C98F7}" destId="{8762344F-83AC-4314-AB7B-48A4DEBD0467}" srcOrd="7" destOrd="0" parTransId="{FDD7328F-A1A4-4044-BDB7-7EB5984E5CC1}" sibTransId="{2FDA78C1-C179-4D02-8812-2D941009DF68}"/>
    <dgm:cxn modelId="{C2A0B239-971F-43B7-9ADE-6B4DA85DC314}" srcId="{87E3CC6A-88DA-482C-8264-33A56D9DA1C7}" destId="{526EAF89-0274-42E9-ACD5-816079A41928}" srcOrd="0" destOrd="0" parTransId="{7B440110-32C3-45AB-88ED-E568CA4B542F}" sibTransId="{4421CE9A-688B-4DA3-B814-29E1311558C7}"/>
    <dgm:cxn modelId="{604BF833-B25A-4378-89CC-1981F70361D7}" type="presOf" srcId="{C4DF6764-E6A1-4703-B8FE-981F9A106B62}" destId="{88A8BC69-5846-43D4-8A4A-E441E129C134}" srcOrd="0" destOrd="0" presId="urn:microsoft.com/office/officeart/2005/8/layout/orgChart1"/>
    <dgm:cxn modelId="{6D89A202-309F-4A35-BB46-BB3DDE1A5897}" srcId="{3846DD9D-1776-4049-9C8E-B050B4C435F5}" destId="{EEE67515-FC81-45FD-8C8B-173C1EF33422}" srcOrd="2" destOrd="0" parTransId="{E57F496B-261A-4803-859D-A9E9E1FC5E02}" sibTransId="{77142FFE-C0D3-4625-B8B1-4A77F511A944}"/>
    <dgm:cxn modelId="{289C90CA-054E-4EC0-9A48-832DFA6CF790}" type="presOf" srcId="{6BC75997-244C-4329-85E5-9FEDDA23D20D}" destId="{E09C3DB3-28C9-462A-83AE-AA0C4DD81772}" srcOrd="0" destOrd="0" presId="urn:microsoft.com/office/officeart/2005/8/layout/orgChart1"/>
    <dgm:cxn modelId="{29E2DD63-E24F-4FA6-8A37-44FAC040488B}" srcId="{E7B729C4-FAD9-4FCE-A947-5244EE9C98F7}" destId="{D8BD924B-BED3-4497-89FF-843FFC287156}" srcOrd="2" destOrd="0" parTransId="{1D92BE73-AE2D-4BBD-841B-DCB4E0EF5335}" sibTransId="{4108180E-C6D6-4374-97AC-03AC00062F31}"/>
    <dgm:cxn modelId="{65C20DC8-78CE-4321-AD69-431B10D44100}" type="presOf" srcId="{B44E21FD-54FA-4BDB-843C-EB187FA2645F}" destId="{52206E53-7FC6-457B-93AC-F2E1217AE017}" srcOrd="0" destOrd="0" presId="urn:microsoft.com/office/officeart/2005/8/layout/orgChart1"/>
    <dgm:cxn modelId="{E84CAB23-BF4E-41E4-9B8E-B4AAD2E35104}" type="presOf" srcId="{4CC18690-A2C2-4902-B715-3009D4F66D80}" destId="{D182EE1A-5D66-41A6-A8EC-53029AF307C1}" srcOrd="1" destOrd="0" presId="urn:microsoft.com/office/officeart/2005/8/layout/orgChart1"/>
    <dgm:cxn modelId="{E93472E5-B53F-49AC-AC60-8E2AE29929FD}" type="presOf" srcId="{EEE67515-FC81-45FD-8C8B-173C1EF33422}" destId="{44EFF862-0E1D-431E-B227-F10C9C1F5466}" srcOrd="1" destOrd="0" presId="urn:microsoft.com/office/officeart/2005/8/layout/orgChart1"/>
    <dgm:cxn modelId="{029E4799-AD88-47DB-9D4C-9C8F971B9DFC}" type="presOf" srcId="{FC03AB2C-DFC9-4C00-9EEC-713209691416}" destId="{1047063B-2D1F-4527-8304-5DE33071638D}" srcOrd="1" destOrd="0" presId="urn:microsoft.com/office/officeart/2005/8/layout/orgChart1"/>
    <dgm:cxn modelId="{74B04C5C-11C2-4CD0-8FCF-157BF2067B9D}" srcId="{54F2903C-3042-433E-BDC9-48CF8CCEAD90}" destId="{BE0BC736-1078-48C2-8074-A9325B3C221E}" srcOrd="5" destOrd="0" parTransId="{E84E4928-348C-414E-AFC7-BA15B68ACC05}" sibTransId="{4F418047-03F3-422E-97E8-A8240683656A}"/>
    <dgm:cxn modelId="{D43DCA88-605E-4166-A709-AE07CD46CEFB}" type="presOf" srcId="{3846DD9D-1776-4049-9C8E-B050B4C435F5}" destId="{D11FF57A-8DC2-4B91-A7E2-885636C83936}" srcOrd="1" destOrd="0" presId="urn:microsoft.com/office/officeart/2005/8/layout/orgChart1"/>
    <dgm:cxn modelId="{B9CC417C-262A-42DA-8E2E-53181B9014BE}" type="presOf" srcId="{0E1F83AC-15A5-41BC-882C-09D977F131FF}" destId="{7E16807F-427E-40E9-A5C0-62BF673BE7B8}" srcOrd="1" destOrd="0" presId="urn:microsoft.com/office/officeart/2005/8/layout/orgChart1"/>
    <dgm:cxn modelId="{9441314E-949C-4873-9BCE-D39AF354BD3F}" type="presOf" srcId="{CC9843E4-2848-42AB-9DE5-BA5FA612C1EA}" destId="{DB4AEFAA-DEAC-467A-8C70-9A6EAA615054}" srcOrd="0" destOrd="0" presId="urn:microsoft.com/office/officeart/2005/8/layout/orgChart1"/>
    <dgm:cxn modelId="{DB00CDC0-DEC4-4115-A651-ADDA9263C351}" type="presOf" srcId="{54F2903C-3042-433E-BDC9-48CF8CCEAD90}" destId="{9D79EC56-2680-48F4-86F6-9C8D54D4F24E}" srcOrd="1" destOrd="0" presId="urn:microsoft.com/office/officeart/2005/8/layout/orgChart1"/>
    <dgm:cxn modelId="{09788BCF-124D-45F1-9A8A-AB1D7CA3CE63}" srcId="{F9668880-C734-4852-885D-94895A1891B0}" destId="{E438F1D8-1CC4-44F1-A9A0-90AC2936FC1C}" srcOrd="2" destOrd="0" parTransId="{5DADA3B9-24D4-4CB5-A70F-F02557A78435}" sibTransId="{F79928D9-653E-419F-9705-C0FFB6AD075B}"/>
    <dgm:cxn modelId="{8EFC48E8-8571-4CA3-94F2-62742BA4548F}" type="presOf" srcId="{A04CEC1C-8516-4A7E-AB8A-BA7353C81270}" destId="{CFA779C8-07DB-4101-A232-905926409B3F}" srcOrd="1" destOrd="0" presId="urn:microsoft.com/office/officeart/2005/8/layout/orgChart1"/>
    <dgm:cxn modelId="{4FA2BBDE-B777-4BDD-8AF3-E84F5104CD2B}" type="presOf" srcId="{78F90C40-3066-430C-8F29-FC45AEAC2E3B}" destId="{F1960A0D-D5CA-4019-B1AF-7AFCEEBC22CD}" srcOrd="0" destOrd="0" presId="urn:microsoft.com/office/officeart/2005/8/layout/orgChart1"/>
    <dgm:cxn modelId="{33196DED-CE7C-4C46-B9C6-2B8DC41F02B2}" type="presOf" srcId="{72680486-4FBE-49EB-BAAB-5C45ECF3DD67}" destId="{56E83A40-1F8E-4080-A2E0-DB97C5D99717}" srcOrd="0" destOrd="0" presId="urn:microsoft.com/office/officeart/2005/8/layout/orgChart1"/>
    <dgm:cxn modelId="{66A2C9FC-C4F8-4EAB-98CC-29B9068DF4FD}" type="presOf" srcId="{6B978D48-CE5F-431E-8858-C5DA6346BD68}" destId="{75A563A2-1333-4F6C-961D-32E066DDBCFC}" srcOrd="0" destOrd="0" presId="urn:microsoft.com/office/officeart/2005/8/layout/orgChart1"/>
    <dgm:cxn modelId="{06183574-533B-490B-B1F7-7209785619B6}" srcId="{54F2903C-3042-433E-BDC9-48CF8CCEAD90}" destId="{445D5E81-06F5-491D-B5C8-D089E46D0602}" srcOrd="6" destOrd="0" parTransId="{ECF7ACDE-DE74-46A6-A9AB-14C59ECD497E}" sibTransId="{FBFD70A5-DAB6-4238-AA6F-B2D33C32A825}"/>
    <dgm:cxn modelId="{22A118D1-2A72-41C5-BA33-8C04FFA5CA23}" type="presOf" srcId="{6BC75997-244C-4329-85E5-9FEDDA23D20D}" destId="{53525187-156D-4C32-AB86-8F908A699246}" srcOrd="1" destOrd="0" presId="urn:microsoft.com/office/officeart/2005/8/layout/orgChart1"/>
    <dgm:cxn modelId="{836EAAE8-08F8-455F-B820-72812DC7C5F6}" type="presOf" srcId="{29C2D7C7-AB8E-4C3E-A38F-BCFA7C18DDEF}" destId="{BCA85890-25BC-4225-80D9-D8A1E566E6A4}" srcOrd="0" destOrd="0" presId="urn:microsoft.com/office/officeart/2005/8/layout/orgChart1"/>
    <dgm:cxn modelId="{0DB9452A-4F3F-4264-A3E4-9E195CBB43E5}" type="presOf" srcId="{A04CEC1C-8516-4A7E-AB8A-BA7353C81270}" destId="{EF39045B-6BAD-409F-BCF2-8C9DEF9C760E}" srcOrd="0" destOrd="0" presId="urn:microsoft.com/office/officeart/2005/8/layout/orgChart1"/>
    <dgm:cxn modelId="{F513E5AB-B20E-4872-879D-5129EAA9F34A}" type="presOf" srcId="{5DC354ED-2388-4801-83D3-07E52C4306D9}" destId="{DE82BAF7-258E-498C-B7A3-B34A8CA2A44C}" srcOrd="1" destOrd="0" presId="urn:microsoft.com/office/officeart/2005/8/layout/orgChart1"/>
    <dgm:cxn modelId="{6A5AC752-4F3F-4554-AA62-53A167C0A9ED}" type="presOf" srcId="{38CEB4B5-3DFB-4914-85EA-BC45906ECD33}" destId="{89A7D315-E5F1-4832-86B7-017326FE2876}" srcOrd="0" destOrd="0" presId="urn:microsoft.com/office/officeart/2005/8/layout/orgChart1"/>
    <dgm:cxn modelId="{1356A0FA-AFD5-43BE-AF56-4D43F91DD6FD}" type="presOf" srcId="{596CFD89-DFAD-4E5C-A05B-A17235D167EC}" destId="{5C4AFFAB-AE60-4F71-845E-79F841AF720A}" srcOrd="1" destOrd="0" presId="urn:microsoft.com/office/officeart/2005/8/layout/orgChart1"/>
    <dgm:cxn modelId="{5EB1E0F9-80F5-4741-857E-B67EADC45700}" type="presOf" srcId="{8BBF1F30-790E-46F5-A3FE-12884FF6C124}" destId="{19BEC298-BC44-4480-A17C-CE819C5DF294}" srcOrd="1" destOrd="0" presId="urn:microsoft.com/office/officeart/2005/8/layout/orgChart1"/>
    <dgm:cxn modelId="{002A6A3F-28AE-4A33-BFAC-BCE5F4B4C7B0}" type="presOf" srcId="{C1AA9411-9448-43E7-9339-A98854735A7F}" destId="{03603234-10C1-4C2D-9DC4-800CDAE69CE0}" srcOrd="1" destOrd="0" presId="urn:microsoft.com/office/officeart/2005/8/layout/orgChart1"/>
    <dgm:cxn modelId="{80295B92-FD26-4FC5-8A5C-7EBEA2DCC46C}" type="presOf" srcId="{5DC354ED-2388-4801-83D3-07E52C4306D9}" destId="{E5E893BA-774F-443E-B955-574167C3C391}" srcOrd="0" destOrd="0" presId="urn:microsoft.com/office/officeart/2005/8/layout/orgChart1"/>
    <dgm:cxn modelId="{3B3DFFA0-7111-4328-9B7F-344F3EE4B042}" type="presOf" srcId="{1329D2D4-CF4B-4E2F-9B7A-AD87130179A2}" destId="{8725FA25-35DA-4B2E-8C65-C8F19C51D034}" srcOrd="0" destOrd="0" presId="urn:microsoft.com/office/officeart/2005/8/layout/orgChart1"/>
    <dgm:cxn modelId="{D17DDBE9-AD25-4675-A649-10AC6FDA6631}" type="presOf" srcId="{3A6EC9D0-39E2-4B18-BF35-9A3DA9F6EAAB}" destId="{942DDB66-4323-49CF-BB73-6900AD4C3766}" srcOrd="0" destOrd="0" presId="urn:microsoft.com/office/officeart/2005/8/layout/orgChart1"/>
    <dgm:cxn modelId="{BB846D7A-F91E-43DF-9E3E-B5192184056E}" srcId="{E7B729C4-FAD9-4FCE-A947-5244EE9C98F7}" destId="{9B60EEC9-C4DC-495B-90AF-FF7DAE87A388}" srcOrd="1" destOrd="0" parTransId="{7FF106FB-A761-4781-86B3-24582F582E17}" sibTransId="{E7546104-20DF-44FD-8866-26AF09D8A785}"/>
    <dgm:cxn modelId="{7FF7438D-C154-4F0C-9462-7C3CBDBA6247}" srcId="{E7B729C4-FAD9-4FCE-A947-5244EE9C98F7}" destId="{FC03AB2C-DFC9-4C00-9EEC-713209691416}" srcOrd="4" destOrd="0" parTransId="{12F935F2-57DB-4733-8CD7-5E034F1A037F}" sibTransId="{DD42E413-0C74-40F1-87CB-7E47C311130A}"/>
    <dgm:cxn modelId="{F2856BC5-8C3B-4EBA-8EEC-240C8EB0DFFE}" type="presOf" srcId="{933CDB0F-74F1-4A15-8A25-D86092AC8CE7}" destId="{BDCCE307-7B44-41E8-B498-BF2FA6B7865E}" srcOrd="1" destOrd="0" presId="urn:microsoft.com/office/officeart/2005/8/layout/orgChart1"/>
    <dgm:cxn modelId="{FF319CE2-D189-4FBE-8D1D-12CFD6ED3145}" type="presOf" srcId="{596CFD89-DFAD-4E5C-A05B-A17235D167EC}" destId="{1C603A56-EA8F-4E26-9CF3-623ED50B6BD2}" srcOrd="0" destOrd="0" presId="urn:microsoft.com/office/officeart/2005/8/layout/orgChart1"/>
    <dgm:cxn modelId="{19CDF09A-E031-41D9-AA4F-7C001670C1EF}" type="presOf" srcId="{9B60EEC9-C4DC-495B-90AF-FF7DAE87A388}" destId="{552C4A69-02AA-4E59-A224-1D2D35909F45}" srcOrd="0" destOrd="0" presId="urn:microsoft.com/office/officeart/2005/8/layout/orgChart1"/>
    <dgm:cxn modelId="{11296438-1649-40F2-B892-A60615542B5D}" type="presOf" srcId="{BB611436-EEBE-478D-826A-E657FB3395E3}" destId="{4FA5D3D3-EB6D-4621-90C2-F21033A9C519}" srcOrd="0" destOrd="0" presId="urn:microsoft.com/office/officeart/2005/8/layout/orgChart1"/>
    <dgm:cxn modelId="{D7AB40B9-763E-4CDC-8C60-A498AA98FC32}" srcId="{6BC75997-244C-4329-85E5-9FEDDA23D20D}" destId="{B3EF2C77-A1A4-4C63-B502-DD99B978CB2A}" srcOrd="0" destOrd="0" parTransId="{843A120E-6A62-4461-A85F-634CE079323A}" sibTransId="{1C2F159C-438A-4B58-A45C-E451E9B1413A}"/>
    <dgm:cxn modelId="{57987FAF-5E4B-4B2C-93E6-3466DE59BF3F}" type="presOf" srcId="{387DC2A5-6B25-4243-9761-40B40B5F8C0F}" destId="{FD92121D-BCC5-4965-8578-6636999F59D8}" srcOrd="0" destOrd="0" presId="urn:microsoft.com/office/officeart/2005/8/layout/orgChart1"/>
    <dgm:cxn modelId="{9CFCD7E3-9F01-45C8-801C-17ECC078A365}" type="presOf" srcId="{DA7A633B-2EC9-40F1-AB35-10AFF33E151C}" destId="{F8DE36D3-551B-468E-A499-C208B5CCD1AF}" srcOrd="0" destOrd="0" presId="urn:microsoft.com/office/officeart/2005/8/layout/orgChart1"/>
    <dgm:cxn modelId="{CE1787BD-82F9-439E-9660-0798E8D40389}" type="presOf" srcId="{01C7C1C9-19AA-435B-B888-DC4BF7F367B3}" destId="{CCFFED0A-00E7-41BB-A83A-D53E70E2B824}" srcOrd="0" destOrd="0" presId="urn:microsoft.com/office/officeart/2005/8/layout/orgChart1"/>
    <dgm:cxn modelId="{4E3C6DB0-F737-4C86-A2B8-6C6CF8C3C6CB}" type="presOf" srcId="{B77C0ACE-96AB-4B57-A91A-A4D3D560BD2A}" destId="{6B0AFD2F-0A04-4312-A8D3-0CC61F8EFF7E}" srcOrd="0" destOrd="0" presId="urn:microsoft.com/office/officeart/2005/8/layout/orgChart1"/>
    <dgm:cxn modelId="{F3B0DD1F-E576-4EE8-A0C4-B47DB2E430D1}" srcId="{6B978D48-CE5F-431E-8858-C5DA6346BD68}" destId="{6BC75997-244C-4329-85E5-9FEDDA23D20D}" srcOrd="0" destOrd="0" parTransId="{F613D3E8-B210-41BE-A3B3-36A1BAA714AE}" sibTransId="{F0A0C6F8-6BEF-47F3-9D85-BADD4AA2B4B5}"/>
    <dgm:cxn modelId="{79F3BAD4-C218-4B28-8235-DC995338D164}" type="presOf" srcId="{DAA0D293-2195-4336-913E-4A5CD6560831}" destId="{3CA8871E-8469-4965-A63E-7EA6BD78AF3F}" srcOrd="0" destOrd="0" presId="urn:microsoft.com/office/officeart/2005/8/layout/orgChart1"/>
    <dgm:cxn modelId="{2AF3DE60-55BB-42F6-A48B-6DA4E75573BE}" type="presOf" srcId="{482CEAFE-6F50-4F00-B1D7-59D1BF16A919}" destId="{B7018978-CD87-4DC4-9FCC-7321881145C0}" srcOrd="0" destOrd="0" presId="urn:microsoft.com/office/officeart/2005/8/layout/orgChart1"/>
    <dgm:cxn modelId="{C7789042-966E-4118-B602-3E6F51DFEDD0}" type="presOf" srcId="{97A7DD54-4122-4306-9008-2BF81BE8E1BD}" destId="{B005DD53-B6E7-4ED0-9B89-37E09CA25B8E}" srcOrd="1" destOrd="0" presId="urn:microsoft.com/office/officeart/2005/8/layout/orgChart1"/>
    <dgm:cxn modelId="{87388634-9738-40C7-B972-A6AC5A4A067C}" type="presOf" srcId="{AC2602D3-B648-4ECC-8368-95CB44490A64}" destId="{B1A970B9-8020-4B04-A8E8-83DAC3D58054}" srcOrd="1" destOrd="0" presId="urn:microsoft.com/office/officeart/2005/8/layout/orgChart1"/>
    <dgm:cxn modelId="{639E2483-1778-403F-888C-B682FDF9DCB1}" type="presOf" srcId="{C1AA9411-9448-43E7-9339-A98854735A7F}" destId="{65D79E0B-C902-48DE-9934-5BCDBE6D1268}" srcOrd="0" destOrd="0" presId="urn:microsoft.com/office/officeart/2005/8/layout/orgChart1"/>
    <dgm:cxn modelId="{8EBC6869-CE4E-4DCA-B496-5B9DEA8D571D}" type="presOf" srcId="{03AFEA1B-C9FB-4E2A-AC45-9A4955A64A19}" destId="{BA9AB482-B8AD-4905-8A69-3B8C583BBF1C}" srcOrd="0" destOrd="0" presId="urn:microsoft.com/office/officeart/2005/8/layout/orgChart1"/>
    <dgm:cxn modelId="{73ADBB55-6062-4273-BA2A-493FEA025732}" type="presOf" srcId="{843A120E-6A62-4461-A85F-634CE079323A}" destId="{514F13C5-EACA-4BE8-A2B0-7960AD9288E4}" srcOrd="0" destOrd="0" presId="urn:microsoft.com/office/officeart/2005/8/layout/orgChart1"/>
    <dgm:cxn modelId="{45862904-13E8-4BF2-B190-742075CE6E90}" type="presOf" srcId="{4F9C594B-9819-44B7-A287-2DA03A44CFD1}" destId="{BE298B09-9F6B-4A79-907B-770215740B16}" srcOrd="0" destOrd="0" presId="urn:microsoft.com/office/officeart/2005/8/layout/orgChart1"/>
    <dgm:cxn modelId="{C7DC6DC2-BE12-4419-B09C-0CDEB3588C02}" srcId="{3846DD9D-1776-4049-9C8E-B050B4C435F5}" destId="{E7B729C4-FAD9-4FCE-A947-5244EE9C98F7}" srcOrd="0" destOrd="0" parTransId="{6364D5C3-9A61-4E02-BB1C-15C4CA26C4EB}" sibTransId="{159A92A6-7CC8-4CDF-A7A6-4A97EE91807D}"/>
    <dgm:cxn modelId="{4ECCE5ED-C738-45AA-B0CC-DC05D695634D}" type="presOf" srcId="{E200EDEE-EEA8-4CCD-8D2A-5996FC47FF4C}" destId="{A20EA9F6-AD4D-4CF7-B5A5-AED4B1EB464D}" srcOrd="0" destOrd="0" presId="urn:microsoft.com/office/officeart/2005/8/layout/orgChart1"/>
    <dgm:cxn modelId="{A9DE3DC8-86ED-4E17-B775-3CAE3EA6BD5F}" type="presOf" srcId="{D8BD924B-BED3-4497-89FF-843FFC287156}" destId="{27D6FF29-E4A6-4C36-AFAC-B1001C5E0633}" srcOrd="0" destOrd="0" presId="urn:microsoft.com/office/officeart/2005/8/layout/orgChart1"/>
    <dgm:cxn modelId="{2CC65850-48B9-4D7D-99BB-0575BECE8CBF}" type="presOf" srcId="{FB6ED6FC-83BD-4B84-9F87-CF78FABF5A24}" destId="{D7B3D070-82CE-4EA3-B3B1-ECCCF10627E3}" srcOrd="1" destOrd="0" presId="urn:microsoft.com/office/officeart/2005/8/layout/orgChart1"/>
    <dgm:cxn modelId="{74ABF562-CB0A-4B11-823A-F5181C7E1E43}" type="presOf" srcId="{8BBF1F30-790E-46F5-A3FE-12884FF6C124}" destId="{50F831C9-0483-4980-97A9-534ECCB598E1}" srcOrd="0" destOrd="0" presId="urn:microsoft.com/office/officeart/2005/8/layout/orgChart1"/>
    <dgm:cxn modelId="{DA4FF70D-A32E-4CD4-9FE7-8141AE53FD3C}" type="presOf" srcId="{445D5E81-06F5-491D-B5C8-D089E46D0602}" destId="{120C1FE4-5DBE-41C0-8AEA-D7169380994A}" srcOrd="1" destOrd="0" presId="urn:microsoft.com/office/officeart/2005/8/layout/orgChart1"/>
    <dgm:cxn modelId="{9DC7CBCB-70BA-464B-8473-4549162526D7}" type="presOf" srcId="{43879C6D-E7DE-48C5-92F3-1F2FBC1D5DFF}" destId="{CA416365-0FF8-43DD-82DA-8E6E239548B0}" srcOrd="0" destOrd="0" presId="urn:microsoft.com/office/officeart/2005/8/layout/orgChart1"/>
    <dgm:cxn modelId="{051ABDDD-C7AB-412E-BFE0-D223D5D24E95}" type="presOf" srcId="{DFC96168-D25E-4A55-B6ED-004BA19FBF5E}" destId="{E3BB25FD-E3B6-43D9-8EB4-310AD66F5F46}" srcOrd="0" destOrd="0" presId="urn:microsoft.com/office/officeart/2005/8/layout/orgChart1"/>
    <dgm:cxn modelId="{B306BB16-813F-4C8C-BCF0-5BD302AFB9C4}" type="presOf" srcId="{FA570E75-5D6D-499C-9FBE-02F436D9AB5A}" destId="{6F8631A8-C07A-484D-A40B-BBA9170277A5}" srcOrd="1" destOrd="0" presId="urn:microsoft.com/office/officeart/2005/8/layout/orgChart1"/>
    <dgm:cxn modelId="{18EC1C73-750F-4D85-A16C-EE950A88B79C}" type="presOf" srcId="{0E1F83AC-15A5-41BC-882C-09D977F131FF}" destId="{CA70AE2D-A221-483B-A87A-6B27355BC605}" srcOrd="0" destOrd="0" presId="urn:microsoft.com/office/officeart/2005/8/layout/orgChart1"/>
    <dgm:cxn modelId="{44DE6564-18C5-452C-87A8-ED4779E3189A}" type="presOf" srcId="{F9668880-C734-4852-885D-94895A1891B0}" destId="{53E9FA7D-F44C-4DEF-AE09-A80F5E4CC3CE}" srcOrd="1" destOrd="0" presId="urn:microsoft.com/office/officeart/2005/8/layout/orgChart1"/>
    <dgm:cxn modelId="{B7EFA081-732B-4AD8-B7E5-98C4853C2E08}" srcId="{6BC75997-244C-4329-85E5-9FEDDA23D20D}" destId="{1F5D7486-6D36-4B92-80A0-E7590C938346}" srcOrd="2" destOrd="0" parTransId="{03AFEA1B-C9FB-4E2A-AC45-9A4955A64A19}" sibTransId="{1FB00588-5DC6-4B92-8DD5-E951A0FE1199}"/>
    <dgm:cxn modelId="{3729E3AD-F65F-457A-AABD-92FF19DC0748}" type="presOf" srcId="{DFC96168-D25E-4A55-B6ED-004BA19FBF5E}" destId="{54BDDD1C-C658-44B0-A5B9-B379B5388ADD}" srcOrd="1" destOrd="0" presId="urn:microsoft.com/office/officeart/2005/8/layout/orgChart1"/>
    <dgm:cxn modelId="{E3D08E85-B476-4E51-975B-AB7FA04C365A}" type="presOf" srcId="{933CDB0F-74F1-4A15-8A25-D86092AC8CE7}" destId="{98AC5E07-0972-40A3-98FE-04846FC7C701}" srcOrd="0" destOrd="0" presId="urn:microsoft.com/office/officeart/2005/8/layout/orgChart1"/>
    <dgm:cxn modelId="{5E343246-4301-479C-8D31-55D3B0757573}" srcId="{6BC75997-244C-4329-85E5-9FEDDA23D20D}" destId="{AC2602D3-B648-4ECC-8368-95CB44490A64}" srcOrd="1" destOrd="0" parTransId="{B44E21FD-54FA-4BDB-843C-EB187FA2645F}" sibTransId="{3A2E45F3-6CB1-400C-908F-1B54DCD7D665}"/>
    <dgm:cxn modelId="{FB44B3AE-5647-4E4B-A4E8-F3E6BFB90833}" type="presOf" srcId="{445D5E81-06F5-491D-B5C8-D089E46D0602}" destId="{77D8E023-699D-46AF-AE28-E848DA1614AD}" srcOrd="0" destOrd="0" presId="urn:microsoft.com/office/officeart/2005/8/layout/orgChart1"/>
    <dgm:cxn modelId="{7F0EBF31-5BAD-452C-8D79-B9750CBA2BAB}" type="presOf" srcId="{8762344F-83AC-4314-AB7B-48A4DEBD0467}" destId="{1F0446D1-0509-4F55-981D-F3FD69143C63}" srcOrd="1" destOrd="0" presId="urn:microsoft.com/office/officeart/2005/8/layout/orgChart1"/>
    <dgm:cxn modelId="{382A6FBB-0084-468F-8B16-51580ACA5BBD}" srcId="{54F2903C-3042-433E-BDC9-48CF8CCEAD90}" destId="{C1AA9411-9448-43E7-9339-A98854735A7F}" srcOrd="0" destOrd="0" parTransId="{29C2D7C7-AB8E-4C3E-A38F-BCFA7C18DDEF}" sibTransId="{F06DC0D1-BFE7-4834-AB33-28FEA07F788B}"/>
    <dgm:cxn modelId="{C460BBB2-B4C7-43D6-B128-7578CDE94634}" srcId="{E7B729C4-FAD9-4FCE-A947-5244EE9C98F7}" destId="{0E1F83AC-15A5-41BC-882C-09D977F131FF}" srcOrd="5" destOrd="0" parTransId="{DA7A633B-2EC9-40F1-AB35-10AFF33E151C}" sibTransId="{6F963A3F-125F-4D6E-84E6-10CC88DD091F}"/>
    <dgm:cxn modelId="{8D2234C1-1835-4589-AC78-E336B824C388}" type="presOf" srcId="{1810E25C-1517-45E9-980F-956226AD162E}" destId="{87A3532F-242A-4026-AA40-3EA1393BD0F7}" srcOrd="0" destOrd="0" presId="urn:microsoft.com/office/officeart/2005/8/layout/orgChart1"/>
    <dgm:cxn modelId="{517C5E8F-B849-46A8-8826-E507097E4296}" type="presOf" srcId="{15DF2921-AC39-43B4-B5B7-6EEBC415EC5A}" destId="{89F4704C-247A-425B-BDEA-757DAC9413CB}" srcOrd="0" destOrd="0" presId="urn:microsoft.com/office/officeart/2005/8/layout/orgChart1"/>
    <dgm:cxn modelId="{CE96D51D-5009-4247-8108-B29F2B5211DB}" type="presOf" srcId="{B3EF2C77-A1A4-4C63-B502-DD99B978CB2A}" destId="{C812F656-5E8E-4EAE-8CF5-293E820214F5}" srcOrd="1" destOrd="0" presId="urn:microsoft.com/office/officeart/2005/8/layout/orgChart1"/>
    <dgm:cxn modelId="{2102AC70-8569-40F7-BB71-A049A01D34B3}" type="presOf" srcId="{6E2B92D1-C3F7-46F3-820B-D5BB03CB0F18}" destId="{F7A5EBF6-4CC5-4AF5-B7B2-D99DC50E26C3}" srcOrd="0" destOrd="0" presId="urn:microsoft.com/office/officeart/2005/8/layout/orgChart1"/>
    <dgm:cxn modelId="{C934E66C-76D7-4E8B-BCD3-AC70F92D22E1}" type="presOf" srcId="{1F5D7486-6D36-4B92-80A0-E7590C938346}" destId="{E56BBCDE-AA53-4709-B013-3C2A91CE7B72}" srcOrd="1" destOrd="0" presId="urn:microsoft.com/office/officeart/2005/8/layout/orgChart1"/>
    <dgm:cxn modelId="{3B621268-69F4-40BC-A8BE-C28B39FEA1F6}" type="presOf" srcId="{8FE0F3AE-9749-41A4-BDC9-EB6B6B148F16}" destId="{4068B058-9B78-4285-8082-337FC86F7CC4}" srcOrd="0" destOrd="0" presId="urn:microsoft.com/office/officeart/2005/8/layout/orgChart1"/>
    <dgm:cxn modelId="{56A4DF8F-DF4A-40D8-BA4E-33DFFF93910E}" srcId="{EEE67515-FC81-45FD-8C8B-173C1EF33422}" destId="{499C575D-6CD4-45FF-ADB1-BD1C05571FAF}" srcOrd="2" destOrd="0" parTransId="{DAA0D293-2195-4336-913E-4A5CD6560831}" sibTransId="{A38B0EA3-2D93-4892-95D3-DAD7CD47823E}"/>
    <dgm:cxn modelId="{EB3786DF-1117-43A8-BF5E-478A94AA33FF}" type="presOf" srcId="{7FF106FB-A761-4781-86B3-24582F582E17}" destId="{FE74B8B7-B4BC-4977-9A74-F5775DFF061F}" srcOrd="0" destOrd="0" presId="urn:microsoft.com/office/officeart/2005/8/layout/orgChart1"/>
    <dgm:cxn modelId="{DC8BEED6-BA1C-4A99-A03E-7FFDA2330554}" srcId="{EEE67515-FC81-45FD-8C8B-173C1EF33422}" destId="{FB6ED6FC-83BD-4B84-9F87-CF78FABF5A24}" srcOrd="6" destOrd="0" parTransId="{38CEB4B5-3DFB-4914-85EA-BC45906ECD33}" sibTransId="{FBA2EAB0-5BF5-454A-A71D-2D5B06A9633A}"/>
    <dgm:cxn modelId="{AC3CD38E-1394-47DC-86B4-02478875F1D6}" type="presOf" srcId="{286D6FAA-EB6A-44E5-AF4A-8DC24D7DA289}" destId="{C65CD18C-2890-4F1D-B74A-A41376876275}" srcOrd="0" destOrd="0" presId="urn:microsoft.com/office/officeart/2005/8/layout/orgChart1"/>
    <dgm:cxn modelId="{A2F31F59-F7BD-4EA7-9219-DFC012B0B83F}" type="presOf" srcId="{BE0BC736-1078-48C2-8074-A9325B3C221E}" destId="{39D60CD0-25CE-49CB-9F2C-A62BEC1D7F32}" srcOrd="1" destOrd="0" presId="urn:microsoft.com/office/officeart/2005/8/layout/orgChart1"/>
    <dgm:cxn modelId="{1C04BE0B-2C00-4604-900F-F6C05426A536}" type="presOf" srcId="{B50659FE-36AD-4DB9-BF8F-78CD8537F104}" destId="{8D485033-EE3A-4278-90BF-27AE494D44A2}" srcOrd="0" destOrd="0" presId="urn:microsoft.com/office/officeart/2005/8/layout/orgChart1"/>
    <dgm:cxn modelId="{B505C90D-9CC5-4BE0-960F-2B969C94AAC1}" type="presOf" srcId="{E84E4928-348C-414E-AFC7-BA15B68ACC05}" destId="{0A267086-5CA0-4AFE-A7D5-997F36B736F9}" srcOrd="0" destOrd="0" presId="urn:microsoft.com/office/officeart/2005/8/layout/orgChart1"/>
    <dgm:cxn modelId="{5FC9EDDB-67C4-4CD0-95B3-650599208576}" srcId="{EEE67515-FC81-45FD-8C8B-173C1EF33422}" destId="{5DC354ED-2388-4801-83D3-07E52C4306D9}" srcOrd="7" destOrd="0" parTransId="{3EE97917-1398-46B6-8AE8-610DD7402FDF}" sibTransId="{10CA8784-F54B-4D60-9F46-A5C681FAB524}"/>
    <dgm:cxn modelId="{9D01A815-7DFA-4331-8653-2F53C9C3B71D}" type="presOf" srcId="{FC03AB2C-DFC9-4C00-9EEC-713209691416}" destId="{A2DA33A6-67B8-4D59-868D-CB6D368DD46B}" srcOrd="0" destOrd="0" presId="urn:microsoft.com/office/officeart/2005/8/layout/orgChart1"/>
    <dgm:cxn modelId="{D16CAF7A-D284-4CDB-BE7E-C3BCD1B1FB1E}" srcId="{54F2903C-3042-433E-BDC9-48CF8CCEAD90}" destId="{DFC96168-D25E-4A55-B6ED-004BA19FBF5E}" srcOrd="1" destOrd="0" parTransId="{CC9843E4-2848-42AB-9DE5-BA5FA612C1EA}" sibTransId="{BF3E1B95-7DC6-4EBF-812C-ED69C972087E}"/>
    <dgm:cxn modelId="{35CD9EEF-8D4E-4189-A854-41B3B72DF4D1}" type="presOf" srcId="{9B60EEC9-C4DC-495B-90AF-FF7DAE87A388}" destId="{03F03189-74AF-45C1-8D73-8EC2042E33A0}" srcOrd="1" destOrd="0" presId="urn:microsoft.com/office/officeart/2005/8/layout/orgChart1"/>
    <dgm:cxn modelId="{1ED266E4-1200-46A0-BB8C-EB18B2781D2E}" type="presOf" srcId="{4CC18690-A2C2-4902-B715-3009D4F66D80}" destId="{DCA2187C-AFAB-459A-8AA6-F185EB8903F8}" srcOrd="0" destOrd="0" presId="urn:microsoft.com/office/officeart/2005/8/layout/orgChart1"/>
    <dgm:cxn modelId="{936F78DA-AC41-43F3-A146-F96AAE862A85}" type="presOf" srcId="{F9668880-C734-4852-885D-94895A1891B0}" destId="{9207A998-E3B2-4160-80DB-B541F6585610}" srcOrd="0" destOrd="0" presId="urn:microsoft.com/office/officeart/2005/8/layout/orgChart1"/>
    <dgm:cxn modelId="{F9FF1102-CB9B-4663-839B-D3EE71B2C98D}" type="presOf" srcId="{526EAF89-0274-42E9-ACD5-816079A41928}" destId="{160ED020-B2E1-4EA8-868A-CBC1766D19CD}" srcOrd="1" destOrd="0" presId="urn:microsoft.com/office/officeart/2005/8/layout/orgChart1"/>
    <dgm:cxn modelId="{13D9D126-1660-4D86-99BB-4F467D22F81B}" type="presOf" srcId="{5DADA3B9-24D4-4CB5-A70F-F02557A78435}" destId="{9E7FA27E-EC79-4C41-8ECC-9BDB4FFFEA0F}" srcOrd="0" destOrd="0" presId="urn:microsoft.com/office/officeart/2005/8/layout/orgChart1"/>
    <dgm:cxn modelId="{587D6D2E-B259-40F0-912D-EDBC9522BC5E}" type="presOf" srcId="{6364D5C3-9A61-4E02-BB1C-15C4CA26C4EB}" destId="{1FA0112F-51B0-476B-B9D2-E58582C990DF}" srcOrd="0" destOrd="0" presId="urn:microsoft.com/office/officeart/2005/8/layout/orgChart1"/>
    <dgm:cxn modelId="{1F98F144-154B-442F-8019-0FAD8FFF6C50}" type="presOf" srcId="{482CEAFE-6F50-4F00-B1D7-59D1BF16A919}" destId="{09F2438D-2AF9-4FC2-BD59-88D3D60C9F43}" srcOrd="1" destOrd="0" presId="urn:microsoft.com/office/officeart/2005/8/layout/orgChart1"/>
    <dgm:cxn modelId="{F6B96650-92CC-413C-97B4-FCED829B8F18}" type="presOf" srcId="{FA570E75-5D6D-499C-9FBE-02F436D9AB5A}" destId="{3EF9DF41-47D5-49E7-BF25-515748614D37}" srcOrd="0" destOrd="0" presId="urn:microsoft.com/office/officeart/2005/8/layout/orgChart1"/>
    <dgm:cxn modelId="{A4FDE38C-8E19-4858-AAFA-B1BFCF56DAE1}" srcId="{EEE67515-FC81-45FD-8C8B-173C1EF33422}" destId="{6E2B92D1-C3F7-46F3-820B-D5BB03CB0F18}" srcOrd="0" destOrd="0" parTransId="{72680486-4FBE-49EB-BAAB-5C45ECF3DD67}" sibTransId="{9AF1E015-C9FC-47CA-A0DD-8F7D746171FE}"/>
    <dgm:cxn modelId="{66181448-0566-4666-AAE7-A2F14B6F200A}" type="presOf" srcId="{E7B729C4-FAD9-4FCE-A947-5244EE9C98F7}" destId="{6A3A3496-F9BC-40E7-BB14-BF7ED3CD77E7}" srcOrd="0" destOrd="0" presId="urn:microsoft.com/office/officeart/2005/8/layout/orgChart1"/>
    <dgm:cxn modelId="{5FF28666-F097-4DB1-A862-43700367BF11}" type="presParOf" srcId="{75A563A2-1333-4F6C-961D-32E066DDBCFC}" destId="{444F1D67-3F24-4BDB-B4AF-C57F82AC62E8}" srcOrd="0" destOrd="0" presId="urn:microsoft.com/office/officeart/2005/8/layout/orgChart1"/>
    <dgm:cxn modelId="{71CD85C2-B9D6-482A-BDAE-97692DCE167C}" type="presParOf" srcId="{444F1D67-3F24-4BDB-B4AF-C57F82AC62E8}" destId="{285966B8-E0C6-49A5-BFB4-7A252C56F522}" srcOrd="0" destOrd="0" presId="urn:microsoft.com/office/officeart/2005/8/layout/orgChart1"/>
    <dgm:cxn modelId="{20EDD2F0-B75A-41F9-BD2A-67B70801D08A}" type="presParOf" srcId="{285966B8-E0C6-49A5-BFB4-7A252C56F522}" destId="{E09C3DB3-28C9-462A-83AE-AA0C4DD81772}" srcOrd="0" destOrd="0" presId="urn:microsoft.com/office/officeart/2005/8/layout/orgChart1"/>
    <dgm:cxn modelId="{6913FAAB-4EEE-4E3E-A4DD-65938BDA2B7B}" type="presParOf" srcId="{285966B8-E0C6-49A5-BFB4-7A252C56F522}" destId="{53525187-156D-4C32-AB86-8F908A699246}" srcOrd="1" destOrd="0" presId="urn:microsoft.com/office/officeart/2005/8/layout/orgChart1"/>
    <dgm:cxn modelId="{A9DC6806-A01F-4387-A0A0-63B2817529D0}" type="presParOf" srcId="{444F1D67-3F24-4BDB-B4AF-C57F82AC62E8}" destId="{CA525C30-C04D-43A8-8D57-D451D49537C8}" srcOrd="1" destOrd="0" presId="urn:microsoft.com/office/officeart/2005/8/layout/orgChart1"/>
    <dgm:cxn modelId="{7AE7A88F-B027-4492-AE5B-212A0A3644B0}" type="presParOf" srcId="{CA525C30-C04D-43A8-8D57-D451D49537C8}" destId="{514F13C5-EACA-4BE8-A2B0-7960AD9288E4}" srcOrd="0" destOrd="0" presId="urn:microsoft.com/office/officeart/2005/8/layout/orgChart1"/>
    <dgm:cxn modelId="{5DE86792-A164-4D2C-8478-78E425E10F1C}" type="presParOf" srcId="{CA525C30-C04D-43A8-8D57-D451D49537C8}" destId="{B9F5F9F0-7483-4576-B7E4-DB42739F6759}" srcOrd="1" destOrd="0" presId="urn:microsoft.com/office/officeart/2005/8/layout/orgChart1"/>
    <dgm:cxn modelId="{62DE3C00-E656-4CBF-A39C-072514E04FA2}" type="presParOf" srcId="{B9F5F9F0-7483-4576-B7E4-DB42739F6759}" destId="{755310EC-0195-4029-AFE4-9C22589CC2D2}" srcOrd="0" destOrd="0" presId="urn:microsoft.com/office/officeart/2005/8/layout/orgChart1"/>
    <dgm:cxn modelId="{E4F9DFD2-88D4-4F09-BA74-3B2DB5EAFB31}" type="presParOf" srcId="{755310EC-0195-4029-AFE4-9C22589CC2D2}" destId="{DB4B6071-6C88-4F40-95BF-A3DDD3A79C43}" srcOrd="0" destOrd="0" presId="urn:microsoft.com/office/officeart/2005/8/layout/orgChart1"/>
    <dgm:cxn modelId="{795D13F2-F863-494A-B3A0-1C5B3F2F822F}" type="presParOf" srcId="{755310EC-0195-4029-AFE4-9C22589CC2D2}" destId="{C812F656-5E8E-4EAE-8CF5-293E820214F5}" srcOrd="1" destOrd="0" presId="urn:microsoft.com/office/officeart/2005/8/layout/orgChart1"/>
    <dgm:cxn modelId="{8DD0D15D-A3B8-41F7-B787-FC7F52019759}" type="presParOf" srcId="{B9F5F9F0-7483-4576-B7E4-DB42739F6759}" destId="{2040876C-527F-4FFF-A97C-08A6D2A8F150}" srcOrd="1" destOrd="0" presId="urn:microsoft.com/office/officeart/2005/8/layout/orgChart1"/>
    <dgm:cxn modelId="{99E4A5AE-77E6-444E-85F9-B6257A0F6BC5}" type="presParOf" srcId="{2040876C-527F-4FFF-A97C-08A6D2A8F150}" destId="{3A782055-BA9E-4DE5-B8FE-BFC7AF01344E}" srcOrd="0" destOrd="0" presId="urn:microsoft.com/office/officeart/2005/8/layout/orgChart1"/>
    <dgm:cxn modelId="{0BDCFDA2-CB3C-4DE9-9A9F-D408741B2290}" type="presParOf" srcId="{2040876C-527F-4FFF-A97C-08A6D2A8F150}" destId="{3802D901-5427-45A4-9C8B-6F2562581D8F}" srcOrd="1" destOrd="0" presId="urn:microsoft.com/office/officeart/2005/8/layout/orgChart1"/>
    <dgm:cxn modelId="{A4E9DE9F-7843-49BD-BEA9-E6D7D70E62FF}" type="presParOf" srcId="{3802D901-5427-45A4-9C8B-6F2562581D8F}" destId="{9623C40C-B417-45B9-A24A-D7E9F3B48046}" srcOrd="0" destOrd="0" presId="urn:microsoft.com/office/officeart/2005/8/layout/orgChart1"/>
    <dgm:cxn modelId="{30F88BA5-F4C9-4E41-B6E2-8BA49559A363}" type="presParOf" srcId="{9623C40C-B417-45B9-A24A-D7E9F3B48046}" destId="{580A4E0E-B216-4AB4-8753-D8CE68D028FB}" srcOrd="0" destOrd="0" presId="urn:microsoft.com/office/officeart/2005/8/layout/orgChart1"/>
    <dgm:cxn modelId="{F2070789-B2F2-453E-979F-563C30E86D39}" type="presParOf" srcId="{9623C40C-B417-45B9-A24A-D7E9F3B48046}" destId="{D11FF57A-8DC2-4B91-A7E2-885636C83936}" srcOrd="1" destOrd="0" presId="urn:microsoft.com/office/officeart/2005/8/layout/orgChart1"/>
    <dgm:cxn modelId="{DEABA76C-98FE-4CB1-BE51-57AB145E22B8}" type="presParOf" srcId="{3802D901-5427-45A4-9C8B-6F2562581D8F}" destId="{D2832E8D-1704-48E8-80DC-668135D08DE4}" srcOrd="1" destOrd="0" presId="urn:microsoft.com/office/officeart/2005/8/layout/orgChart1"/>
    <dgm:cxn modelId="{C281D365-7680-4E9C-B2CB-49BC1CB50D46}" type="presParOf" srcId="{D2832E8D-1704-48E8-80DC-668135D08DE4}" destId="{1FA0112F-51B0-476B-B9D2-E58582C990DF}" srcOrd="0" destOrd="0" presId="urn:microsoft.com/office/officeart/2005/8/layout/orgChart1"/>
    <dgm:cxn modelId="{B24E2735-A302-40B9-8D14-CF76311D89FC}" type="presParOf" srcId="{D2832E8D-1704-48E8-80DC-668135D08DE4}" destId="{AC306FFA-51CD-4729-A8FD-C51C25AB92A4}" srcOrd="1" destOrd="0" presId="urn:microsoft.com/office/officeart/2005/8/layout/orgChart1"/>
    <dgm:cxn modelId="{C43E2ACF-7C5B-4B16-9747-C8ED276FAA9D}" type="presParOf" srcId="{AC306FFA-51CD-4729-A8FD-C51C25AB92A4}" destId="{6965CBB1-7549-45D4-BA24-059AE67A6217}" srcOrd="0" destOrd="0" presId="urn:microsoft.com/office/officeart/2005/8/layout/orgChart1"/>
    <dgm:cxn modelId="{64CEB9D8-687A-4B19-B3CD-C0E537934F37}" type="presParOf" srcId="{6965CBB1-7549-45D4-BA24-059AE67A6217}" destId="{6A3A3496-F9BC-40E7-BB14-BF7ED3CD77E7}" srcOrd="0" destOrd="0" presId="urn:microsoft.com/office/officeart/2005/8/layout/orgChart1"/>
    <dgm:cxn modelId="{46E0242D-3E79-4B9B-89B5-B08B3161D7F3}" type="presParOf" srcId="{6965CBB1-7549-45D4-BA24-059AE67A6217}" destId="{13304287-F00F-4451-8D6F-230C9C2869DF}" srcOrd="1" destOrd="0" presId="urn:microsoft.com/office/officeart/2005/8/layout/orgChart1"/>
    <dgm:cxn modelId="{39B6A7F8-59C2-4A9C-9FC0-70E015BC6781}" type="presParOf" srcId="{AC306FFA-51CD-4729-A8FD-C51C25AB92A4}" destId="{4C61DCB0-1E31-4D23-AE0F-DEA16EF09111}" srcOrd="1" destOrd="0" presId="urn:microsoft.com/office/officeart/2005/8/layout/orgChart1"/>
    <dgm:cxn modelId="{A7C5B536-9262-4373-A80F-458C3A66B427}" type="presParOf" srcId="{4C61DCB0-1E31-4D23-AE0F-DEA16EF09111}" destId="{8D485033-EE3A-4278-90BF-27AE494D44A2}" srcOrd="0" destOrd="0" presId="urn:microsoft.com/office/officeart/2005/8/layout/orgChart1"/>
    <dgm:cxn modelId="{53547390-D29D-4E81-AF4A-CF7C67B29FE0}" type="presParOf" srcId="{4C61DCB0-1E31-4D23-AE0F-DEA16EF09111}" destId="{1174A4F3-CA6E-4FEE-BB5E-25E67A53105B}" srcOrd="1" destOrd="0" presId="urn:microsoft.com/office/officeart/2005/8/layout/orgChart1"/>
    <dgm:cxn modelId="{F7435650-E1D8-4F97-BE81-E77FF8F4828A}" type="presParOf" srcId="{1174A4F3-CA6E-4FEE-BB5E-25E67A53105B}" destId="{E6C88328-D597-4FC0-9523-AA1F9BA4282D}" srcOrd="0" destOrd="0" presId="urn:microsoft.com/office/officeart/2005/8/layout/orgChart1"/>
    <dgm:cxn modelId="{4F59AB7B-97C8-446C-B43A-88AE1B2E3477}" type="presParOf" srcId="{E6C88328-D597-4FC0-9523-AA1F9BA4282D}" destId="{CCFFED0A-00E7-41BB-A83A-D53E70E2B824}" srcOrd="0" destOrd="0" presId="urn:microsoft.com/office/officeart/2005/8/layout/orgChart1"/>
    <dgm:cxn modelId="{CD1C7C10-E8D8-4440-B6A8-0A04D5028FE9}" type="presParOf" srcId="{E6C88328-D597-4FC0-9523-AA1F9BA4282D}" destId="{FC016A3F-36AA-49CF-8B86-8B6F17D77BB3}" srcOrd="1" destOrd="0" presId="urn:microsoft.com/office/officeart/2005/8/layout/orgChart1"/>
    <dgm:cxn modelId="{B3DFCBC7-D95E-4FF6-B394-14E6FD79CC1C}" type="presParOf" srcId="{1174A4F3-CA6E-4FEE-BB5E-25E67A53105B}" destId="{8AC95648-4DCA-471C-BA90-C3ABF1BE8AFE}" srcOrd="1" destOrd="0" presId="urn:microsoft.com/office/officeart/2005/8/layout/orgChart1"/>
    <dgm:cxn modelId="{B815E38D-F81A-486B-8D0E-CAA3CAFA32E7}" type="presParOf" srcId="{1174A4F3-CA6E-4FEE-BB5E-25E67A53105B}" destId="{882DB06B-D084-4400-8B3E-5B02467AD66B}" srcOrd="2" destOrd="0" presId="urn:microsoft.com/office/officeart/2005/8/layout/orgChart1"/>
    <dgm:cxn modelId="{49D3BE1C-4B41-48B5-B229-977844D70805}" type="presParOf" srcId="{4C61DCB0-1E31-4D23-AE0F-DEA16EF09111}" destId="{FE74B8B7-B4BC-4977-9A74-F5775DFF061F}" srcOrd="2" destOrd="0" presId="urn:microsoft.com/office/officeart/2005/8/layout/orgChart1"/>
    <dgm:cxn modelId="{F22C515A-6DC3-4338-9051-42C1B57B6FBF}" type="presParOf" srcId="{4C61DCB0-1E31-4D23-AE0F-DEA16EF09111}" destId="{8F31CD8B-C3E6-43F3-B6D8-433C1AF4A94D}" srcOrd="3" destOrd="0" presId="urn:microsoft.com/office/officeart/2005/8/layout/orgChart1"/>
    <dgm:cxn modelId="{7EA5E296-1934-45E1-8BC7-13E0F2835954}" type="presParOf" srcId="{8F31CD8B-C3E6-43F3-B6D8-433C1AF4A94D}" destId="{15F25E6B-5DB5-4756-81B9-FF44F7138B70}" srcOrd="0" destOrd="0" presId="urn:microsoft.com/office/officeart/2005/8/layout/orgChart1"/>
    <dgm:cxn modelId="{02541C9A-EA30-4A39-9DC9-0B7F9A841B11}" type="presParOf" srcId="{15F25E6B-5DB5-4756-81B9-FF44F7138B70}" destId="{552C4A69-02AA-4E59-A224-1D2D35909F45}" srcOrd="0" destOrd="0" presId="urn:microsoft.com/office/officeart/2005/8/layout/orgChart1"/>
    <dgm:cxn modelId="{87CF0256-9847-474C-93E6-E6C1C3B319C2}" type="presParOf" srcId="{15F25E6B-5DB5-4756-81B9-FF44F7138B70}" destId="{03F03189-74AF-45C1-8D73-8EC2042E33A0}" srcOrd="1" destOrd="0" presId="urn:microsoft.com/office/officeart/2005/8/layout/orgChart1"/>
    <dgm:cxn modelId="{205BF287-66AD-4761-98AA-E65726B3D7EB}" type="presParOf" srcId="{8F31CD8B-C3E6-43F3-B6D8-433C1AF4A94D}" destId="{FAF8E71E-2AA1-486F-A005-57BFB3157F6F}" srcOrd="1" destOrd="0" presId="urn:microsoft.com/office/officeart/2005/8/layout/orgChart1"/>
    <dgm:cxn modelId="{6A8786F1-91C4-4943-8219-3936A1759D3B}" type="presParOf" srcId="{8F31CD8B-C3E6-43F3-B6D8-433C1AF4A94D}" destId="{2F708D34-130C-4D87-85A0-B98BFEEA16A8}" srcOrd="2" destOrd="0" presId="urn:microsoft.com/office/officeart/2005/8/layout/orgChart1"/>
    <dgm:cxn modelId="{C15726C2-E039-4EB7-BCC7-9327E446E60F}" type="presParOf" srcId="{4C61DCB0-1E31-4D23-AE0F-DEA16EF09111}" destId="{011416CF-85AA-4DC6-B1F3-3B9FA34CEC4C}" srcOrd="4" destOrd="0" presId="urn:microsoft.com/office/officeart/2005/8/layout/orgChart1"/>
    <dgm:cxn modelId="{C5FD4AF3-8DDA-40A8-BB7A-371412FC9F63}" type="presParOf" srcId="{4C61DCB0-1E31-4D23-AE0F-DEA16EF09111}" destId="{72EE0D8E-0CCD-47AC-A6FC-DCF65C648B7B}" srcOrd="5" destOrd="0" presId="urn:microsoft.com/office/officeart/2005/8/layout/orgChart1"/>
    <dgm:cxn modelId="{CB8FFA30-A60D-4D7D-A0E6-2555301BFF90}" type="presParOf" srcId="{72EE0D8E-0CCD-47AC-A6FC-DCF65C648B7B}" destId="{D2A78278-F339-4413-9E59-ADCA734C1986}" srcOrd="0" destOrd="0" presId="urn:microsoft.com/office/officeart/2005/8/layout/orgChart1"/>
    <dgm:cxn modelId="{D4728B93-B904-4DB6-8B57-327EC3C1AB05}" type="presParOf" srcId="{D2A78278-F339-4413-9E59-ADCA734C1986}" destId="{27D6FF29-E4A6-4C36-AFAC-B1001C5E0633}" srcOrd="0" destOrd="0" presId="urn:microsoft.com/office/officeart/2005/8/layout/orgChart1"/>
    <dgm:cxn modelId="{80B85EBE-1532-4621-90B9-BED8BECC61E1}" type="presParOf" srcId="{D2A78278-F339-4413-9E59-ADCA734C1986}" destId="{93A709C5-B050-402C-900F-21317327BB43}" srcOrd="1" destOrd="0" presId="urn:microsoft.com/office/officeart/2005/8/layout/orgChart1"/>
    <dgm:cxn modelId="{9D8EFCA8-BB51-46CD-9C54-1944FEB231D2}" type="presParOf" srcId="{72EE0D8E-0CCD-47AC-A6FC-DCF65C648B7B}" destId="{B039BD92-0B9D-4BA6-8A0B-7744EC6D89EC}" srcOrd="1" destOrd="0" presId="urn:microsoft.com/office/officeart/2005/8/layout/orgChart1"/>
    <dgm:cxn modelId="{27B15106-64A8-42C5-B46F-7796E6894054}" type="presParOf" srcId="{72EE0D8E-0CCD-47AC-A6FC-DCF65C648B7B}" destId="{9359777F-5703-45D3-A688-9FC3273F5FB1}" srcOrd="2" destOrd="0" presId="urn:microsoft.com/office/officeart/2005/8/layout/orgChart1"/>
    <dgm:cxn modelId="{ECD6685C-125C-46FC-8C5F-CC719ED99352}" type="presParOf" srcId="{4C61DCB0-1E31-4D23-AE0F-DEA16EF09111}" destId="{4068B058-9B78-4285-8082-337FC86F7CC4}" srcOrd="6" destOrd="0" presId="urn:microsoft.com/office/officeart/2005/8/layout/orgChart1"/>
    <dgm:cxn modelId="{35B15E7C-7AB8-40ED-A064-68859DFA6BC1}" type="presParOf" srcId="{4C61DCB0-1E31-4D23-AE0F-DEA16EF09111}" destId="{7499CD79-F807-41A1-BBA7-7B46067AA719}" srcOrd="7" destOrd="0" presId="urn:microsoft.com/office/officeart/2005/8/layout/orgChart1"/>
    <dgm:cxn modelId="{A23C258D-ABA4-4C9B-A0C2-693A50590043}" type="presParOf" srcId="{7499CD79-F807-41A1-BBA7-7B46067AA719}" destId="{DFECB13E-35E6-4A08-B7AF-43D88F549198}" srcOrd="0" destOrd="0" presId="urn:microsoft.com/office/officeart/2005/8/layout/orgChart1"/>
    <dgm:cxn modelId="{7660BF62-6620-4CD3-9A23-8360CEC816A6}" type="presParOf" srcId="{DFECB13E-35E6-4A08-B7AF-43D88F549198}" destId="{DCA2187C-AFAB-459A-8AA6-F185EB8903F8}" srcOrd="0" destOrd="0" presId="urn:microsoft.com/office/officeart/2005/8/layout/orgChart1"/>
    <dgm:cxn modelId="{FE0F8CB3-B4EF-4A48-8DF0-56A23ABCEFFD}" type="presParOf" srcId="{DFECB13E-35E6-4A08-B7AF-43D88F549198}" destId="{D182EE1A-5D66-41A6-A8EC-53029AF307C1}" srcOrd="1" destOrd="0" presId="urn:microsoft.com/office/officeart/2005/8/layout/orgChart1"/>
    <dgm:cxn modelId="{D05E9132-16C6-454C-9ED8-8EA66BE9D508}" type="presParOf" srcId="{7499CD79-F807-41A1-BBA7-7B46067AA719}" destId="{CEA241C2-1015-42F4-AC6E-E3F4C91EF648}" srcOrd="1" destOrd="0" presId="urn:microsoft.com/office/officeart/2005/8/layout/orgChart1"/>
    <dgm:cxn modelId="{620B358B-F080-48A1-9D05-81A1F69B5B44}" type="presParOf" srcId="{7499CD79-F807-41A1-BBA7-7B46067AA719}" destId="{F191440E-3594-4A54-8195-5E2B82E9A445}" srcOrd="2" destOrd="0" presId="urn:microsoft.com/office/officeart/2005/8/layout/orgChart1"/>
    <dgm:cxn modelId="{E89EC058-062B-42D3-A315-A6783F91AA36}" type="presParOf" srcId="{4C61DCB0-1E31-4D23-AE0F-DEA16EF09111}" destId="{7F2DD426-E53E-4EAD-8DA8-86A5260DFB23}" srcOrd="8" destOrd="0" presId="urn:microsoft.com/office/officeart/2005/8/layout/orgChart1"/>
    <dgm:cxn modelId="{09D11CBD-4324-4B54-9B6A-25E089AEA2ED}" type="presParOf" srcId="{4C61DCB0-1E31-4D23-AE0F-DEA16EF09111}" destId="{30A79896-59EF-4FE5-BA24-9DFFDA8D718F}" srcOrd="9" destOrd="0" presId="urn:microsoft.com/office/officeart/2005/8/layout/orgChart1"/>
    <dgm:cxn modelId="{0D8AAA83-BB39-4B3E-9ADB-50771CD93E3D}" type="presParOf" srcId="{30A79896-59EF-4FE5-BA24-9DFFDA8D718F}" destId="{10D80BBE-5502-4E14-A503-F4E67F4283DE}" srcOrd="0" destOrd="0" presId="urn:microsoft.com/office/officeart/2005/8/layout/orgChart1"/>
    <dgm:cxn modelId="{360D7D58-E6D2-49B5-A13C-97C95D3FAD0C}" type="presParOf" srcId="{10D80BBE-5502-4E14-A503-F4E67F4283DE}" destId="{A2DA33A6-67B8-4D59-868D-CB6D368DD46B}" srcOrd="0" destOrd="0" presId="urn:microsoft.com/office/officeart/2005/8/layout/orgChart1"/>
    <dgm:cxn modelId="{5D047D05-3595-4E5D-91F1-0612966C0F1E}" type="presParOf" srcId="{10D80BBE-5502-4E14-A503-F4E67F4283DE}" destId="{1047063B-2D1F-4527-8304-5DE33071638D}" srcOrd="1" destOrd="0" presId="urn:microsoft.com/office/officeart/2005/8/layout/orgChart1"/>
    <dgm:cxn modelId="{CE17D658-91F0-45CD-B9B7-3D5650271CDF}" type="presParOf" srcId="{30A79896-59EF-4FE5-BA24-9DFFDA8D718F}" destId="{D6A7673A-9670-4A95-8402-348A12CAD7F0}" srcOrd="1" destOrd="0" presId="urn:microsoft.com/office/officeart/2005/8/layout/orgChart1"/>
    <dgm:cxn modelId="{BDA5BD2E-F452-4B2B-A385-6BC5D864C44F}" type="presParOf" srcId="{30A79896-59EF-4FE5-BA24-9DFFDA8D718F}" destId="{8964E301-A86A-4210-A2B1-5C60E4C197D1}" srcOrd="2" destOrd="0" presId="urn:microsoft.com/office/officeart/2005/8/layout/orgChart1"/>
    <dgm:cxn modelId="{4F96FCE9-3F2F-4FD0-9295-7F93597CA550}" type="presParOf" srcId="{4C61DCB0-1E31-4D23-AE0F-DEA16EF09111}" destId="{F8DE36D3-551B-468E-A499-C208B5CCD1AF}" srcOrd="10" destOrd="0" presId="urn:microsoft.com/office/officeart/2005/8/layout/orgChart1"/>
    <dgm:cxn modelId="{1845A02E-9AB3-4242-8184-4FA53D8918A1}" type="presParOf" srcId="{4C61DCB0-1E31-4D23-AE0F-DEA16EF09111}" destId="{4C3F2834-6108-4F91-AB09-F71FCDAEC9A9}" srcOrd="11" destOrd="0" presId="urn:microsoft.com/office/officeart/2005/8/layout/orgChart1"/>
    <dgm:cxn modelId="{3947D2AA-ECD1-405D-A7AE-26830F801595}" type="presParOf" srcId="{4C3F2834-6108-4F91-AB09-F71FCDAEC9A9}" destId="{1C4229E9-B36B-4456-81DE-512407C64879}" srcOrd="0" destOrd="0" presId="urn:microsoft.com/office/officeart/2005/8/layout/orgChart1"/>
    <dgm:cxn modelId="{8AB1DCD7-31D3-43E5-A9F6-B70ECE2C9385}" type="presParOf" srcId="{1C4229E9-B36B-4456-81DE-512407C64879}" destId="{CA70AE2D-A221-483B-A87A-6B27355BC605}" srcOrd="0" destOrd="0" presId="urn:microsoft.com/office/officeart/2005/8/layout/orgChart1"/>
    <dgm:cxn modelId="{FAF16A32-54E2-46E1-9793-92F45D4BA981}" type="presParOf" srcId="{1C4229E9-B36B-4456-81DE-512407C64879}" destId="{7E16807F-427E-40E9-A5C0-62BF673BE7B8}" srcOrd="1" destOrd="0" presId="urn:microsoft.com/office/officeart/2005/8/layout/orgChart1"/>
    <dgm:cxn modelId="{9236D207-0C86-4870-B747-141E166AA7FB}" type="presParOf" srcId="{4C3F2834-6108-4F91-AB09-F71FCDAEC9A9}" destId="{5E5DE8EF-BB60-45DD-B8C8-3A9FEEA3A8CD}" srcOrd="1" destOrd="0" presId="urn:microsoft.com/office/officeart/2005/8/layout/orgChart1"/>
    <dgm:cxn modelId="{5CDB0336-ECF5-4856-93AC-416347F962AF}" type="presParOf" srcId="{4C3F2834-6108-4F91-AB09-F71FCDAEC9A9}" destId="{A097C5A4-0247-4B3A-84A2-49A39FF5651A}" srcOrd="2" destOrd="0" presId="urn:microsoft.com/office/officeart/2005/8/layout/orgChart1"/>
    <dgm:cxn modelId="{161CB348-49CF-450A-B296-F50323E378BC}" type="presParOf" srcId="{4C61DCB0-1E31-4D23-AE0F-DEA16EF09111}" destId="{F2C13903-F9F9-491E-BC16-6CF74E9F8C39}" srcOrd="12" destOrd="0" presId="urn:microsoft.com/office/officeart/2005/8/layout/orgChart1"/>
    <dgm:cxn modelId="{C7F898C7-FE14-4FC6-9955-CDF424D07109}" type="presParOf" srcId="{4C61DCB0-1E31-4D23-AE0F-DEA16EF09111}" destId="{AB9A1904-FCB8-4DBD-A958-6A7AD2BA1E73}" srcOrd="13" destOrd="0" presId="urn:microsoft.com/office/officeart/2005/8/layout/orgChart1"/>
    <dgm:cxn modelId="{CA71D236-F7FE-4783-99F1-9BC342850275}" type="presParOf" srcId="{AB9A1904-FCB8-4DBD-A958-6A7AD2BA1E73}" destId="{3FF613F4-8A74-4618-BB77-426B7C279088}" srcOrd="0" destOrd="0" presId="urn:microsoft.com/office/officeart/2005/8/layout/orgChart1"/>
    <dgm:cxn modelId="{B720102D-EADE-44C2-8782-4FCE7C385D44}" type="presParOf" srcId="{3FF613F4-8A74-4618-BB77-426B7C279088}" destId="{1C603A56-EA8F-4E26-9CF3-623ED50B6BD2}" srcOrd="0" destOrd="0" presId="urn:microsoft.com/office/officeart/2005/8/layout/orgChart1"/>
    <dgm:cxn modelId="{F645690B-2B57-4655-A95F-574E4DD28DFA}" type="presParOf" srcId="{3FF613F4-8A74-4618-BB77-426B7C279088}" destId="{5C4AFFAB-AE60-4F71-845E-79F841AF720A}" srcOrd="1" destOrd="0" presId="urn:microsoft.com/office/officeart/2005/8/layout/orgChart1"/>
    <dgm:cxn modelId="{52FC31DE-F628-4A61-B7E9-8B4EBDB3EEB0}" type="presParOf" srcId="{AB9A1904-FCB8-4DBD-A958-6A7AD2BA1E73}" destId="{0A4BACC8-3518-4D9E-82E5-0CFF9CB08C41}" srcOrd="1" destOrd="0" presId="urn:microsoft.com/office/officeart/2005/8/layout/orgChart1"/>
    <dgm:cxn modelId="{2B29C68A-A7BB-4ACE-A4A9-CD9B5708D388}" type="presParOf" srcId="{AB9A1904-FCB8-4DBD-A958-6A7AD2BA1E73}" destId="{1A5A5E84-CC26-4BF3-83F0-56FF2F944A4C}" srcOrd="2" destOrd="0" presId="urn:microsoft.com/office/officeart/2005/8/layout/orgChart1"/>
    <dgm:cxn modelId="{3F777131-7486-43BB-91E9-BD30ADC2B0C3}" type="presParOf" srcId="{4C61DCB0-1E31-4D23-AE0F-DEA16EF09111}" destId="{D7B2A9C9-3542-494D-9EBC-957625D13926}" srcOrd="14" destOrd="0" presId="urn:microsoft.com/office/officeart/2005/8/layout/orgChart1"/>
    <dgm:cxn modelId="{E73FD06F-0EC7-4CE7-9AFC-CB90C128DB0B}" type="presParOf" srcId="{4C61DCB0-1E31-4D23-AE0F-DEA16EF09111}" destId="{EAB7A8EF-B9FF-4414-A805-8B822BF13965}" srcOrd="15" destOrd="0" presId="urn:microsoft.com/office/officeart/2005/8/layout/orgChart1"/>
    <dgm:cxn modelId="{0A127A69-1216-4691-A5AB-45CA8507AAFD}" type="presParOf" srcId="{EAB7A8EF-B9FF-4414-A805-8B822BF13965}" destId="{AC97D008-3E80-45EE-B327-268EF15DB6E6}" srcOrd="0" destOrd="0" presId="urn:microsoft.com/office/officeart/2005/8/layout/orgChart1"/>
    <dgm:cxn modelId="{70D3BB33-390F-4CB5-952F-4DFD2058DA71}" type="presParOf" srcId="{AC97D008-3E80-45EE-B327-268EF15DB6E6}" destId="{CF3E313A-13DB-4395-B79B-D601C4D65AF3}" srcOrd="0" destOrd="0" presId="urn:microsoft.com/office/officeart/2005/8/layout/orgChart1"/>
    <dgm:cxn modelId="{0628883D-1BC3-42B8-9DB6-E8DE6BB81467}" type="presParOf" srcId="{AC97D008-3E80-45EE-B327-268EF15DB6E6}" destId="{1F0446D1-0509-4F55-981D-F3FD69143C63}" srcOrd="1" destOrd="0" presId="urn:microsoft.com/office/officeart/2005/8/layout/orgChart1"/>
    <dgm:cxn modelId="{00269A67-A270-4760-B8D3-79F2F138E062}" type="presParOf" srcId="{EAB7A8EF-B9FF-4414-A805-8B822BF13965}" destId="{2E959E46-A830-4B8A-A0DE-5B6A9C4688C8}" srcOrd="1" destOrd="0" presId="urn:microsoft.com/office/officeart/2005/8/layout/orgChart1"/>
    <dgm:cxn modelId="{F65A471E-C9C1-4E79-8F7F-77D4F3805A87}" type="presParOf" srcId="{EAB7A8EF-B9FF-4414-A805-8B822BF13965}" destId="{03ED5FF1-0330-49A5-B83F-03CD5E8DFDD7}" srcOrd="2" destOrd="0" presId="urn:microsoft.com/office/officeart/2005/8/layout/orgChart1"/>
    <dgm:cxn modelId="{23079F7B-77AF-444D-96D6-B901C9F7B48C}" type="presParOf" srcId="{AC306FFA-51CD-4729-A8FD-C51C25AB92A4}" destId="{8FB1ECB3-30DC-454F-BE3C-B01C4C732EDE}" srcOrd="2" destOrd="0" presId="urn:microsoft.com/office/officeart/2005/8/layout/orgChart1"/>
    <dgm:cxn modelId="{566EF70F-FC42-4772-B228-B3DA3749BA9F}" type="presParOf" srcId="{D2832E8D-1704-48E8-80DC-668135D08DE4}" destId="{09886698-C7D7-45DB-903A-23595C0EC6A1}" srcOrd="2" destOrd="0" presId="urn:microsoft.com/office/officeart/2005/8/layout/orgChart1"/>
    <dgm:cxn modelId="{E0BF2ABD-A62D-49B5-9833-C6C336523AA9}" type="presParOf" srcId="{D2832E8D-1704-48E8-80DC-668135D08DE4}" destId="{BD87B9DC-E2A9-44F7-8D84-9CF80AE64A4B}" srcOrd="3" destOrd="0" presId="urn:microsoft.com/office/officeart/2005/8/layout/orgChart1"/>
    <dgm:cxn modelId="{1C493EFD-23EA-43CF-A02A-72CA956A12BE}" type="presParOf" srcId="{BD87B9DC-E2A9-44F7-8D84-9CF80AE64A4B}" destId="{F1B2A036-95BB-4010-8D29-CC238F31A3C1}" srcOrd="0" destOrd="0" presId="urn:microsoft.com/office/officeart/2005/8/layout/orgChart1"/>
    <dgm:cxn modelId="{AAFA8F13-CC24-4A72-9E08-C9B3BE5F2ABC}" type="presParOf" srcId="{F1B2A036-95BB-4010-8D29-CC238F31A3C1}" destId="{63048F35-F59A-4A5B-8D64-9689D6BED56D}" srcOrd="0" destOrd="0" presId="urn:microsoft.com/office/officeart/2005/8/layout/orgChart1"/>
    <dgm:cxn modelId="{56195BE8-576D-4B3F-8D30-D3E2E5FCB976}" type="presParOf" srcId="{F1B2A036-95BB-4010-8D29-CC238F31A3C1}" destId="{9D79EC56-2680-48F4-86F6-9C8D54D4F24E}" srcOrd="1" destOrd="0" presId="urn:microsoft.com/office/officeart/2005/8/layout/orgChart1"/>
    <dgm:cxn modelId="{353B550D-B241-42D1-9925-E2F81C482A0B}" type="presParOf" srcId="{BD87B9DC-E2A9-44F7-8D84-9CF80AE64A4B}" destId="{0E943498-12DA-45B7-85EE-D65D91A2895C}" srcOrd="1" destOrd="0" presId="urn:microsoft.com/office/officeart/2005/8/layout/orgChart1"/>
    <dgm:cxn modelId="{81E6E6C4-5BE4-47A3-AF65-3482F2A6D0F9}" type="presParOf" srcId="{0E943498-12DA-45B7-85EE-D65D91A2895C}" destId="{BCA85890-25BC-4225-80D9-D8A1E566E6A4}" srcOrd="0" destOrd="0" presId="urn:microsoft.com/office/officeart/2005/8/layout/orgChart1"/>
    <dgm:cxn modelId="{7E1465B3-E707-45CE-A0DD-E761ECB2C723}" type="presParOf" srcId="{0E943498-12DA-45B7-85EE-D65D91A2895C}" destId="{CF077CF9-3B8E-47F4-B7B6-467C56D94914}" srcOrd="1" destOrd="0" presId="urn:microsoft.com/office/officeart/2005/8/layout/orgChart1"/>
    <dgm:cxn modelId="{9B8B03D6-8D00-47E9-9970-3074D4782E25}" type="presParOf" srcId="{CF077CF9-3B8E-47F4-B7B6-467C56D94914}" destId="{611B139E-ECB3-4308-9C1C-C47FCD61EF5D}" srcOrd="0" destOrd="0" presId="urn:microsoft.com/office/officeart/2005/8/layout/orgChart1"/>
    <dgm:cxn modelId="{4CF9E753-0DE8-437B-BD1E-9275E4EE18C8}" type="presParOf" srcId="{611B139E-ECB3-4308-9C1C-C47FCD61EF5D}" destId="{65D79E0B-C902-48DE-9934-5BCDBE6D1268}" srcOrd="0" destOrd="0" presId="urn:microsoft.com/office/officeart/2005/8/layout/orgChart1"/>
    <dgm:cxn modelId="{7F498791-0E65-4AC9-BB01-8CFB174D603A}" type="presParOf" srcId="{611B139E-ECB3-4308-9C1C-C47FCD61EF5D}" destId="{03603234-10C1-4C2D-9DC4-800CDAE69CE0}" srcOrd="1" destOrd="0" presId="urn:microsoft.com/office/officeart/2005/8/layout/orgChart1"/>
    <dgm:cxn modelId="{C3FD1ACC-111A-4B40-B65A-2757A188D90C}" type="presParOf" srcId="{CF077CF9-3B8E-47F4-B7B6-467C56D94914}" destId="{76F5DD42-95DC-47A1-9F0B-32B402ECBF5B}" srcOrd="1" destOrd="0" presId="urn:microsoft.com/office/officeart/2005/8/layout/orgChart1"/>
    <dgm:cxn modelId="{C715A57D-E32F-4DDC-AB56-90C363500F1A}" type="presParOf" srcId="{CF077CF9-3B8E-47F4-B7B6-467C56D94914}" destId="{75AB8775-4458-481F-BD8E-994AB69590CB}" srcOrd="2" destOrd="0" presId="urn:microsoft.com/office/officeart/2005/8/layout/orgChart1"/>
    <dgm:cxn modelId="{CF2239E9-48EF-407D-B980-BED480282D0D}" type="presParOf" srcId="{0E943498-12DA-45B7-85EE-D65D91A2895C}" destId="{DB4AEFAA-DEAC-467A-8C70-9A6EAA615054}" srcOrd="2" destOrd="0" presId="urn:microsoft.com/office/officeart/2005/8/layout/orgChart1"/>
    <dgm:cxn modelId="{707EDCA7-CA27-462C-B90E-A2EB0E7ACE7D}" type="presParOf" srcId="{0E943498-12DA-45B7-85EE-D65D91A2895C}" destId="{41B3D794-BC72-470C-8900-5108D285D288}" srcOrd="3" destOrd="0" presId="urn:microsoft.com/office/officeart/2005/8/layout/orgChart1"/>
    <dgm:cxn modelId="{413C74F0-D176-4E54-BBE3-69B45058F3DC}" type="presParOf" srcId="{41B3D794-BC72-470C-8900-5108D285D288}" destId="{8538A748-0D27-4543-BC5B-83C62D72A333}" srcOrd="0" destOrd="0" presId="urn:microsoft.com/office/officeart/2005/8/layout/orgChart1"/>
    <dgm:cxn modelId="{BAAE0C88-47D8-427F-BCB5-B8347348FD94}" type="presParOf" srcId="{8538A748-0D27-4543-BC5B-83C62D72A333}" destId="{E3BB25FD-E3B6-43D9-8EB4-310AD66F5F46}" srcOrd="0" destOrd="0" presId="urn:microsoft.com/office/officeart/2005/8/layout/orgChart1"/>
    <dgm:cxn modelId="{986292E1-BCD8-4C86-9AD2-AF3102A7D877}" type="presParOf" srcId="{8538A748-0D27-4543-BC5B-83C62D72A333}" destId="{54BDDD1C-C658-44B0-A5B9-B379B5388ADD}" srcOrd="1" destOrd="0" presId="urn:microsoft.com/office/officeart/2005/8/layout/orgChart1"/>
    <dgm:cxn modelId="{4A2B3DB0-F317-4E69-9351-72B0EC577BB8}" type="presParOf" srcId="{41B3D794-BC72-470C-8900-5108D285D288}" destId="{EC631DAE-41D3-4DC9-80AE-14F0B3624219}" srcOrd="1" destOrd="0" presId="urn:microsoft.com/office/officeart/2005/8/layout/orgChart1"/>
    <dgm:cxn modelId="{805A8DB2-BB33-4872-8F18-190263549228}" type="presParOf" srcId="{41B3D794-BC72-470C-8900-5108D285D288}" destId="{34108C29-F033-4564-88DA-6AE8C3C9E5CC}" srcOrd="2" destOrd="0" presId="urn:microsoft.com/office/officeart/2005/8/layout/orgChart1"/>
    <dgm:cxn modelId="{166C3FA0-6326-41F3-AA5B-0ABFDA27A402}" type="presParOf" srcId="{0E943498-12DA-45B7-85EE-D65D91A2895C}" destId="{4FA5D3D3-EB6D-4621-90C2-F21033A9C519}" srcOrd="4" destOrd="0" presId="urn:microsoft.com/office/officeart/2005/8/layout/orgChart1"/>
    <dgm:cxn modelId="{A13FE38A-56A5-4050-AFA6-5B9010F42724}" type="presParOf" srcId="{0E943498-12DA-45B7-85EE-D65D91A2895C}" destId="{238D4CEA-D95C-4DF4-8574-D2195B71DB9B}" srcOrd="5" destOrd="0" presId="urn:microsoft.com/office/officeart/2005/8/layout/orgChart1"/>
    <dgm:cxn modelId="{877DEE58-2CE7-4B83-B16B-59D6E13A77E8}" type="presParOf" srcId="{238D4CEA-D95C-4DF4-8574-D2195B71DB9B}" destId="{2861301B-FC52-467E-A404-E49DCE72F357}" srcOrd="0" destOrd="0" presId="urn:microsoft.com/office/officeart/2005/8/layout/orgChart1"/>
    <dgm:cxn modelId="{94811ED0-508A-48AF-99A9-B278E3A8E9EA}" type="presParOf" srcId="{2861301B-FC52-467E-A404-E49DCE72F357}" destId="{87A3532F-242A-4026-AA40-3EA1393BD0F7}" srcOrd="0" destOrd="0" presId="urn:microsoft.com/office/officeart/2005/8/layout/orgChart1"/>
    <dgm:cxn modelId="{030512C1-308A-4C33-AA05-3B4AE4FA1F46}" type="presParOf" srcId="{2861301B-FC52-467E-A404-E49DCE72F357}" destId="{7ED274F6-BAE9-433B-BF2F-0A1D0D0DEFC2}" srcOrd="1" destOrd="0" presId="urn:microsoft.com/office/officeart/2005/8/layout/orgChart1"/>
    <dgm:cxn modelId="{4CDD483F-9F02-4494-BD61-DD9B3D645BA0}" type="presParOf" srcId="{238D4CEA-D95C-4DF4-8574-D2195B71DB9B}" destId="{F474E5D1-13F3-4812-803A-4FEEBD4D662E}" srcOrd="1" destOrd="0" presId="urn:microsoft.com/office/officeart/2005/8/layout/orgChart1"/>
    <dgm:cxn modelId="{86AB32FD-F3B6-4E72-88D7-73E7F9647237}" type="presParOf" srcId="{238D4CEA-D95C-4DF4-8574-D2195B71DB9B}" destId="{13C97C0A-61EF-40B0-842B-95BED9E23AFC}" srcOrd="2" destOrd="0" presId="urn:microsoft.com/office/officeart/2005/8/layout/orgChart1"/>
    <dgm:cxn modelId="{A690CCC3-1528-49AF-A9E4-204D1197F0FA}" type="presParOf" srcId="{0E943498-12DA-45B7-85EE-D65D91A2895C}" destId="{FD92121D-BCC5-4965-8578-6636999F59D8}" srcOrd="6" destOrd="0" presId="urn:microsoft.com/office/officeart/2005/8/layout/orgChart1"/>
    <dgm:cxn modelId="{4DB67F12-260B-4FB6-856D-87AF971C8342}" type="presParOf" srcId="{0E943498-12DA-45B7-85EE-D65D91A2895C}" destId="{47499B2A-375D-4DCB-8158-AF535AF4198E}" srcOrd="7" destOrd="0" presId="urn:microsoft.com/office/officeart/2005/8/layout/orgChart1"/>
    <dgm:cxn modelId="{5A80880A-9C24-470A-80C2-DFAEECA0CF95}" type="presParOf" srcId="{47499B2A-375D-4DCB-8158-AF535AF4198E}" destId="{CAC6CBE8-AF69-4E05-8674-D1CF38E71A4C}" srcOrd="0" destOrd="0" presId="urn:microsoft.com/office/officeart/2005/8/layout/orgChart1"/>
    <dgm:cxn modelId="{0899DCD5-16D4-4DEB-B0B2-20F6AC153A33}" type="presParOf" srcId="{CAC6CBE8-AF69-4E05-8674-D1CF38E71A4C}" destId="{EF39045B-6BAD-409F-BCF2-8C9DEF9C760E}" srcOrd="0" destOrd="0" presId="urn:microsoft.com/office/officeart/2005/8/layout/orgChart1"/>
    <dgm:cxn modelId="{2DF65EDD-2116-485B-BDE2-DF2244F9510C}" type="presParOf" srcId="{CAC6CBE8-AF69-4E05-8674-D1CF38E71A4C}" destId="{CFA779C8-07DB-4101-A232-905926409B3F}" srcOrd="1" destOrd="0" presId="urn:microsoft.com/office/officeart/2005/8/layout/orgChart1"/>
    <dgm:cxn modelId="{326D259E-0D87-4289-8157-B62BA2C32207}" type="presParOf" srcId="{47499B2A-375D-4DCB-8158-AF535AF4198E}" destId="{C85FA93E-F441-4048-9E1B-CED5210F3D52}" srcOrd="1" destOrd="0" presId="urn:microsoft.com/office/officeart/2005/8/layout/orgChart1"/>
    <dgm:cxn modelId="{D60D9C76-0C0B-4414-BABB-08F701723F07}" type="presParOf" srcId="{47499B2A-375D-4DCB-8158-AF535AF4198E}" destId="{5BF564BF-215B-438A-A441-3D39398C034E}" srcOrd="2" destOrd="0" presId="urn:microsoft.com/office/officeart/2005/8/layout/orgChart1"/>
    <dgm:cxn modelId="{53495455-E4C9-42C2-BB3D-D0F6FE9F3434}" type="presParOf" srcId="{0E943498-12DA-45B7-85EE-D65D91A2895C}" destId="{F1960A0D-D5CA-4019-B1AF-7AFCEEBC22CD}" srcOrd="8" destOrd="0" presId="urn:microsoft.com/office/officeart/2005/8/layout/orgChart1"/>
    <dgm:cxn modelId="{30AC36B6-CEA1-490E-985C-E1F678276372}" type="presParOf" srcId="{0E943498-12DA-45B7-85EE-D65D91A2895C}" destId="{9D6E0938-7A51-44F7-868A-8FF114CD5823}" srcOrd="9" destOrd="0" presId="urn:microsoft.com/office/officeart/2005/8/layout/orgChart1"/>
    <dgm:cxn modelId="{38F08800-FF68-49C6-8135-3610065F81E3}" type="presParOf" srcId="{9D6E0938-7A51-44F7-868A-8FF114CD5823}" destId="{AFB04A0F-3797-4370-8B6C-99DF5A818104}" srcOrd="0" destOrd="0" presId="urn:microsoft.com/office/officeart/2005/8/layout/orgChart1"/>
    <dgm:cxn modelId="{30BDFE17-3B73-4FB4-A46F-2C4CA98F4792}" type="presParOf" srcId="{AFB04A0F-3797-4370-8B6C-99DF5A818104}" destId="{98AC5E07-0972-40A3-98FE-04846FC7C701}" srcOrd="0" destOrd="0" presId="urn:microsoft.com/office/officeart/2005/8/layout/orgChart1"/>
    <dgm:cxn modelId="{23BE0ECC-74DD-4BB8-876C-9860609E6BC2}" type="presParOf" srcId="{AFB04A0F-3797-4370-8B6C-99DF5A818104}" destId="{BDCCE307-7B44-41E8-B498-BF2FA6B7865E}" srcOrd="1" destOrd="0" presId="urn:microsoft.com/office/officeart/2005/8/layout/orgChart1"/>
    <dgm:cxn modelId="{DB9D3C5D-0AD1-4400-91D0-3C1D038D414C}" type="presParOf" srcId="{9D6E0938-7A51-44F7-868A-8FF114CD5823}" destId="{53AE1EFE-156A-4862-AC29-B104811B17C8}" srcOrd="1" destOrd="0" presId="urn:microsoft.com/office/officeart/2005/8/layout/orgChart1"/>
    <dgm:cxn modelId="{8CE4F34F-3ED7-4FEB-8006-88B9FFB89E9C}" type="presParOf" srcId="{9D6E0938-7A51-44F7-868A-8FF114CD5823}" destId="{22943884-3C9B-4D16-8105-0050B8E01F80}" srcOrd="2" destOrd="0" presId="urn:microsoft.com/office/officeart/2005/8/layout/orgChart1"/>
    <dgm:cxn modelId="{A04EE299-B430-4569-AD5B-F15E9B7BE57B}" type="presParOf" srcId="{0E943498-12DA-45B7-85EE-D65D91A2895C}" destId="{0A267086-5CA0-4AFE-A7D5-997F36B736F9}" srcOrd="10" destOrd="0" presId="urn:microsoft.com/office/officeart/2005/8/layout/orgChart1"/>
    <dgm:cxn modelId="{A74E14A2-6146-4018-96D3-8578BF9A5D85}" type="presParOf" srcId="{0E943498-12DA-45B7-85EE-D65D91A2895C}" destId="{6E81EF00-F228-4E90-9856-24B7CEE74ED4}" srcOrd="11" destOrd="0" presId="urn:microsoft.com/office/officeart/2005/8/layout/orgChart1"/>
    <dgm:cxn modelId="{16BC6C33-68F5-42C9-9BC6-C881BF4EBEFB}" type="presParOf" srcId="{6E81EF00-F228-4E90-9856-24B7CEE74ED4}" destId="{BFB96146-66F3-4B4A-8EE7-4F6194BBD723}" srcOrd="0" destOrd="0" presId="urn:microsoft.com/office/officeart/2005/8/layout/orgChart1"/>
    <dgm:cxn modelId="{E64E028B-12A8-4D69-BA91-9EFDDFBFEC1F}" type="presParOf" srcId="{BFB96146-66F3-4B4A-8EE7-4F6194BBD723}" destId="{D5610B97-141E-4D83-B046-625BEC47BE3F}" srcOrd="0" destOrd="0" presId="urn:microsoft.com/office/officeart/2005/8/layout/orgChart1"/>
    <dgm:cxn modelId="{AE65ECD6-601C-4B83-87FD-E85215E44BC8}" type="presParOf" srcId="{BFB96146-66F3-4B4A-8EE7-4F6194BBD723}" destId="{39D60CD0-25CE-49CB-9F2C-A62BEC1D7F32}" srcOrd="1" destOrd="0" presId="urn:microsoft.com/office/officeart/2005/8/layout/orgChart1"/>
    <dgm:cxn modelId="{CC9F61E6-2F11-490F-BB48-442364900435}" type="presParOf" srcId="{6E81EF00-F228-4E90-9856-24B7CEE74ED4}" destId="{F6B9AA77-C1EB-4159-B929-FFD2829D88B0}" srcOrd="1" destOrd="0" presId="urn:microsoft.com/office/officeart/2005/8/layout/orgChart1"/>
    <dgm:cxn modelId="{93A995AD-50AC-4F2A-B65A-5F8C41D7C781}" type="presParOf" srcId="{6E81EF00-F228-4E90-9856-24B7CEE74ED4}" destId="{2A20171F-CEEE-44E7-BE95-CDDEE04A55A2}" srcOrd="2" destOrd="0" presId="urn:microsoft.com/office/officeart/2005/8/layout/orgChart1"/>
    <dgm:cxn modelId="{DEE72099-0EB5-4B29-87D1-FA43BDA38BF3}" type="presParOf" srcId="{0E943498-12DA-45B7-85EE-D65D91A2895C}" destId="{732F896C-33EC-4A2A-8404-D02C86A5CEA5}" srcOrd="12" destOrd="0" presId="urn:microsoft.com/office/officeart/2005/8/layout/orgChart1"/>
    <dgm:cxn modelId="{BD7F4179-3AFA-4AAC-8283-2737B24A366A}" type="presParOf" srcId="{0E943498-12DA-45B7-85EE-D65D91A2895C}" destId="{FADC0EC5-8C11-44B5-AC5C-7BD622022BD8}" srcOrd="13" destOrd="0" presId="urn:microsoft.com/office/officeart/2005/8/layout/orgChart1"/>
    <dgm:cxn modelId="{CB157AF1-F764-48F6-A538-41759D4C45A4}" type="presParOf" srcId="{FADC0EC5-8C11-44B5-AC5C-7BD622022BD8}" destId="{5B1FBD20-186C-482E-BECB-5D5F6292D270}" srcOrd="0" destOrd="0" presId="urn:microsoft.com/office/officeart/2005/8/layout/orgChart1"/>
    <dgm:cxn modelId="{C0101F72-8C60-4864-8C7C-404EC9189E5E}" type="presParOf" srcId="{5B1FBD20-186C-482E-BECB-5D5F6292D270}" destId="{77D8E023-699D-46AF-AE28-E848DA1614AD}" srcOrd="0" destOrd="0" presId="urn:microsoft.com/office/officeart/2005/8/layout/orgChart1"/>
    <dgm:cxn modelId="{520A1785-B96A-496D-995B-F45867487B58}" type="presParOf" srcId="{5B1FBD20-186C-482E-BECB-5D5F6292D270}" destId="{120C1FE4-5DBE-41C0-8AEA-D7169380994A}" srcOrd="1" destOrd="0" presId="urn:microsoft.com/office/officeart/2005/8/layout/orgChart1"/>
    <dgm:cxn modelId="{947E892F-A3B7-4FD2-AF0C-22EE8F3E4BC8}" type="presParOf" srcId="{FADC0EC5-8C11-44B5-AC5C-7BD622022BD8}" destId="{7C99A291-9E4D-4EAA-AE68-5F48119CFB02}" srcOrd="1" destOrd="0" presId="urn:microsoft.com/office/officeart/2005/8/layout/orgChart1"/>
    <dgm:cxn modelId="{ABB4212A-042C-4D76-81EE-09E8347D337C}" type="presParOf" srcId="{FADC0EC5-8C11-44B5-AC5C-7BD622022BD8}" destId="{6BF29E59-D36A-4677-8A3F-9D6D667BE7D2}" srcOrd="2" destOrd="0" presId="urn:microsoft.com/office/officeart/2005/8/layout/orgChart1"/>
    <dgm:cxn modelId="{C67FD9D3-8690-4F2E-BD60-967543BE7F9A}" type="presParOf" srcId="{BD87B9DC-E2A9-44F7-8D84-9CF80AE64A4B}" destId="{7BAA9699-2661-46F4-8397-5C4AB77E56E0}" srcOrd="2" destOrd="0" presId="urn:microsoft.com/office/officeart/2005/8/layout/orgChart1"/>
    <dgm:cxn modelId="{22F2C64A-A638-4F07-A658-BD554BBBA53B}" type="presParOf" srcId="{D2832E8D-1704-48E8-80DC-668135D08DE4}" destId="{5445686A-1CBD-459F-94F4-BE3C38CB665E}" srcOrd="4" destOrd="0" presId="urn:microsoft.com/office/officeart/2005/8/layout/orgChart1"/>
    <dgm:cxn modelId="{016DBA2E-D753-4E8C-BAF9-4D42303952C0}" type="presParOf" srcId="{D2832E8D-1704-48E8-80DC-668135D08DE4}" destId="{8C18D7D9-B754-40B9-954B-0CBEC5F3633B}" srcOrd="5" destOrd="0" presId="urn:microsoft.com/office/officeart/2005/8/layout/orgChart1"/>
    <dgm:cxn modelId="{364C422D-864C-4702-A7BC-8AFDA4F3C1ED}" type="presParOf" srcId="{8C18D7D9-B754-40B9-954B-0CBEC5F3633B}" destId="{6B1B070A-3DE7-4F6F-A3CE-A39A0F064AC6}" srcOrd="0" destOrd="0" presId="urn:microsoft.com/office/officeart/2005/8/layout/orgChart1"/>
    <dgm:cxn modelId="{53BD42AF-CF79-4181-975C-4402B8F35311}" type="presParOf" srcId="{6B1B070A-3DE7-4F6F-A3CE-A39A0F064AC6}" destId="{4B2BA7E0-2D4D-40FE-B283-5E1EA27FB858}" srcOrd="0" destOrd="0" presId="urn:microsoft.com/office/officeart/2005/8/layout/orgChart1"/>
    <dgm:cxn modelId="{D1CD6A67-DC83-466B-89AD-81A347E5C0F3}" type="presParOf" srcId="{6B1B070A-3DE7-4F6F-A3CE-A39A0F064AC6}" destId="{44EFF862-0E1D-431E-B227-F10C9C1F5466}" srcOrd="1" destOrd="0" presId="urn:microsoft.com/office/officeart/2005/8/layout/orgChart1"/>
    <dgm:cxn modelId="{9318C50D-F023-48C9-A584-DA43B4FB2D19}" type="presParOf" srcId="{8C18D7D9-B754-40B9-954B-0CBEC5F3633B}" destId="{DC58CEB7-7375-4D7F-A7BC-FB118BA20895}" srcOrd="1" destOrd="0" presId="urn:microsoft.com/office/officeart/2005/8/layout/orgChart1"/>
    <dgm:cxn modelId="{F955458D-02E9-457B-A24F-809291C56154}" type="presParOf" srcId="{DC58CEB7-7375-4D7F-A7BC-FB118BA20895}" destId="{56E83A40-1F8E-4080-A2E0-DB97C5D99717}" srcOrd="0" destOrd="0" presId="urn:microsoft.com/office/officeart/2005/8/layout/orgChart1"/>
    <dgm:cxn modelId="{317A1B56-7E9A-4431-94CB-A1DBAAC63878}" type="presParOf" srcId="{DC58CEB7-7375-4D7F-A7BC-FB118BA20895}" destId="{DD7D9BB5-9607-4E24-ADED-B05B081DC5CF}" srcOrd="1" destOrd="0" presId="urn:microsoft.com/office/officeart/2005/8/layout/orgChart1"/>
    <dgm:cxn modelId="{E2CA7AFA-EA43-4AB3-8F30-0888BF4F8E9D}" type="presParOf" srcId="{DD7D9BB5-9607-4E24-ADED-B05B081DC5CF}" destId="{433B18CF-5900-4270-9B12-6E15933204FE}" srcOrd="0" destOrd="0" presId="urn:microsoft.com/office/officeart/2005/8/layout/orgChart1"/>
    <dgm:cxn modelId="{395FEAD8-07BE-4244-B7E7-7A99B839FD08}" type="presParOf" srcId="{433B18CF-5900-4270-9B12-6E15933204FE}" destId="{F7A5EBF6-4CC5-4AF5-B7B2-D99DC50E26C3}" srcOrd="0" destOrd="0" presId="urn:microsoft.com/office/officeart/2005/8/layout/orgChart1"/>
    <dgm:cxn modelId="{B5BD3062-3AE0-4338-BEEC-C413CDF5464B}" type="presParOf" srcId="{433B18CF-5900-4270-9B12-6E15933204FE}" destId="{72C68E0D-E4E0-4A5E-904D-EA82C8140314}" srcOrd="1" destOrd="0" presId="urn:microsoft.com/office/officeart/2005/8/layout/orgChart1"/>
    <dgm:cxn modelId="{9E8A90CF-E981-40DB-BE98-7971B6DE2441}" type="presParOf" srcId="{DD7D9BB5-9607-4E24-ADED-B05B081DC5CF}" destId="{73FBB113-E954-419F-966E-7BCD760109FF}" srcOrd="1" destOrd="0" presId="urn:microsoft.com/office/officeart/2005/8/layout/orgChart1"/>
    <dgm:cxn modelId="{68F8957F-C621-4A0E-B111-201B0D621829}" type="presParOf" srcId="{DD7D9BB5-9607-4E24-ADED-B05B081DC5CF}" destId="{F1719B17-E604-400E-8D6F-420FCC3CC7F6}" srcOrd="2" destOrd="0" presId="urn:microsoft.com/office/officeart/2005/8/layout/orgChart1"/>
    <dgm:cxn modelId="{29C0EB66-9841-4DD3-AFDC-5149F334B553}" type="presParOf" srcId="{DC58CEB7-7375-4D7F-A7BC-FB118BA20895}" destId="{BE298B09-9F6B-4A79-907B-770215740B16}" srcOrd="2" destOrd="0" presId="urn:microsoft.com/office/officeart/2005/8/layout/orgChart1"/>
    <dgm:cxn modelId="{E95671A0-1466-4DF2-829E-7367B02DC9C0}" type="presParOf" srcId="{DC58CEB7-7375-4D7F-A7BC-FB118BA20895}" destId="{CB161C18-7CBD-4159-AF1F-F73AB8A4CFD1}" srcOrd="3" destOrd="0" presId="urn:microsoft.com/office/officeart/2005/8/layout/orgChart1"/>
    <dgm:cxn modelId="{C5B59C02-30BF-47FE-9A39-50A04B14EA20}" type="presParOf" srcId="{CB161C18-7CBD-4159-AF1F-F73AB8A4CFD1}" destId="{586613E5-DEE9-47A2-BD25-795100DE9B75}" srcOrd="0" destOrd="0" presId="urn:microsoft.com/office/officeart/2005/8/layout/orgChart1"/>
    <dgm:cxn modelId="{BACE9D2E-34A6-4590-9C5A-48E285D42920}" type="presParOf" srcId="{586613E5-DEE9-47A2-BD25-795100DE9B75}" destId="{3EF9DF41-47D5-49E7-BF25-515748614D37}" srcOrd="0" destOrd="0" presId="urn:microsoft.com/office/officeart/2005/8/layout/orgChart1"/>
    <dgm:cxn modelId="{EBAC2668-CB25-4202-BA3B-B8A4FA2D9072}" type="presParOf" srcId="{586613E5-DEE9-47A2-BD25-795100DE9B75}" destId="{6F8631A8-C07A-484D-A40B-BBA9170277A5}" srcOrd="1" destOrd="0" presId="urn:microsoft.com/office/officeart/2005/8/layout/orgChart1"/>
    <dgm:cxn modelId="{13A6DBE9-5A5D-429A-BB47-4F98ABAC1378}" type="presParOf" srcId="{CB161C18-7CBD-4159-AF1F-F73AB8A4CFD1}" destId="{89008D16-EB54-4A54-A902-2470AB4A0FEB}" srcOrd="1" destOrd="0" presId="urn:microsoft.com/office/officeart/2005/8/layout/orgChart1"/>
    <dgm:cxn modelId="{79224F16-6CF6-43B0-B7CA-05A140BD3BD7}" type="presParOf" srcId="{CB161C18-7CBD-4159-AF1F-F73AB8A4CFD1}" destId="{7EC8C088-CFB6-497A-86C7-7EDD50C9A4D3}" srcOrd="2" destOrd="0" presId="urn:microsoft.com/office/officeart/2005/8/layout/orgChart1"/>
    <dgm:cxn modelId="{03566DB8-0F12-4918-8EF5-F20F15F83AD4}" type="presParOf" srcId="{DC58CEB7-7375-4D7F-A7BC-FB118BA20895}" destId="{3CA8871E-8469-4965-A63E-7EA6BD78AF3F}" srcOrd="4" destOrd="0" presId="urn:microsoft.com/office/officeart/2005/8/layout/orgChart1"/>
    <dgm:cxn modelId="{5C9EA7E9-B817-498E-B70E-EA630A65DAEA}" type="presParOf" srcId="{DC58CEB7-7375-4D7F-A7BC-FB118BA20895}" destId="{8F714CE6-17B1-41C1-975B-005F097F5839}" srcOrd="5" destOrd="0" presId="urn:microsoft.com/office/officeart/2005/8/layout/orgChart1"/>
    <dgm:cxn modelId="{0AF642CD-FE46-4C97-BDE0-9AB0129E8C85}" type="presParOf" srcId="{8F714CE6-17B1-41C1-975B-005F097F5839}" destId="{CCF720E7-784A-4DCA-B9CB-47037DBF3CEA}" srcOrd="0" destOrd="0" presId="urn:microsoft.com/office/officeart/2005/8/layout/orgChart1"/>
    <dgm:cxn modelId="{6F01D7C1-59C2-4066-9F5F-FDCE662F4AF4}" type="presParOf" srcId="{CCF720E7-784A-4DCA-B9CB-47037DBF3CEA}" destId="{51B4FAD7-A589-4BFC-874D-CC3A41FCD9ED}" srcOrd="0" destOrd="0" presId="urn:microsoft.com/office/officeart/2005/8/layout/orgChart1"/>
    <dgm:cxn modelId="{ED9C7188-BD4C-46FA-9F60-2E0227C94876}" type="presParOf" srcId="{CCF720E7-784A-4DCA-B9CB-47037DBF3CEA}" destId="{7D1CF1C6-9E64-43D3-8E8D-F4F7B88E7E62}" srcOrd="1" destOrd="0" presId="urn:microsoft.com/office/officeart/2005/8/layout/orgChart1"/>
    <dgm:cxn modelId="{737D3090-ED7B-47F2-BAD1-898F632A4E60}" type="presParOf" srcId="{8F714CE6-17B1-41C1-975B-005F097F5839}" destId="{EF3F65AC-4FBA-4171-AD7B-425C7F57843E}" srcOrd="1" destOrd="0" presId="urn:microsoft.com/office/officeart/2005/8/layout/orgChart1"/>
    <dgm:cxn modelId="{019A66C6-5A7F-44D1-AAA3-2D867F1BD0AF}" type="presParOf" srcId="{8F714CE6-17B1-41C1-975B-005F097F5839}" destId="{A2CD0318-80E9-4DBE-A38A-31740D4F4FDF}" srcOrd="2" destOrd="0" presId="urn:microsoft.com/office/officeart/2005/8/layout/orgChart1"/>
    <dgm:cxn modelId="{AF4ACF2D-B611-4D8E-AF4F-29DF75F7E75C}" type="presParOf" srcId="{DC58CEB7-7375-4D7F-A7BC-FB118BA20895}" destId="{88A8BC69-5846-43D4-8A4A-E441E129C134}" srcOrd="6" destOrd="0" presId="urn:microsoft.com/office/officeart/2005/8/layout/orgChart1"/>
    <dgm:cxn modelId="{8EB0D0D5-2BFA-489F-96CD-3666BF65FE59}" type="presParOf" srcId="{DC58CEB7-7375-4D7F-A7BC-FB118BA20895}" destId="{51A96E85-47BD-41EA-9611-0D1CB241DF04}" srcOrd="7" destOrd="0" presId="urn:microsoft.com/office/officeart/2005/8/layout/orgChart1"/>
    <dgm:cxn modelId="{62D0A4A8-78D3-44AF-ACD2-A217FE433EB0}" type="presParOf" srcId="{51A96E85-47BD-41EA-9611-0D1CB241DF04}" destId="{24B9548F-48B2-4F39-8B7C-ABF4692DB7A8}" srcOrd="0" destOrd="0" presId="urn:microsoft.com/office/officeart/2005/8/layout/orgChart1"/>
    <dgm:cxn modelId="{731BFE05-C9FA-4CC0-87D7-72AF4986DB33}" type="presParOf" srcId="{24B9548F-48B2-4F39-8B7C-ABF4692DB7A8}" destId="{B0A5BDC4-8FC0-445A-8E5B-E384CE8A5F42}" srcOrd="0" destOrd="0" presId="urn:microsoft.com/office/officeart/2005/8/layout/orgChart1"/>
    <dgm:cxn modelId="{0B8B5BD4-8219-4EEE-AF79-DF761CD8BCB1}" type="presParOf" srcId="{24B9548F-48B2-4F39-8B7C-ABF4692DB7A8}" destId="{B005DD53-B6E7-4ED0-9B89-37E09CA25B8E}" srcOrd="1" destOrd="0" presId="urn:microsoft.com/office/officeart/2005/8/layout/orgChart1"/>
    <dgm:cxn modelId="{EFF0A685-4947-4A0A-8D36-1A7CB0D8C71A}" type="presParOf" srcId="{51A96E85-47BD-41EA-9611-0D1CB241DF04}" destId="{F2403EF2-F1AB-4D94-B4F4-C0910F4B95EE}" srcOrd="1" destOrd="0" presId="urn:microsoft.com/office/officeart/2005/8/layout/orgChart1"/>
    <dgm:cxn modelId="{92FFC7F8-B267-4370-8740-A83DDEDDD8CB}" type="presParOf" srcId="{51A96E85-47BD-41EA-9611-0D1CB241DF04}" destId="{FAD6636C-B684-4830-94FA-EFD875EB37E4}" srcOrd="2" destOrd="0" presId="urn:microsoft.com/office/officeart/2005/8/layout/orgChart1"/>
    <dgm:cxn modelId="{E73915FB-F94B-4394-A230-8AFD4792B099}" type="presParOf" srcId="{DC58CEB7-7375-4D7F-A7BC-FB118BA20895}" destId="{CA416365-0FF8-43DD-82DA-8E6E239548B0}" srcOrd="8" destOrd="0" presId="urn:microsoft.com/office/officeart/2005/8/layout/orgChart1"/>
    <dgm:cxn modelId="{327E71A8-4A98-4F07-9A6E-88E542E22A48}" type="presParOf" srcId="{DC58CEB7-7375-4D7F-A7BC-FB118BA20895}" destId="{3DF6EC0E-08D0-4174-B33B-AFBBA88BE1C0}" srcOrd="9" destOrd="0" presId="urn:microsoft.com/office/officeart/2005/8/layout/orgChart1"/>
    <dgm:cxn modelId="{FAE81CB1-E956-497B-BE61-11AC5C6691B5}" type="presParOf" srcId="{3DF6EC0E-08D0-4174-B33B-AFBBA88BE1C0}" destId="{F8760FD9-EDE0-4A23-8C33-5E1908BCB5E7}" srcOrd="0" destOrd="0" presId="urn:microsoft.com/office/officeart/2005/8/layout/orgChart1"/>
    <dgm:cxn modelId="{A86D785E-B3EA-4C4E-A4F4-3EC775B5D52D}" type="presParOf" srcId="{F8760FD9-EDE0-4A23-8C33-5E1908BCB5E7}" destId="{50F831C9-0483-4980-97A9-534ECCB598E1}" srcOrd="0" destOrd="0" presId="urn:microsoft.com/office/officeart/2005/8/layout/orgChart1"/>
    <dgm:cxn modelId="{8A6D11B7-A565-4861-81C3-A8355592CE97}" type="presParOf" srcId="{F8760FD9-EDE0-4A23-8C33-5E1908BCB5E7}" destId="{19BEC298-BC44-4480-A17C-CE819C5DF294}" srcOrd="1" destOrd="0" presId="urn:microsoft.com/office/officeart/2005/8/layout/orgChart1"/>
    <dgm:cxn modelId="{3C6FC2C7-F7C4-4A5F-952C-8FA4E6C9CA7C}" type="presParOf" srcId="{3DF6EC0E-08D0-4174-B33B-AFBBA88BE1C0}" destId="{A68B5A52-1C06-4130-A2D9-1E95CA216BCD}" srcOrd="1" destOrd="0" presId="urn:microsoft.com/office/officeart/2005/8/layout/orgChart1"/>
    <dgm:cxn modelId="{53E2DB3B-7C81-4BD5-B017-230F781410A9}" type="presParOf" srcId="{3DF6EC0E-08D0-4174-B33B-AFBBA88BE1C0}" destId="{C692268E-6FF3-415A-8818-DB95762D8AF8}" srcOrd="2" destOrd="0" presId="urn:microsoft.com/office/officeart/2005/8/layout/orgChart1"/>
    <dgm:cxn modelId="{76F98EB8-B295-41AE-834B-E5B12C7568FA}" type="presParOf" srcId="{DC58CEB7-7375-4D7F-A7BC-FB118BA20895}" destId="{1E9C1F99-8BF7-432E-861F-21D482FA6FD4}" srcOrd="10" destOrd="0" presId="urn:microsoft.com/office/officeart/2005/8/layout/orgChart1"/>
    <dgm:cxn modelId="{6BA58E3B-205F-441C-8681-40355AE19FCA}" type="presParOf" srcId="{DC58CEB7-7375-4D7F-A7BC-FB118BA20895}" destId="{0FFE0114-DBD0-4002-8F26-F280EF44683F}" srcOrd="11" destOrd="0" presId="urn:microsoft.com/office/officeart/2005/8/layout/orgChart1"/>
    <dgm:cxn modelId="{C7E91899-1360-47C5-A6BB-7889F6043BFC}" type="presParOf" srcId="{0FFE0114-DBD0-4002-8F26-F280EF44683F}" destId="{5E2F14E8-F126-47A1-8E40-AE23246BBE6D}" srcOrd="0" destOrd="0" presId="urn:microsoft.com/office/officeart/2005/8/layout/orgChart1"/>
    <dgm:cxn modelId="{846856A4-B728-4E56-BE7A-903F30D1506A}" type="presParOf" srcId="{5E2F14E8-F126-47A1-8E40-AE23246BBE6D}" destId="{8F18C22A-AFBF-4BE7-BE97-11BB815AACD3}" srcOrd="0" destOrd="0" presId="urn:microsoft.com/office/officeart/2005/8/layout/orgChart1"/>
    <dgm:cxn modelId="{6B97112D-C932-4ED8-9AE7-B516B071218A}" type="presParOf" srcId="{5E2F14E8-F126-47A1-8E40-AE23246BBE6D}" destId="{8CEA2F7A-D40B-4E14-B7B2-401C0B6DF0D1}" srcOrd="1" destOrd="0" presId="urn:microsoft.com/office/officeart/2005/8/layout/orgChart1"/>
    <dgm:cxn modelId="{5C13F74D-C438-4918-9366-17BB57CCFA0C}" type="presParOf" srcId="{0FFE0114-DBD0-4002-8F26-F280EF44683F}" destId="{07717B83-A588-4C5B-BF3F-54EC456F652D}" srcOrd="1" destOrd="0" presId="urn:microsoft.com/office/officeart/2005/8/layout/orgChart1"/>
    <dgm:cxn modelId="{03B96154-F13D-4AE7-B861-2E6C97810490}" type="presParOf" srcId="{0FFE0114-DBD0-4002-8F26-F280EF44683F}" destId="{40F1787A-9388-49CB-B8B6-91EEDEF80EED}" srcOrd="2" destOrd="0" presId="urn:microsoft.com/office/officeart/2005/8/layout/orgChart1"/>
    <dgm:cxn modelId="{A3996BDC-3BE2-400E-BB39-DF72EE7BA3EA}" type="presParOf" srcId="{DC58CEB7-7375-4D7F-A7BC-FB118BA20895}" destId="{89A7D315-E5F1-4832-86B7-017326FE2876}" srcOrd="12" destOrd="0" presId="urn:microsoft.com/office/officeart/2005/8/layout/orgChart1"/>
    <dgm:cxn modelId="{2DF5D8E5-E5F2-4350-8978-258602D397CA}" type="presParOf" srcId="{DC58CEB7-7375-4D7F-A7BC-FB118BA20895}" destId="{DEF381AC-E252-47A3-8D78-FD329C7822A8}" srcOrd="13" destOrd="0" presId="urn:microsoft.com/office/officeart/2005/8/layout/orgChart1"/>
    <dgm:cxn modelId="{950E3010-507A-4ADB-8237-67D83476ADEC}" type="presParOf" srcId="{DEF381AC-E252-47A3-8D78-FD329C7822A8}" destId="{A9D9ACF0-6B07-4A35-A4E7-C08D71748408}" srcOrd="0" destOrd="0" presId="urn:microsoft.com/office/officeart/2005/8/layout/orgChart1"/>
    <dgm:cxn modelId="{7CFBA0AA-1683-4B2D-8BE9-28A0E5933890}" type="presParOf" srcId="{A9D9ACF0-6B07-4A35-A4E7-C08D71748408}" destId="{BFDD6EB9-ACE7-4021-AFFB-AA1C295243FC}" srcOrd="0" destOrd="0" presId="urn:microsoft.com/office/officeart/2005/8/layout/orgChart1"/>
    <dgm:cxn modelId="{54EB6A05-FC65-4150-93EA-448E11D722C4}" type="presParOf" srcId="{A9D9ACF0-6B07-4A35-A4E7-C08D71748408}" destId="{D7B3D070-82CE-4EA3-B3B1-ECCCF10627E3}" srcOrd="1" destOrd="0" presId="urn:microsoft.com/office/officeart/2005/8/layout/orgChart1"/>
    <dgm:cxn modelId="{89C8A31F-158A-4CB3-9FA0-8AF363FE6804}" type="presParOf" srcId="{DEF381AC-E252-47A3-8D78-FD329C7822A8}" destId="{BA905D97-3E37-4C30-B10C-27B7146BBB13}" srcOrd="1" destOrd="0" presId="urn:microsoft.com/office/officeart/2005/8/layout/orgChart1"/>
    <dgm:cxn modelId="{E28FCD86-C979-42EE-BA27-6F438FA9F982}" type="presParOf" srcId="{DEF381AC-E252-47A3-8D78-FD329C7822A8}" destId="{E3AC95CA-E5FA-4360-8B33-BA5B7AAF5D0B}" srcOrd="2" destOrd="0" presId="urn:microsoft.com/office/officeart/2005/8/layout/orgChart1"/>
    <dgm:cxn modelId="{A8E705F2-E5A5-40AB-B879-C19C0D2F4E79}" type="presParOf" srcId="{DC58CEB7-7375-4D7F-A7BC-FB118BA20895}" destId="{34B921A7-B8B7-4E64-BCCC-4A9744B708F7}" srcOrd="14" destOrd="0" presId="urn:microsoft.com/office/officeart/2005/8/layout/orgChart1"/>
    <dgm:cxn modelId="{0D63B333-D164-43AD-AF76-E437D925A4F2}" type="presParOf" srcId="{DC58CEB7-7375-4D7F-A7BC-FB118BA20895}" destId="{43EB907F-768E-4F9E-97F5-452B4551ABCC}" srcOrd="15" destOrd="0" presId="urn:microsoft.com/office/officeart/2005/8/layout/orgChart1"/>
    <dgm:cxn modelId="{A7FAAB05-EEE0-4A85-A6BA-E89505203E10}" type="presParOf" srcId="{43EB907F-768E-4F9E-97F5-452B4551ABCC}" destId="{9FB62A2E-874C-4B3A-858C-EF5AEC7D6688}" srcOrd="0" destOrd="0" presId="urn:microsoft.com/office/officeart/2005/8/layout/orgChart1"/>
    <dgm:cxn modelId="{DF809A0D-8141-4FD9-8742-DE751E55C550}" type="presParOf" srcId="{9FB62A2E-874C-4B3A-858C-EF5AEC7D6688}" destId="{E5E893BA-774F-443E-B955-574167C3C391}" srcOrd="0" destOrd="0" presId="urn:microsoft.com/office/officeart/2005/8/layout/orgChart1"/>
    <dgm:cxn modelId="{B354A815-AC29-495B-BAB8-61B73C8EDC35}" type="presParOf" srcId="{9FB62A2E-874C-4B3A-858C-EF5AEC7D6688}" destId="{DE82BAF7-258E-498C-B7A3-B34A8CA2A44C}" srcOrd="1" destOrd="0" presId="urn:microsoft.com/office/officeart/2005/8/layout/orgChart1"/>
    <dgm:cxn modelId="{21B95EEC-4CE2-4EA1-833E-5727B24B1B8A}" type="presParOf" srcId="{43EB907F-768E-4F9E-97F5-452B4551ABCC}" destId="{5BD45BD9-5E55-4881-8119-F84733C996AA}" srcOrd="1" destOrd="0" presId="urn:microsoft.com/office/officeart/2005/8/layout/orgChart1"/>
    <dgm:cxn modelId="{0AA4AC54-B77C-4FB2-9ACC-AB5757EA573E}" type="presParOf" srcId="{43EB907F-768E-4F9E-97F5-452B4551ABCC}" destId="{E967F8B5-458B-4979-8B20-A938D5298565}" srcOrd="2" destOrd="0" presId="urn:microsoft.com/office/officeart/2005/8/layout/orgChart1"/>
    <dgm:cxn modelId="{9D364485-32AB-484B-830E-44EC5C1FF060}" type="presParOf" srcId="{8C18D7D9-B754-40B9-954B-0CBEC5F3633B}" destId="{C55BACCC-2D72-4B2B-8463-06F317BF14EF}" srcOrd="2" destOrd="0" presId="urn:microsoft.com/office/officeart/2005/8/layout/orgChart1"/>
    <dgm:cxn modelId="{19D40DDF-6FDD-4039-B180-9C4462042A53}" type="presParOf" srcId="{D2832E8D-1704-48E8-80DC-668135D08DE4}" destId="{CA8C4B81-E693-4F88-AD47-870827492DAD}" srcOrd="6" destOrd="0" presId="urn:microsoft.com/office/officeart/2005/8/layout/orgChart1"/>
    <dgm:cxn modelId="{75BB304B-4331-4A43-92C3-66A4054BB3A0}" type="presParOf" srcId="{D2832E8D-1704-48E8-80DC-668135D08DE4}" destId="{D2BBF2FD-914D-4D46-92D1-3C0648D1E519}" srcOrd="7" destOrd="0" presId="urn:microsoft.com/office/officeart/2005/8/layout/orgChart1"/>
    <dgm:cxn modelId="{16AA7CCC-2C36-4CE3-87B5-981D48862B4C}" type="presParOf" srcId="{D2BBF2FD-914D-4D46-92D1-3C0648D1E519}" destId="{70088476-78C1-4478-B985-81380A2C74E0}" srcOrd="0" destOrd="0" presId="urn:microsoft.com/office/officeart/2005/8/layout/orgChart1"/>
    <dgm:cxn modelId="{B4863614-A5CF-4FC0-8C34-061C4FD16AD4}" type="presParOf" srcId="{70088476-78C1-4478-B985-81380A2C74E0}" destId="{A327D6B8-2F33-4557-AFC3-129BD74459B4}" srcOrd="0" destOrd="0" presId="urn:microsoft.com/office/officeart/2005/8/layout/orgChart1"/>
    <dgm:cxn modelId="{7EF50059-3405-4686-8487-BE33B1AC4C59}" type="presParOf" srcId="{70088476-78C1-4478-B985-81380A2C74E0}" destId="{9F8F7098-F265-4B8F-ACF5-B41EECF35E82}" srcOrd="1" destOrd="0" presId="urn:microsoft.com/office/officeart/2005/8/layout/orgChart1"/>
    <dgm:cxn modelId="{A59D002B-3540-43CB-B042-5FA249AADB4C}" type="presParOf" srcId="{D2BBF2FD-914D-4D46-92D1-3C0648D1E519}" destId="{FCECD955-7992-46B2-A13D-1FBEAAB0A1EB}" srcOrd="1" destOrd="0" presId="urn:microsoft.com/office/officeart/2005/8/layout/orgChart1"/>
    <dgm:cxn modelId="{256E2D3A-510B-40A2-8CFA-EF88AC5A4766}" type="presParOf" srcId="{FCECD955-7992-46B2-A13D-1FBEAAB0A1EB}" destId="{C8C5EBAE-EB74-4FBF-9BF4-ABBA011C57BC}" srcOrd="0" destOrd="0" presId="urn:microsoft.com/office/officeart/2005/8/layout/orgChart1"/>
    <dgm:cxn modelId="{70E158D9-5886-49D5-BA80-F83B615C6B5A}" type="presParOf" srcId="{FCECD955-7992-46B2-A13D-1FBEAAB0A1EB}" destId="{75899147-0218-4956-BA54-AEC396248FFF}" srcOrd="1" destOrd="0" presId="urn:microsoft.com/office/officeart/2005/8/layout/orgChart1"/>
    <dgm:cxn modelId="{E280D6BA-A98B-4CCB-BC6F-F506E8ECAB04}" type="presParOf" srcId="{75899147-0218-4956-BA54-AEC396248FFF}" destId="{A393FAF6-F7AD-45D6-AEB8-63EA032B5AEA}" srcOrd="0" destOrd="0" presId="urn:microsoft.com/office/officeart/2005/8/layout/orgChart1"/>
    <dgm:cxn modelId="{46CE8502-F9D1-4380-953D-5038107722D9}" type="presParOf" srcId="{A393FAF6-F7AD-45D6-AEB8-63EA032B5AEA}" destId="{32252E6E-CAA1-4AAB-A15A-E2BD3BE13EB8}" srcOrd="0" destOrd="0" presId="urn:microsoft.com/office/officeart/2005/8/layout/orgChart1"/>
    <dgm:cxn modelId="{34A71CB8-50B1-4501-A4A4-DB6D21B3D5DB}" type="presParOf" srcId="{A393FAF6-F7AD-45D6-AEB8-63EA032B5AEA}" destId="{160ED020-B2E1-4EA8-868A-CBC1766D19CD}" srcOrd="1" destOrd="0" presId="urn:microsoft.com/office/officeart/2005/8/layout/orgChart1"/>
    <dgm:cxn modelId="{E98686C8-E96C-4DA1-9B12-5AD07FBAD108}" type="presParOf" srcId="{75899147-0218-4956-BA54-AEC396248FFF}" destId="{9D75BD33-C537-4238-A1FF-3067BC4FEB76}" srcOrd="1" destOrd="0" presId="urn:microsoft.com/office/officeart/2005/8/layout/orgChart1"/>
    <dgm:cxn modelId="{45A0D352-7BC5-467E-8A5B-2C787F1D8D5A}" type="presParOf" srcId="{75899147-0218-4956-BA54-AEC396248FFF}" destId="{118E5F90-6E6E-4696-9BB5-D1F60FD7FA70}" srcOrd="2" destOrd="0" presId="urn:microsoft.com/office/officeart/2005/8/layout/orgChart1"/>
    <dgm:cxn modelId="{CF883FCC-EB1D-4B04-8BBC-1BA46FBCA8F8}" type="presParOf" srcId="{FCECD955-7992-46B2-A13D-1FBEAAB0A1EB}" destId="{942DDB66-4323-49CF-BB73-6900AD4C3766}" srcOrd="2" destOrd="0" presId="urn:microsoft.com/office/officeart/2005/8/layout/orgChart1"/>
    <dgm:cxn modelId="{0BEF7086-0201-4DA7-99E4-4CA685C026E2}" type="presParOf" srcId="{FCECD955-7992-46B2-A13D-1FBEAAB0A1EB}" destId="{EBAC5D2E-865F-473F-81D8-361626C38764}" srcOrd="3" destOrd="0" presId="urn:microsoft.com/office/officeart/2005/8/layout/orgChart1"/>
    <dgm:cxn modelId="{0F1C2926-9076-4042-BAC4-19A6217B19E1}" type="presParOf" srcId="{EBAC5D2E-865F-473F-81D8-361626C38764}" destId="{6CF60BC6-C6A9-42B8-9D28-E63CF7AA0F86}" srcOrd="0" destOrd="0" presId="urn:microsoft.com/office/officeart/2005/8/layout/orgChart1"/>
    <dgm:cxn modelId="{E4D76943-7304-44D4-91B0-9F32DA304291}" type="presParOf" srcId="{6CF60BC6-C6A9-42B8-9D28-E63CF7AA0F86}" destId="{9207A998-E3B2-4160-80DB-B541F6585610}" srcOrd="0" destOrd="0" presId="urn:microsoft.com/office/officeart/2005/8/layout/orgChart1"/>
    <dgm:cxn modelId="{1C2837D0-0296-4C21-8823-EE3AE87109E5}" type="presParOf" srcId="{6CF60BC6-C6A9-42B8-9D28-E63CF7AA0F86}" destId="{53E9FA7D-F44C-4DEF-AE09-A80F5E4CC3CE}" srcOrd="1" destOrd="0" presId="urn:microsoft.com/office/officeart/2005/8/layout/orgChart1"/>
    <dgm:cxn modelId="{F7AC09EB-AEE3-444B-AB0E-EDB9E77BDA11}" type="presParOf" srcId="{EBAC5D2E-865F-473F-81D8-361626C38764}" destId="{4AC25FAE-0597-4784-80E9-EF20CBEEFD1E}" srcOrd="1" destOrd="0" presId="urn:microsoft.com/office/officeart/2005/8/layout/orgChart1"/>
    <dgm:cxn modelId="{1B94A537-4096-43FD-8C18-5FF4638F6A85}" type="presParOf" srcId="{4AC25FAE-0597-4784-80E9-EF20CBEEFD1E}" destId="{8725FA25-35DA-4B2E-8C65-C8F19C51D034}" srcOrd="0" destOrd="0" presId="urn:microsoft.com/office/officeart/2005/8/layout/orgChart1"/>
    <dgm:cxn modelId="{C1396D3A-E879-4203-A886-FC5FED0E8946}" type="presParOf" srcId="{4AC25FAE-0597-4784-80E9-EF20CBEEFD1E}" destId="{CF65966A-BC06-4A20-AB0E-DE80C60FBEBC}" srcOrd="1" destOrd="0" presId="urn:microsoft.com/office/officeart/2005/8/layout/orgChart1"/>
    <dgm:cxn modelId="{4A474253-A17F-471A-B3A5-BBBB9789E11D}" type="presParOf" srcId="{CF65966A-BC06-4A20-AB0E-DE80C60FBEBC}" destId="{8E5A3991-ADFA-473D-ADA4-B7909B41D5F0}" srcOrd="0" destOrd="0" presId="urn:microsoft.com/office/officeart/2005/8/layout/orgChart1"/>
    <dgm:cxn modelId="{4FB25D24-F32D-474D-9CCC-176FBB56C6AC}" type="presParOf" srcId="{8E5A3991-ADFA-473D-ADA4-B7909B41D5F0}" destId="{89F4704C-247A-425B-BDEA-757DAC9413CB}" srcOrd="0" destOrd="0" presId="urn:microsoft.com/office/officeart/2005/8/layout/orgChart1"/>
    <dgm:cxn modelId="{ECC41535-D592-4D3A-A526-C071D7B72395}" type="presParOf" srcId="{8E5A3991-ADFA-473D-ADA4-B7909B41D5F0}" destId="{BBF74A9D-3BAA-4C0A-A5DE-8B1965E96998}" srcOrd="1" destOrd="0" presId="urn:microsoft.com/office/officeart/2005/8/layout/orgChart1"/>
    <dgm:cxn modelId="{E8D876D2-22A4-4C58-9040-DA4D09553199}" type="presParOf" srcId="{CF65966A-BC06-4A20-AB0E-DE80C60FBEBC}" destId="{322C8074-3B97-4863-B4AE-18A83C3872D1}" srcOrd="1" destOrd="0" presId="urn:microsoft.com/office/officeart/2005/8/layout/orgChart1"/>
    <dgm:cxn modelId="{70F724D3-97C8-4186-BCA6-0EC0FBB839C8}" type="presParOf" srcId="{CF65966A-BC06-4A20-AB0E-DE80C60FBEBC}" destId="{DDDAFE2C-86BC-4C55-B48C-D6184B40797D}" srcOrd="2" destOrd="0" presId="urn:microsoft.com/office/officeart/2005/8/layout/orgChart1"/>
    <dgm:cxn modelId="{E321940B-6A65-4E94-A90E-7CB84DD5EAA5}" type="presParOf" srcId="{4AC25FAE-0597-4784-80E9-EF20CBEEFD1E}" destId="{C65CD18C-2890-4F1D-B74A-A41376876275}" srcOrd="2" destOrd="0" presId="urn:microsoft.com/office/officeart/2005/8/layout/orgChart1"/>
    <dgm:cxn modelId="{818B89F9-FCC6-478A-AF18-ED2D4AD10F79}" type="presParOf" srcId="{4AC25FAE-0597-4784-80E9-EF20CBEEFD1E}" destId="{8DCADC04-9EE0-41D7-87C3-B53E43FA5E3C}" srcOrd="3" destOrd="0" presId="urn:microsoft.com/office/officeart/2005/8/layout/orgChart1"/>
    <dgm:cxn modelId="{4CA75AD8-D2B7-46FD-8B09-A80317672A89}" type="presParOf" srcId="{8DCADC04-9EE0-41D7-87C3-B53E43FA5E3C}" destId="{BCD929E1-3829-4856-AD56-4C0AC3FE933A}" srcOrd="0" destOrd="0" presId="urn:microsoft.com/office/officeart/2005/8/layout/orgChart1"/>
    <dgm:cxn modelId="{91ED02FF-D433-49E3-B49A-490A04896BAE}" type="presParOf" srcId="{BCD929E1-3829-4856-AD56-4C0AC3FE933A}" destId="{B7018978-CD87-4DC4-9FCC-7321881145C0}" srcOrd="0" destOrd="0" presId="urn:microsoft.com/office/officeart/2005/8/layout/orgChart1"/>
    <dgm:cxn modelId="{97C88D22-8DE2-43EF-8347-CD0F34F34A32}" type="presParOf" srcId="{BCD929E1-3829-4856-AD56-4C0AC3FE933A}" destId="{09F2438D-2AF9-4FC2-BD59-88D3D60C9F43}" srcOrd="1" destOrd="0" presId="urn:microsoft.com/office/officeart/2005/8/layout/orgChart1"/>
    <dgm:cxn modelId="{ED6B7A72-7E0A-4F7B-9911-A73ADA30009E}" type="presParOf" srcId="{8DCADC04-9EE0-41D7-87C3-B53E43FA5E3C}" destId="{FA92AE35-7B9F-4DC0-8436-5D599119AC32}" srcOrd="1" destOrd="0" presId="urn:microsoft.com/office/officeart/2005/8/layout/orgChart1"/>
    <dgm:cxn modelId="{166F06A5-05FB-46B9-8972-924922766C1D}" type="presParOf" srcId="{8DCADC04-9EE0-41D7-87C3-B53E43FA5E3C}" destId="{5D1B69A0-B991-423C-AC3D-2438CC72B741}" srcOrd="2" destOrd="0" presId="urn:microsoft.com/office/officeart/2005/8/layout/orgChart1"/>
    <dgm:cxn modelId="{D2BD5278-5CDC-4479-972C-D9860BA637D4}" type="presParOf" srcId="{4AC25FAE-0597-4784-80E9-EF20CBEEFD1E}" destId="{9E7FA27E-EC79-4C41-8ECC-9BDB4FFFEA0F}" srcOrd="4" destOrd="0" presId="urn:microsoft.com/office/officeart/2005/8/layout/orgChart1"/>
    <dgm:cxn modelId="{50B0D713-E6DE-4AA8-80A3-70D3FBF6DF36}" type="presParOf" srcId="{4AC25FAE-0597-4784-80E9-EF20CBEEFD1E}" destId="{33EB167D-FDCD-4135-BB91-A4756A402EE9}" srcOrd="5" destOrd="0" presId="urn:microsoft.com/office/officeart/2005/8/layout/orgChart1"/>
    <dgm:cxn modelId="{13742CBC-8A6F-44A5-8416-9C20BE03E213}" type="presParOf" srcId="{33EB167D-FDCD-4135-BB91-A4756A402EE9}" destId="{4B7AB402-BD93-4A2C-B3E4-5BDC93BE6DC3}" srcOrd="0" destOrd="0" presId="urn:microsoft.com/office/officeart/2005/8/layout/orgChart1"/>
    <dgm:cxn modelId="{BAF6806F-155E-4E80-BE8E-88F7027540AD}" type="presParOf" srcId="{4B7AB402-BD93-4A2C-B3E4-5BDC93BE6DC3}" destId="{2C16D8F2-DB5E-406D-90BF-74E4204969FF}" srcOrd="0" destOrd="0" presId="urn:microsoft.com/office/officeart/2005/8/layout/orgChart1"/>
    <dgm:cxn modelId="{7E6CDA60-7933-42E7-B778-AC22918BEFE7}" type="presParOf" srcId="{4B7AB402-BD93-4A2C-B3E4-5BDC93BE6DC3}" destId="{29133BD4-F702-4B0E-A6F0-DAECA84DDA3C}" srcOrd="1" destOrd="0" presId="urn:microsoft.com/office/officeart/2005/8/layout/orgChart1"/>
    <dgm:cxn modelId="{2A85F137-8A78-42DC-9A14-976F3AB6C6C9}" type="presParOf" srcId="{33EB167D-FDCD-4135-BB91-A4756A402EE9}" destId="{11019D52-E63C-4979-A3D9-03600B78BB6C}" srcOrd="1" destOrd="0" presId="urn:microsoft.com/office/officeart/2005/8/layout/orgChart1"/>
    <dgm:cxn modelId="{8F0DCD1D-2B51-47A3-AB71-EDFCE9BA293F}" type="presParOf" srcId="{33EB167D-FDCD-4135-BB91-A4756A402EE9}" destId="{8A518A7E-CF4D-4164-90FC-D380F7CF7505}" srcOrd="2" destOrd="0" presId="urn:microsoft.com/office/officeart/2005/8/layout/orgChart1"/>
    <dgm:cxn modelId="{28CF822A-75C8-4638-9851-2766D76A4BAF}" type="presParOf" srcId="{4AC25FAE-0597-4784-80E9-EF20CBEEFD1E}" destId="{6B0AFD2F-0A04-4312-A8D3-0CC61F8EFF7E}" srcOrd="6" destOrd="0" presId="urn:microsoft.com/office/officeart/2005/8/layout/orgChart1"/>
    <dgm:cxn modelId="{51EAB79E-59A7-49A5-A92C-036B2D32A2D7}" type="presParOf" srcId="{4AC25FAE-0597-4784-80E9-EF20CBEEFD1E}" destId="{2593DDA7-32C9-40A8-8A3E-9EA4536823E5}" srcOrd="7" destOrd="0" presId="urn:microsoft.com/office/officeart/2005/8/layout/orgChart1"/>
    <dgm:cxn modelId="{43D07CDD-90C5-4EC3-9B3F-0117E46ED986}" type="presParOf" srcId="{2593DDA7-32C9-40A8-8A3E-9EA4536823E5}" destId="{89082B25-3031-4C3D-8DED-D32EAEC540FB}" srcOrd="0" destOrd="0" presId="urn:microsoft.com/office/officeart/2005/8/layout/orgChart1"/>
    <dgm:cxn modelId="{6AEE1CD8-D597-4445-A61C-BA0558E30C77}" type="presParOf" srcId="{89082B25-3031-4C3D-8DED-D32EAEC540FB}" destId="{A20EA9F6-AD4D-4CF7-B5A5-AED4B1EB464D}" srcOrd="0" destOrd="0" presId="urn:microsoft.com/office/officeart/2005/8/layout/orgChart1"/>
    <dgm:cxn modelId="{CC55E082-3618-4F12-BAF5-AA7DCDDCB5BD}" type="presParOf" srcId="{89082B25-3031-4C3D-8DED-D32EAEC540FB}" destId="{A5666DF9-5456-4516-A76F-A5CEE27FEA29}" srcOrd="1" destOrd="0" presId="urn:microsoft.com/office/officeart/2005/8/layout/orgChart1"/>
    <dgm:cxn modelId="{535E0EF9-A091-4A05-AD48-632DD8FCFFFD}" type="presParOf" srcId="{2593DDA7-32C9-40A8-8A3E-9EA4536823E5}" destId="{BBE85FB3-F8A0-4E53-A12D-B0E56C9A5A59}" srcOrd="1" destOrd="0" presId="urn:microsoft.com/office/officeart/2005/8/layout/orgChart1"/>
    <dgm:cxn modelId="{0AD8AB51-9115-4F43-8459-FAA0B38AF810}" type="presParOf" srcId="{2593DDA7-32C9-40A8-8A3E-9EA4536823E5}" destId="{EF9A75D7-9FBD-4BD3-A292-837278983655}" srcOrd="2" destOrd="0" presId="urn:microsoft.com/office/officeart/2005/8/layout/orgChart1"/>
    <dgm:cxn modelId="{E5D4AB27-DF54-4680-A05C-BA2B946009E4}" type="presParOf" srcId="{EBAC5D2E-865F-473F-81D8-361626C38764}" destId="{80554EF2-907D-489C-B0BE-EEC1F09DFF6F}" srcOrd="2" destOrd="0" presId="urn:microsoft.com/office/officeart/2005/8/layout/orgChart1"/>
    <dgm:cxn modelId="{9907F725-63B7-4ADF-B449-6CA4D6AE324D}" type="presParOf" srcId="{D2BBF2FD-914D-4D46-92D1-3C0648D1E519}" destId="{19021F6F-A6C8-4CDB-B0E7-0A161DB79C57}" srcOrd="2" destOrd="0" presId="urn:microsoft.com/office/officeart/2005/8/layout/orgChart1"/>
    <dgm:cxn modelId="{4AF1C237-747F-4BF1-BD66-FFA589244410}" type="presParOf" srcId="{3802D901-5427-45A4-9C8B-6F2562581D8F}" destId="{267F6AFA-7762-497A-9FDE-9898F2B8ABC8}" srcOrd="2" destOrd="0" presId="urn:microsoft.com/office/officeart/2005/8/layout/orgChart1"/>
    <dgm:cxn modelId="{A21429BD-5ACB-4BFC-BEE7-EF59806D401E}" type="presParOf" srcId="{B9F5F9F0-7483-4576-B7E4-DB42739F6759}" destId="{BD656EF2-1442-4180-93B7-AB8DB17B6B95}" srcOrd="2" destOrd="0" presId="urn:microsoft.com/office/officeart/2005/8/layout/orgChart1"/>
    <dgm:cxn modelId="{ECCD29B1-51E8-42B8-A941-D5DE3F07658C}" type="presParOf" srcId="{CA525C30-C04D-43A8-8D57-D451D49537C8}" destId="{52206E53-7FC6-457B-93AC-F2E1217AE017}" srcOrd="2" destOrd="0" presId="urn:microsoft.com/office/officeart/2005/8/layout/orgChart1"/>
    <dgm:cxn modelId="{3EEEE995-21E0-4CA8-B5E9-7B84DB958C92}" type="presParOf" srcId="{CA525C30-C04D-43A8-8D57-D451D49537C8}" destId="{2EDF7437-7BA0-44A5-BAF1-1FCDFB5D5436}" srcOrd="3" destOrd="0" presId="urn:microsoft.com/office/officeart/2005/8/layout/orgChart1"/>
    <dgm:cxn modelId="{BF775300-EB87-4F97-8D7F-369E4251EB6F}" type="presParOf" srcId="{2EDF7437-7BA0-44A5-BAF1-1FCDFB5D5436}" destId="{A0F36212-A524-427D-A25E-D5950D5214EE}" srcOrd="0" destOrd="0" presId="urn:microsoft.com/office/officeart/2005/8/layout/orgChart1"/>
    <dgm:cxn modelId="{A1E04D50-AF13-4FB9-829D-F9818CEB5DE5}" type="presParOf" srcId="{A0F36212-A524-427D-A25E-D5950D5214EE}" destId="{4F11C943-DF72-401F-91D8-77353834A3CE}" srcOrd="0" destOrd="0" presId="urn:microsoft.com/office/officeart/2005/8/layout/orgChart1"/>
    <dgm:cxn modelId="{268591F6-44D4-493B-8522-6FAF952635EF}" type="presParOf" srcId="{A0F36212-A524-427D-A25E-D5950D5214EE}" destId="{B1A970B9-8020-4B04-A8E8-83DAC3D58054}" srcOrd="1" destOrd="0" presId="urn:microsoft.com/office/officeart/2005/8/layout/orgChart1"/>
    <dgm:cxn modelId="{0945B99A-BC3A-4F82-A4B8-E219F5D7F4A4}" type="presParOf" srcId="{2EDF7437-7BA0-44A5-BAF1-1FCDFB5D5436}" destId="{A6937634-8E00-4766-A0BE-978FBB9ED1C9}" srcOrd="1" destOrd="0" presId="urn:microsoft.com/office/officeart/2005/8/layout/orgChart1"/>
    <dgm:cxn modelId="{DC5FEC7E-FD59-4E8A-87F7-4C026317B8E2}" type="presParOf" srcId="{2EDF7437-7BA0-44A5-BAF1-1FCDFB5D5436}" destId="{E0AFA37D-6C31-4AB4-A2B9-F1073289A861}" srcOrd="2" destOrd="0" presId="urn:microsoft.com/office/officeart/2005/8/layout/orgChart1"/>
    <dgm:cxn modelId="{06D66280-784C-42FC-AB50-DB341C7CF409}" type="presParOf" srcId="{CA525C30-C04D-43A8-8D57-D451D49537C8}" destId="{BA9AB482-B8AD-4905-8A69-3B8C583BBF1C}" srcOrd="4" destOrd="0" presId="urn:microsoft.com/office/officeart/2005/8/layout/orgChart1"/>
    <dgm:cxn modelId="{6660E8D3-95AE-485F-B4BD-A3708CE9DC28}" type="presParOf" srcId="{CA525C30-C04D-43A8-8D57-D451D49537C8}" destId="{994A2821-9698-44E4-A59D-80AAF7BBAC29}" srcOrd="5" destOrd="0" presId="urn:microsoft.com/office/officeart/2005/8/layout/orgChart1"/>
    <dgm:cxn modelId="{990DE7D8-4EB1-432F-BEFF-BCB29814880E}" type="presParOf" srcId="{994A2821-9698-44E4-A59D-80AAF7BBAC29}" destId="{6BE0D353-6F01-4827-9753-8691237ACCFE}" srcOrd="0" destOrd="0" presId="urn:microsoft.com/office/officeart/2005/8/layout/orgChart1"/>
    <dgm:cxn modelId="{74E0CA61-819E-49F3-84DA-FA52598D29DD}" type="presParOf" srcId="{6BE0D353-6F01-4827-9753-8691237ACCFE}" destId="{A451EAAC-3F06-4E22-8706-BB257C433716}" srcOrd="0" destOrd="0" presId="urn:microsoft.com/office/officeart/2005/8/layout/orgChart1"/>
    <dgm:cxn modelId="{02AAC74B-D7E3-42D1-A283-44863619EE86}" type="presParOf" srcId="{6BE0D353-6F01-4827-9753-8691237ACCFE}" destId="{E56BBCDE-AA53-4709-B013-3C2A91CE7B72}" srcOrd="1" destOrd="0" presId="urn:microsoft.com/office/officeart/2005/8/layout/orgChart1"/>
    <dgm:cxn modelId="{DC6E44BF-2DA2-4EF7-BCA4-702AAD79A510}" type="presParOf" srcId="{994A2821-9698-44E4-A59D-80AAF7BBAC29}" destId="{011818DB-1B6D-4FDD-A9C3-D67EE91BD131}" srcOrd="1" destOrd="0" presId="urn:microsoft.com/office/officeart/2005/8/layout/orgChart1"/>
    <dgm:cxn modelId="{0C934052-8152-4D7C-8DD2-92A5572C3364}" type="presParOf" srcId="{994A2821-9698-44E4-A59D-80AAF7BBAC29}" destId="{670876DB-B311-4168-8E86-8840BA0C47CD}" srcOrd="2" destOrd="0" presId="urn:microsoft.com/office/officeart/2005/8/layout/orgChart1"/>
    <dgm:cxn modelId="{830421FE-9A61-4B72-827E-F46E3FBC3DCC}" type="presParOf" srcId="{444F1D67-3F24-4BDB-B4AF-C57F82AC62E8}" destId="{116AF1E5-4BAA-479D-80EA-8D327CF44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AB482-B8AD-4905-8A69-3B8C583BBF1C}">
      <dsp:nvSpPr>
        <dsp:cNvPr id="0" name=""/>
        <dsp:cNvSpPr/>
      </dsp:nvSpPr>
      <dsp:spPr>
        <a:xfrm>
          <a:off x="3464980" y="422954"/>
          <a:ext cx="1021140" cy="17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11"/>
              </a:lnTo>
              <a:lnTo>
                <a:pt x="1021140" y="88611"/>
              </a:lnTo>
              <a:lnTo>
                <a:pt x="1021140" y="1772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06E53-7FC6-457B-93AC-F2E1217AE017}">
      <dsp:nvSpPr>
        <dsp:cNvPr id="0" name=""/>
        <dsp:cNvSpPr/>
      </dsp:nvSpPr>
      <dsp:spPr>
        <a:xfrm>
          <a:off x="3419260" y="422954"/>
          <a:ext cx="91440" cy="1772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2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FD2F-0A04-4312-A8D3-0CC61F8EFF7E}">
      <dsp:nvSpPr>
        <dsp:cNvPr id="0" name=""/>
        <dsp:cNvSpPr/>
      </dsp:nvSpPr>
      <dsp:spPr>
        <a:xfrm>
          <a:off x="4509329" y="2819681"/>
          <a:ext cx="126587" cy="2185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747"/>
              </a:lnTo>
              <a:lnTo>
                <a:pt x="126587" y="2185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FA27E-EC79-4C41-8ECC-9BDB4FFFEA0F}">
      <dsp:nvSpPr>
        <dsp:cNvPr id="0" name=""/>
        <dsp:cNvSpPr/>
      </dsp:nvSpPr>
      <dsp:spPr>
        <a:xfrm>
          <a:off x="4509329" y="2819681"/>
          <a:ext cx="126587" cy="158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65"/>
              </a:lnTo>
              <a:lnTo>
                <a:pt x="126587" y="15865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D18C-2890-4F1D-B74A-A41376876275}">
      <dsp:nvSpPr>
        <dsp:cNvPr id="0" name=""/>
        <dsp:cNvSpPr/>
      </dsp:nvSpPr>
      <dsp:spPr>
        <a:xfrm>
          <a:off x="4509329" y="2819681"/>
          <a:ext cx="126587" cy="98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384"/>
              </a:lnTo>
              <a:lnTo>
                <a:pt x="126587" y="987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5FA25-35DA-4B2E-8C65-C8F19C51D034}">
      <dsp:nvSpPr>
        <dsp:cNvPr id="0" name=""/>
        <dsp:cNvSpPr/>
      </dsp:nvSpPr>
      <dsp:spPr>
        <a:xfrm>
          <a:off x="4509329" y="2819681"/>
          <a:ext cx="126587" cy="38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202"/>
              </a:lnTo>
              <a:lnTo>
                <a:pt x="126587" y="388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DB66-4323-49CF-BB73-6900AD4C3766}">
      <dsp:nvSpPr>
        <dsp:cNvPr id="0" name=""/>
        <dsp:cNvSpPr/>
      </dsp:nvSpPr>
      <dsp:spPr>
        <a:xfrm>
          <a:off x="4336326" y="2220499"/>
          <a:ext cx="510570" cy="17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11"/>
              </a:lnTo>
              <a:lnTo>
                <a:pt x="510570" y="88611"/>
              </a:lnTo>
              <a:lnTo>
                <a:pt x="51057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BAE-EB74-4FBF-9BF4-ABBA011C57BC}">
      <dsp:nvSpPr>
        <dsp:cNvPr id="0" name=""/>
        <dsp:cNvSpPr/>
      </dsp:nvSpPr>
      <dsp:spPr>
        <a:xfrm>
          <a:off x="3825755" y="2220499"/>
          <a:ext cx="510570" cy="177222"/>
        </a:xfrm>
        <a:custGeom>
          <a:avLst/>
          <a:gdLst/>
          <a:ahLst/>
          <a:cxnLst/>
          <a:rect l="0" t="0" r="0" b="0"/>
          <a:pathLst>
            <a:path>
              <a:moveTo>
                <a:pt x="510570" y="0"/>
              </a:moveTo>
              <a:lnTo>
                <a:pt x="510570" y="88611"/>
              </a:lnTo>
              <a:lnTo>
                <a:pt x="0" y="88611"/>
              </a:lnTo>
              <a:lnTo>
                <a:pt x="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4B81-E693-4F88-AD47-870827492DAD}">
      <dsp:nvSpPr>
        <dsp:cNvPr id="0" name=""/>
        <dsp:cNvSpPr/>
      </dsp:nvSpPr>
      <dsp:spPr>
        <a:xfrm>
          <a:off x="2443840" y="1621317"/>
          <a:ext cx="1892486" cy="17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11"/>
              </a:lnTo>
              <a:lnTo>
                <a:pt x="1892486" y="88611"/>
              </a:lnTo>
              <a:lnTo>
                <a:pt x="1892486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21A7-B8B7-4E64-BCCC-4A9744B708F7}">
      <dsp:nvSpPr>
        <dsp:cNvPr id="0" name=""/>
        <dsp:cNvSpPr/>
      </dsp:nvSpPr>
      <dsp:spPr>
        <a:xfrm>
          <a:off x="2256068" y="2220499"/>
          <a:ext cx="126587" cy="458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2474"/>
              </a:lnTo>
              <a:lnTo>
                <a:pt x="126587" y="45824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D315-E5F1-4832-86B7-017326FE2876}">
      <dsp:nvSpPr>
        <dsp:cNvPr id="0" name=""/>
        <dsp:cNvSpPr/>
      </dsp:nvSpPr>
      <dsp:spPr>
        <a:xfrm>
          <a:off x="2256068" y="2220499"/>
          <a:ext cx="126587" cy="398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292"/>
              </a:lnTo>
              <a:lnTo>
                <a:pt x="126587" y="398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C1F99-8BF7-432E-861F-21D482FA6FD4}">
      <dsp:nvSpPr>
        <dsp:cNvPr id="0" name=""/>
        <dsp:cNvSpPr/>
      </dsp:nvSpPr>
      <dsp:spPr>
        <a:xfrm>
          <a:off x="2256068" y="2220499"/>
          <a:ext cx="126587" cy="33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111"/>
              </a:lnTo>
              <a:lnTo>
                <a:pt x="126587" y="33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6365-0FF8-43DD-82DA-8E6E239548B0}">
      <dsp:nvSpPr>
        <dsp:cNvPr id="0" name=""/>
        <dsp:cNvSpPr/>
      </dsp:nvSpPr>
      <dsp:spPr>
        <a:xfrm>
          <a:off x="2256068" y="2220499"/>
          <a:ext cx="126587" cy="278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929"/>
              </a:lnTo>
              <a:lnTo>
                <a:pt x="126587" y="278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BC69-5846-43D4-8A4A-E441E129C134}">
      <dsp:nvSpPr>
        <dsp:cNvPr id="0" name=""/>
        <dsp:cNvSpPr/>
      </dsp:nvSpPr>
      <dsp:spPr>
        <a:xfrm>
          <a:off x="2256068" y="2220499"/>
          <a:ext cx="126587" cy="2185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747"/>
              </a:lnTo>
              <a:lnTo>
                <a:pt x="126587" y="2185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871E-8469-4965-A63E-7EA6BD78AF3F}">
      <dsp:nvSpPr>
        <dsp:cNvPr id="0" name=""/>
        <dsp:cNvSpPr/>
      </dsp:nvSpPr>
      <dsp:spPr>
        <a:xfrm>
          <a:off x="2256068" y="2220499"/>
          <a:ext cx="126587" cy="158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65"/>
              </a:lnTo>
              <a:lnTo>
                <a:pt x="126587" y="15865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8B09-9F6B-4A79-907B-770215740B16}">
      <dsp:nvSpPr>
        <dsp:cNvPr id="0" name=""/>
        <dsp:cNvSpPr/>
      </dsp:nvSpPr>
      <dsp:spPr>
        <a:xfrm>
          <a:off x="2256068" y="2220499"/>
          <a:ext cx="126587" cy="98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384"/>
              </a:lnTo>
              <a:lnTo>
                <a:pt x="126587" y="987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83A40-1F8E-4080-A2E0-DB97C5D99717}">
      <dsp:nvSpPr>
        <dsp:cNvPr id="0" name=""/>
        <dsp:cNvSpPr/>
      </dsp:nvSpPr>
      <dsp:spPr>
        <a:xfrm>
          <a:off x="2256068" y="2220499"/>
          <a:ext cx="126587" cy="38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202"/>
              </a:lnTo>
              <a:lnTo>
                <a:pt x="126587" y="388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686A-1CBD-459F-94F4-BE3C38CB665E}">
      <dsp:nvSpPr>
        <dsp:cNvPr id="0" name=""/>
        <dsp:cNvSpPr/>
      </dsp:nvSpPr>
      <dsp:spPr>
        <a:xfrm>
          <a:off x="2443840" y="1621317"/>
          <a:ext cx="149795" cy="17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11"/>
              </a:lnTo>
              <a:lnTo>
                <a:pt x="149795" y="88611"/>
              </a:lnTo>
              <a:lnTo>
                <a:pt x="149795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896C-33EC-4A2A-8404-D02C86A5CEA5}">
      <dsp:nvSpPr>
        <dsp:cNvPr id="0" name=""/>
        <dsp:cNvSpPr/>
      </dsp:nvSpPr>
      <dsp:spPr>
        <a:xfrm>
          <a:off x="1234927" y="2220499"/>
          <a:ext cx="126587" cy="398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292"/>
              </a:lnTo>
              <a:lnTo>
                <a:pt x="126587" y="398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67086-5CA0-4AFE-A7D5-997F36B736F9}">
      <dsp:nvSpPr>
        <dsp:cNvPr id="0" name=""/>
        <dsp:cNvSpPr/>
      </dsp:nvSpPr>
      <dsp:spPr>
        <a:xfrm>
          <a:off x="1234927" y="2220499"/>
          <a:ext cx="126587" cy="33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111"/>
              </a:lnTo>
              <a:lnTo>
                <a:pt x="126587" y="33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60A0D-D5CA-4019-B1AF-7AFCEEBC22CD}">
      <dsp:nvSpPr>
        <dsp:cNvPr id="0" name=""/>
        <dsp:cNvSpPr/>
      </dsp:nvSpPr>
      <dsp:spPr>
        <a:xfrm>
          <a:off x="1234927" y="2220499"/>
          <a:ext cx="126587" cy="278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929"/>
              </a:lnTo>
              <a:lnTo>
                <a:pt x="126587" y="278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2121D-BCC5-4965-8578-6636999F59D8}">
      <dsp:nvSpPr>
        <dsp:cNvPr id="0" name=""/>
        <dsp:cNvSpPr/>
      </dsp:nvSpPr>
      <dsp:spPr>
        <a:xfrm>
          <a:off x="1234927" y="2220499"/>
          <a:ext cx="126587" cy="2185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747"/>
              </a:lnTo>
              <a:lnTo>
                <a:pt x="126587" y="2185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D3D3-EB6D-4621-90C2-F21033A9C519}">
      <dsp:nvSpPr>
        <dsp:cNvPr id="0" name=""/>
        <dsp:cNvSpPr/>
      </dsp:nvSpPr>
      <dsp:spPr>
        <a:xfrm>
          <a:off x="1234927" y="2220499"/>
          <a:ext cx="126587" cy="158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65"/>
              </a:lnTo>
              <a:lnTo>
                <a:pt x="126587" y="15865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AEFAA-DEAC-467A-8C70-9A6EAA615054}">
      <dsp:nvSpPr>
        <dsp:cNvPr id="0" name=""/>
        <dsp:cNvSpPr/>
      </dsp:nvSpPr>
      <dsp:spPr>
        <a:xfrm>
          <a:off x="1234927" y="2220499"/>
          <a:ext cx="126587" cy="98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384"/>
              </a:lnTo>
              <a:lnTo>
                <a:pt x="126587" y="987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890-25BC-4225-80D9-D8A1E566E6A4}">
      <dsp:nvSpPr>
        <dsp:cNvPr id="0" name=""/>
        <dsp:cNvSpPr/>
      </dsp:nvSpPr>
      <dsp:spPr>
        <a:xfrm>
          <a:off x="1234927" y="2220499"/>
          <a:ext cx="126587" cy="38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202"/>
              </a:lnTo>
              <a:lnTo>
                <a:pt x="126587" y="388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6698-C7D7-45DB-903A-23595C0EC6A1}">
      <dsp:nvSpPr>
        <dsp:cNvPr id="0" name=""/>
        <dsp:cNvSpPr/>
      </dsp:nvSpPr>
      <dsp:spPr>
        <a:xfrm>
          <a:off x="1572494" y="1621317"/>
          <a:ext cx="871345" cy="177222"/>
        </a:xfrm>
        <a:custGeom>
          <a:avLst/>
          <a:gdLst/>
          <a:ahLst/>
          <a:cxnLst/>
          <a:rect l="0" t="0" r="0" b="0"/>
          <a:pathLst>
            <a:path>
              <a:moveTo>
                <a:pt x="871345" y="0"/>
              </a:moveTo>
              <a:lnTo>
                <a:pt x="871345" y="88611"/>
              </a:lnTo>
              <a:lnTo>
                <a:pt x="0" y="88611"/>
              </a:lnTo>
              <a:lnTo>
                <a:pt x="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2A9C9-3542-494D-9EBC-957625D13926}">
      <dsp:nvSpPr>
        <dsp:cNvPr id="0" name=""/>
        <dsp:cNvSpPr/>
      </dsp:nvSpPr>
      <dsp:spPr>
        <a:xfrm>
          <a:off x="213786" y="2220499"/>
          <a:ext cx="126587" cy="458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2474"/>
              </a:lnTo>
              <a:lnTo>
                <a:pt x="126587" y="45824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3903-F9F9-491E-BC16-6CF74E9F8C39}">
      <dsp:nvSpPr>
        <dsp:cNvPr id="0" name=""/>
        <dsp:cNvSpPr/>
      </dsp:nvSpPr>
      <dsp:spPr>
        <a:xfrm>
          <a:off x="213786" y="2220499"/>
          <a:ext cx="126587" cy="398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292"/>
              </a:lnTo>
              <a:lnTo>
                <a:pt x="126587" y="398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E36D3-551B-468E-A499-C208B5CCD1AF}">
      <dsp:nvSpPr>
        <dsp:cNvPr id="0" name=""/>
        <dsp:cNvSpPr/>
      </dsp:nvSpPr>
      <dsp:spPr>
        <a:xfrm>
          <a:off x="213786" y="2220499"/>
          <a:ext cx="126587" cy="3384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111"/>
              </a:lnTo>
              <a:lnTo>
                <a:pt x="126587" y="3384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D426-E53E-4EAD-8DA8-86A5260DFB23}">
      <dsp:nvSpPr>
        <dsp:cNvPr id="0" name=""/>
        <dsp:cNvSpPr/>
      </dsp:nvSpPr>
      <dsp:spPr>
        <a:xfrm>
          <a:off x="213786" y="2220499"/>
          <a:ext cx="126587" cy="278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929"/>
              </a:lnTo>
              <a:lnTo>
                <a:pt x="126587" y="278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B058-9B78-4285-8082-337FC86F7CC4}">
      <dsp:nvSpPr>
        <dsp:cNvPr id="0" name=""/>
        <dsp:cNvSpPr/>
      </dsp:nvSpPr>
      <dsp:spPr>
        <a:xfrm>
          <a:off x="213786" y="2220499"/>
          <a:ext cx="126587" cy="2185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5747"/>
              </a:lnTo>
              <a:lnTo>
                <a:pt x="126587" y="2185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6CF-85AA-4DC6-B1F3-3B9FA34CEC4C}">
      <dsp:nvSpPr>
        <dsp:cNvPr id="0" name=""/>
        <dsp:cNvSpPr/>
      </dsp:nvSpPr>
      <dsp:spPr>
        <a:xfrm>
          <a:off x="213786" y="2220499"/>
          <a:ext cx="126587" cy="158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6565"/>
              </a:lnTo>
              <a:lnTo>
                <a:pt x="126587" y="15865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4B8B7-B4BC-4977-9A74-F5775DFF061F}">
      <dsp:nvSpPr>
        <dsp:cNvPr id="0" name=""/>
        <dsp:cNvSpPr/>
      </dsp:nvSpPr>
      <dsp:spPr>
        <a:xfrm>
          <a:off x="213786" y="2220499"/>
          <a:ext cx="126587" cy="98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384"/>
              </a:lnTo>
              <a:lnTo>
                <a:pt x="126587" y="9873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5033-EE3A-4278-90BF-27AE494D44A2}">
      <dsp:nvSpPr>
        <dsp:cNvPr id="0" name=""/>
        <dsp:cNvSpPr/>
      </dsp:nvSpPr>
      <dsp:spPr>
        <a:xfrm>
          <a:off x="213786" y="2220499"/>
          <a:ext cx="126587" cy="38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202"/>
              </a:lnTo>
              <a:lnTo>
                <a:pt x="126587" y="388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112F-51B0-476B-B9D2-E58582C990DF}">
      <dsp:nvSpPr>
        <dsp:cNvPr id="0" name=""/>
        <dsp:cNvSpPr/>
      </dsp:nvSpPr>
      <dsp:spPr>
        <a:xfrm>
          <a:off x="551354" y="1621317"/>
          <a:ext cx="1892486" cy="177222"/>
        </a:xfrm>
        <a:custGeom>
          <a:avLst/>
          <a:gdLst/>
          <a:ahLst/>
          <a:cxnLst/>
          <a:rect l="0" t="0" r="0" b="0"/>
          <a:pathLst>
            <a:path>
              <a:moveTo>
                <a:pt x="1892486" y="0"/>
              </a:moveTo>
              <a:lnTo>
                <a:pt x="1892486" y="88611"/>
              </a:lnTo>
              <a:lnTo>
                <a:pt x="0" y="88611"/>
              </a:lnTo>
              <a:lnTo>
                <a:pt x="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055-BA9E-4DE5-B8FE-BFC7AF01344E}">
      <dsp:nvSpPr>
        <dsp:cNvPr id="0" name=""/>
        <dsp:cNvSpPr/>
      </dsp:nvSpPr>
      <dsp:spPr>
        <a:xfrm>
          <a:off x="2398120" y="1022136"/>
          <a:ext cx="91440" cy="1772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2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F13C5-EACA-4BE8-A2B0-7960AD9288E4}">
      <dsp:nvSpPr>
        <dsp:cNvPr id="0" name=""/>
        <dsp:cNvSpPr/>
      </dsp:nvSpPr>
      <dsp:spPr>
        <a:xfrm>
          <a:off x="2443840" y="422954"/>
          <a:ext cx="1021140" cy="177222"/>
        </a:xfrm>
        <a:custGeom>
          <a:avLst/>
          <a:gdLst/>
          <a:ahLst/>
          <a:cxnLst/>
          <a:rect l="0" t="0" r="0" b="0"/>
          <a:pathLst>
            <a:path>
              <a:moveTo>
                <a:pt x="1021140" y="0"/>
              </a:moveTo>
              <a:lnTo>
                <a:pt x="1021140" y="88611"/>
              </a:lnTo>
              <a:lnTo>
                <a:pt x="0" y="88611"/>
              </a:lnTo>
              <a:lnTo>
                <a:pt x="0" y="1772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3DB3-28C9-462A-83AE-AA0C4DD81772}">
      <dsp:nvSpPr>
        <dsp:cNvPr id="0" name=""/>
        <dsp:cNvSpPr/>
      </dsp:nvSpPr>
      <dsp:spPr>
        <a:xfrm>
          <a:off x="3043021" y="99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Главная (index.html)</a:t>
          </a:r>
          <a:endParaRPr lang="ru-RU" sz="1000" kern="1200"/>
        </a:p>
      </dsp:txBody>
      <dsp:txXfrm>
        <a:off x="3043021" y="995"/>
        <a:ext cx="843917" cy="421958"/>
      </dsp:txXfrm>
    </dsp:sp>
    <dsp:sp modelId="{DB4B6071-6C88-4F40-95BF-A3DDD3A79C43}">
      <dsp:nvSpPr>
        <dsp:cNvPr id="0" name=""/>
        <dsp:cNvSpPr/>
      </dsp:nvSpPr>
      <dsp:spPr>
        <a:xfrm>
          <a:off x="2021881" y="60017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Главное меню</a:t>
          </a:r>
          <a:endParaRPr lang="ru-RU" sz="1000" kern="1200"/>
        </a:p>
      </dsp:txBody>
      <dsp:txXfrm>
        <a:off x="2021881" y="600177"/>
        <a:ext cx="843917" cy="421958"/>
      </dsp:txXfrm>
    </dsp:sp>
    <dsp:sp modelId="{580A4E0E-B216-4AB4-8753-D8CE68D028FB}">
      <dsp:nvSpPr>
        <dsp:cNvPr id="0" name=""/>
        <dsp:cNvSpPr/>
      </dsp:nvSpPr>
      <dsp:spPr>
        <a:xfrm>
          <a:off x="2021881" y="1199358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Главы (chapters.html)</a:t>
          </a:r>
          <a:endParaRPr lang="ru-RU" sz="1000" kern="1200"/>
        </a:p>
      </dsp:txBody>
      <dsp:txXfrm>
        <a:off x="2021881" y="1199358"/>
        <a:ext cx="843917" cy="421958"/>
      </dsp:txXfrm>
    </dsp:sp>
    <dsp:sp modelId="{6A3A3496-F9BC-40E7-BB14-BF7ED3CD77E7}">
      <dsp:nvSpPr>
        <dsp:cNvPr id="0" name=""/>
        <dsp:cNvSpPr/>
      </dsp:nvSpPr>
      <dsp:spPr>
        <a:xfrm>
          <a:off x="129395" y="1798540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Глава I: Вход в безумие</a:t>
          </a:r>
          <a:endParaRPr lang="ru-RU" sz="1000" kern="1200"/>
        </a:p>
      </dsp:txBody>
      <dsp:txXfrm>
        <a:off x="129395" y="1798540"/>
        <a:ext cx="843917" cy="421958"/>
      </dsp:txXfrm>
    </dsp:sp>
    <dsp:sp modelId="{CCFFED0A-00E7-41BB-A83A-D53E70E2B824}">
      <dsp:nvSpPr>
        <dsp:cNvPr id="0" name=""/>
        <dsp:cNvSpPr/>
      </dsp:nvSpPr>
      <dsp:spPr>
        <a:xfrm>
          <a:off x="340374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Пустой Коридор (corridor.html)</a:t>
          </a:r>
          <a:endParaRPr lang="ru-RU" sz="1000" kern="1200"/>
        </a:p>
      </dsp:txBody>
      <dsp:txXfrm>
        <a:off x="340374" y="2397722"/>
        <a:ext cx="843917" cy="421958"/>
      </dsp:txXfrm>
    </dsp:sp>
    <dsp:sp modelId="{552C4A69-02AA-4E59-A224-1D2D35909F45}">
      <dsp:nvSpPr>
        <dsp:cNvPr id="0" name=""/>
        <dsp:cNvSpPr/>
      </dsp:nvSpPr>
      <dsp:spPr>
        <a:xfrm>
          <a:off x="340374" y="299690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Левая</a:t>
          </a:r>
          <a:r>
            <a:rPr lang="en-US" sz="1000" kern="1200"/>
            <a:t> </a:t>
          </a:r>
          <a:r>
            <a:rPr lang="ru-RU" sz="1000" kern="1200"/>
            <a:t>Палата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left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2996904"/>
        <a:ext cx="843917" cy="421958"/>
      </dsp:txXfrm>
    </dsp:sp>
    <dsp:sp modelId="{27D6FF29-E4A6-4C36-AFAC-B1001C5E0633}">
      <dsp:nvSpPr>
        <dsp:cNvPr id="0" name=""/>
        <dsp:cNvSpPr/>
      </dsp:nvSpPr>
      <dsp:spPr>
        <a:xfrm>
          <a:off x="340374" y="359608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Правая</a:t>
          </a:r>
          <a:r>
            <a:rPr lang="en-US" sz="1000" kern="1200"/>
            <a:t> </a:t>
          </a: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right</a:t>
          </a:r>
          <a:r>
            <a:rPr lang="ru-RU" sz="1000" kern="1200"/>
            <a:t>_</a:t>
          </a:r>
          <a:r>
            <a:rPr lang="en-US" sz="1000" kern="1200"/>
            <a:t>room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3596085"/>
        <a:ext cx="843917" cy="421958"/>
      </dsp:txXfrm>
    </dsp:sp>
    <dsp:sp modelId="{DCA2187C-AFAB-459A-8AA6-F185EB8903F8}">
      <dsp:nvSpPr>
        <dsp:cNvPr id="0" name=""/>
        <dsp:cNvSpPr/>
      </dsp:nvSpPr>
      <dsp:spPr>
        <a:xfrm>
          <a:off x="340374" y="419526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Тайная</a:t>
          </a:r>
          <a:r>
            <a:rPr lang="en-US" sz="1000" kern="1200"/>
            <a:t> </a:t>
          </a:r>
          <a:r>
            <a:rPr lang="ru-RU" sz="1000" kern="1200"/>
            <a:t>Лаборатория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secret</a:t>
          </a:r>
          <a:r>
            <a:rPr lang="ru-RU" sz="1000" kern="1200"/>
            <a:t>_</a:t>
          </a:r>
          <a:r>
            <a:rPr lang="en-US" sz="1000" kern="1200"/>
            <a:t>lab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4195267"/>
        <a:ext cx="843917" cy="421958"/>
      </dsp:txXfrm>
    </dsp:sp>
    <dsp:sp modelId="{A2DA33A6-67B8-4D59-868D-CB6D368DD46B}">
      <dsp:nvSpPr>
        <dsp:cNvPr id="0" name=""/>
        <dsp:cNvSpPr/>
      </dsp:nvSpPr>
      <dsp:spPr>
        <a:xfrm>
          <a:off x="340374" y="4794449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Под</a:t>
          </a:r>
          <a:r>
            <a:rPr lang="en-US" sz="1000" kern="1200"/>
            <a:t> </a:t>
          </a:r>
          <a:r>
            <a:rPr lang="ru-RU" sz="1000" kern="1200"/>
            <a:t>кроватью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under</a:t>
          </a:r>
          <a:r>
            <a:rPr lang="ru-RU" sz="1000" kern="1200"/>
            <a:t>_</a:t>
          </a:r>
          <a:r>
            <a:rPr lang="en-US" sz="1000" kern="1200"/>
            <a:t>bed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4794449"/>
        <a:ext cx="843917" cy="421958"/>
      </dsp:txXfrm>
    </dsp:sp>
    <dsp:sp modelId="{CA70AE2D-A221-483B-A87A-6B27355BC605}">
      <dsp:nvSpPr>
        <dsp:cNvPr id="0" name=""/>
        <dsp:cNvSpPr/>
      </dsp:nvSpPr>
      <dsp:spPr>
        <a:xfrm>
          <a:off x="340374" y="5393631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Дневник — Часть 1 (diary_page1.html)</a:t>
          </a:r>
          <a:endParaRPr lang="ru-RU" sz="1000" kern="1200"/>
        </a:p>
      </dsp:txBody>
      <dsp:txXfrm>
        <a:off x="340374" y="5393631"/>
        <a:ext cx="843917" cy="421958"/>
      </dsp:txXfrm>
    </dsp:sp>
    <dsp:sp modelId="{1C603A56-EA8F-4E26-9CF3-623ED50B6BD2}">
      <dsp:nvSpPr>
        <dsp:cNvPr id="0" name=""/>
        <dsp:cNvSpPr/>
      </dsp:nvSpPr>
      <dsp:spPr>
        <a:xfrm>
          <a:off x="340374" y="599281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Фонарик (flashlight.html)</a:t>
          </a:r>
          <a:endParaRPr lang="ru-RU" sz="1000" kern="1200"/>
        </a:p>
      </dsp:txBody>
      <dsp:txXfrm>
        <a:off x="340374" y="5992812"/>
        <a:ext cx="843917" cy="421958"/>
      </dsp:txXfrm>
    </dsp:sp>
    <dsp:sp modelId="{CF3E313A-13DB-4395-B79B-D601C4D65AF3}">
      <dsp:nvSpPr>
        <dsp:cNvPr id="0" name=""/>
        <dsp:cNvSpPr/>
      </dsp:nvSpPr>
      <dsp:spPr>
        <a:xfrm>
          <a:off x="340374" y="659199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Записи</a:t>
          </a:r>
          <a:r>
            <a:rPr lang="en-US" sz="1000" kern="1200"/>
            <a:t> </a:t>
          </a:r>
          <a:r>
            <a:rPr lang="ru-RU" sz="1000" kern="1200"/>
            <a:t>Лаборатории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lab</a:t>
          </a:r>
          <a:r>
            <a:rPr lang="ru-RU" sz="1000" kern="1200"/>
            <a:t>_</a:t>
          </a:r>
          <a:r>
            <a:rPr lang="en-US" sz="1000" kern="1200"/>
            <a:t>notes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340374" y="6591994"/>
        <a:ext cx="843917" cy="421958"/>
      </dsp:txXfrm>
    </dsp:sp>
    <dsp:sp modelId="{63048F35-F59A-4A5B-8D64-9689D6BED56D}">
      <dsp:nvSpPr>
        <dsp:cNvPr id="0" name=""/>
        <dsp:cNvSpPr/>
      </dsp:nvSpPr>
      <dsp:spPr>
        <a:xfrm>
          <a:off x="1150535" y="1798540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Глава II: Погружение</a:t>
          </a:r>
          <a:endParaRPr lang="ru-RU" sz="1000" kern="1200"/>
        </a:p>
      </dsp:txBody>
      <dsp:txXfrm>
        <a:off x="1150535" y="1798540"/>
        <a:ext cx="843917" cy="421958"/>
      </dsp:txXfrm>
    </dsp:sp>
    <dsp:sp modelId="{65D79E0B-C902-48DE-9934-5BCDBE6D1268}">
      <dsp:nvSpPr>
        <dsp:cNvPr id="0" name=""/>
        <dsp:cNvSpPr/>
      </dsp:nvSpPr>
      <dsp:spPr>
        <a:xfrm>
          <a:off x="1361515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Ужасающий Коридор (corridor2.html)</a:t>
          </a:r>
          <a:endParaRPr lang="ru-RU" sz="1000" kern="1200"/>
        </a:p>
      </dsp:txBody>
      <dsp:txXfrm>
        <a:off x="1361515" y="2397722"/>
        <a:ext cx="843917" cy="421958"/>
      </dsp:txXfrm>
    </dsp:sp>
    <dsp:sp modelId="{E3BB25FD-E3B6-43D9-8EB4-310AD66F5F46}">
      <dsp:nvSpPr>
        <dsp:cNvPr id="0" name=""/>
        <dsp:cNvSpPr/>
      </dsp:nvSpPr>
      <dsp:spPr>
        <a:xfrm>
          <a:off x="1361515" y="299690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Узкий Шкаф (closet.html)</a:t>
          </a:r>
          <a:endParaRPr lang="ru-RU" sz="1000" kern="1200"/>
        </a:p>
      </dsp:txBody>
      <dsp:txXfrm>
        <a:off x="1361515" y="2996904"/>
        <a:ext cx="843917" cy="421958"/>
      </dsp:txXfrm>
    </dsp:sp>
    <dsp:sp modelId="{87A3532F-242A-4026-AA40-3EA1393BD0F7}">
      <dsp:nvSpPr>
        <dsp:cNvPr id="0" name=""/>
        <dsp:cNvSpPr/>
      </dsp:nvSpPr>
      <dsp:spPr>
        <a:xfrm>
          <a:off x="1361515" y="359608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Подвал (cellar.html)</a:t>
          </a:r>
          <a:endParaRPr lang="ru-RU" sz="1000" kern="1200"/>
        </a:p>
      </dsp:txBody>
      <dsp:txXfrm>
        <a:off x="1361515" y="3596085"/>
        <a:ext cx="843917" cy="421958"/>
      </dsp:txXfrm>
    </dsp:sp>
    <dsp:sp modelId="{EF39045B-6BAD-409F-BCF2-8C9DEF9C760E}">
      <dsp:nvSpPr>
        <dsp:cNvPr id="0" name=""/>
        <dsp:cNvSpPr/>
      </dsp:nvSpPr>
      <dsp:spPr>
        <a:xfrm>
          <a:off x="1361515" y="419526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ru-RU" sz="1000" kern="1200"/>
            <a:t>Камера</a:t>
          </a:r>
          <a:r>
            <a:rPr lang="en-US" sz="1000" kern="1200"/>
            <a:t> </a:t>
          </a:r>
          <a:r>
            <a:rPr lang="ru-RU" sz="1000" kern="1200"/>
            <a:t>/</a:t>
          </a:r>
          <a:r>
            <a:rPr lang="en-US" sz="1000" kern="1200"/>
            <a:t> </a:t>
          </a:r>
          <a:r>
            <a:rPr lang="ru-RU" sz="1000" kern="1200"/>
            <a:t>Видео‑режим</a:t>
          </a:r>
          <a:r>
            <a:rPr lang="en-US" sz="1000" kern="1200"/>
            <a:t> </a:t>
          </a:r>
          <a:r>
            <a:rPr lang="ru-RU" sz="1000" kern="1200"/>
            <a:t>(</a:t>
          </a:r>
          <a:r>
            <a:rPr lang="en-US" sz="1000" kern="1200"/>
            <a:t>camera</a:t>
          </a:r>
          <a:r>
            <a:rPr lang="ru-RU" sz="1000" kern="1200"/>
            <a:t>_</a:t>
          </a:r>
          <a:r>
            <a:rPr lang="en-US" sz="1000" kern="1200"/>
            <a:t>mode</a:t>
          </a:r>
          <a:r>
            <a:rPr lang="ru-RU" sz="1000" kern="1200"/>
            <a:t>.</a:t>
          </a:r>
          <a:r>
            <a:rPr lang="en-US" sz="1000" kern="1200"/>
            <a:t>html</a:t>
          </a:r>
          <a:r>
            <a:rPr lang="ru-RU" sz="1000" kern="1200"/>
            <a:t>)</a:t>
          </a:r>
        </a:p>
      </dsp:txBody>
      <dsp:txXfrm>
        <a:off x="1361515" y="4195267"/>
        <a:ext cx="843917" cy="421958"/>
      </dsp:txXfrm>
    </dsp:sp>
    <dsp:sp modelId="{98AC5E07-0972-40A3-98FE-04846FC7C701}">
      <dsp:nvSpPr>
        <dsp:cNvPr id="0" name=""/>
        <dsp:cNvSpPr/>
      </dsp:nvSpPr>
      <dsp:spPr>
        <a:xfrm>
          <a:off x="1361515" y="4794449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Фото №23 (photo.html)</a:t>
          </a:r>
          <a:endParaRPr lang="ru-RU" sz="1000" kern="1200"/>
        </a:p>
      </dsp:txBody>
      <dsp:txXfrm>
        <a:off x="1361515" y="4794449"/>
        <a:ext cx="843917" cy="421958"/>
      </dsp:txXfrm>
    </dsp:sp>
    <dsp:sp modelId="{D5610B97-141E-4D83-B046-625BEC47BE3F}">
      <dsp:nvSpPr>
        <dsp:cNvPr id="0" name=""/>
        <dsp:cNvSpPr/>
      </dsp:nvSpPr>
      <dsp:spPr>
        <a:xfrm>
          <a:off x="1361515" y="5393631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Дневник — Часть 2 (diary_page2.html)</a:t>
          </a:r>
          <a:endParaRPr lang="ru-RU" sz="1000" kern="1200"/>
        </a:p>
      </dsp:txBody>
      <dsp:txXfrm>
        <a:off x="1361515" y="5393631"/>
        <a:ext cx="843917" cy="421958"/>
      </dsp:txXfrm>
    </dsp:sp>
    <dsp:sp modelId="{77D8E023-699D-46AF-AE28-E848DA1614AD}">
      <dsp:nvSpPr>
        <dsp:cNvPr id="0" name=""/>
        <dsp:cNvSpPr/>
      </dsp:nvSpPr>
      <dsp:spPr>
        <a:xfrm>
          <a:off x="1361515" y="599281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Диктофон (recorder.html)</a:t>
          </a:r>
          <a:endParaRPr lang="ru-RU" sz="1000" kern="1200"/>
        </a:p>
      </dsp:txBody>
      <dsp:txXfrm>
        <a:off x="1361515" y="5992812"/>
        <a:ext cx="843917" cy="421958"/>
      </dsp:txXfrm>
    </dsp:sp>
    <dsp:sp modelId="{4B2BA7E0-2D4D-40FE-B283-5E1EA27FB858}">
      <dsp:nvSpPr>
        <dsp:cNvPr id="0" name=""/>
        <dsp:cNvSpPr/>
      </dsp:nvSpPr>
      <dsp:spPr>
        <a:xfrm>
          <a:off x="2171676" y="1798540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Глава III: Кульминация</a:t>
          </a:r>
          <a:endParaRPr lang="ru-RU" sz="1000" kern="1200"/>
        </a:p>
      </dsp:txBody>
      <dsp:txXfrm>
        <a:off x="2171676" y="1798540"/>
        <a:ext cx="843917" cy="421958"/>
      </dsp:txXfrm>
    </dsp:sp>
    <dsp:sp modelId="{F7A5EBF6-4CC5-4AF5-B7B2-D99DC50E26C3}">
      <dsp:nvSpPr>
        <dsp:cNvPr id="0" name=""/>
        <dsp:cNvSpPr/>
      </dsp:nvSpPr>
      <dsp:spPr>
        <a:xfrm>
          <a:off x="2382656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Аппарат «Сеанс» (machine.html)</a:t>
          </a:r>
          <a:endParaRPr lang="ru-RU" sz="1000" kern="1200"/>
        </a:p>
      </dsp:txBody>
      <dsp:txXfrm>
        <a:off x="2382656" y="2397722"/>
        <a:ext cx="843917" cy="421958"/>
      </dsp:txXfrm>
    </dsp:sp>
    <dsp:sp modelId="{3EF9DF41-47D5-49E7-BF25-515748614D37}">
      <dsp:nvSpPr>
        <dsp:cNvPr id="0" name=""/>
        <dsp:cNvSpPr/>
      </dsp:nvSpPr>
      <dsp:spPr>
        <a:xfrm>
          <a:off x="2382656" y="299690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Пациент 23 (face23.html)</a:t>
          </a:r>
          <a:endParaRPr lang="ru-RU" sz="1000" kern="1200"/>
        </a:p>
      </dsp:txBody>
      <dsp:txXfrm>
        <a:off x="2382656" y="2996904"/>
        <a:ext cx="843917" cy="421958"/>
      </dsp:txXfrm>
    </dsp:sp>
    <dsp:sp modelId="{51B4FAD7-A589-4BFC-874D-CC3A41FCD9ED}">
      <dsp:nvSpPr>
        <dsp:cNvPr id="0" name=""/>
        <dsp:cNvSpPr/>
      </dsp:nvSpPr>
      <dsp:spPr>
        <a:xfrm>
          <a:off x="2382656" y="359608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Союзник (ally.html)</a:t>
          </a:r>
          <a:endParaRPr lang="ru-RU" sz="1000" kern="1200"/>
        </a:p>
      </dsp:txBody>
      <dsp:txXfrm>
        <a:off x="2382656" y="3596085"/>
        <a:ext cx="843917" cy="421958"/>
      </dsp:txXfrm>
    </dsp:sp>
    <dsp:sp modelId="{B0A5BDC4-8FC0-445A-8E5B-E384CE8A5F42}">
      <dsp:nvSpPr>
        <dsp:cNvPr id="0" name=""/>
        <dsp:cNvSpPr/>
      </dsp:nvSpPr>
      <dsp:spPr>
        <a:xfrm>
          <a:off x="2382656" y="419526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Туннель (tunnel.html)</a:t>
          </a:r>
          <a:endParaRPr lang="ru-RU" sz="1000" kern="1200"/>
        </a:p>
      </dsp:txBody>
      <dsp:txXfrm>
        <a:off x="2382656" y="4195267"/>
        <a:ext cx="843917" cy="421958"/>
      </dsp:txXfrm>
    </dsp:sp>
    <dsp:sp modelId="{50F831C9-0483-4980-97A9-534ECCB598E1}">
      <dsp:nvSpPr>
        <dsp:cNvPr id="0" name=""/>
        <dsp:cNvSpPr/>
      </dsp:nvSpPr>
      <dsp:spPr>
        <a:xfrm>
          <a:off x="2382656" y="4794449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Крик (shout.html)</a:t>
          </a:r>
          <a:endParaRPr lang="ru-RU" sz="1000" kern="1200"/>
        </a:p>
      </dsp:txBody>
      <dsp:txXfrm>
        <a:off x="2382656" y="4794449"/>
        <a:ext cx="843917" cy="421958"/>
      </dsp:txXfrm>
    </dsp:sp>
    <dsp:sp modelId="{8F18C22A-AFBF-4BE7-BE97-11BB815AACD3}">
      <dsp:nvSpPr>
        <dsp:cNvPr id="0" name=""/>
        <dsp:cNvSpPr/>
      </dsp:nvSpPr>
      <dsp:spPr>
        <a:xfrm>
          <a:off x="2382656" y="5393631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Видео‑режим II (camera_mode2.html)</a:t>
          </a:r>
          <a:endParaRPr lang="ru-RU" sz="1000" kern="1200"/>
        </a:p>
      </dsp:txBody>
      <dsp:txXfrm>
        <a:off x="2382656" y="5393631"/>
        <a:ext cx="843917" cy="421958"/>
      </dsp:txXfrm>
    </dsp:sp>
    <dsp:sp modelId="{BFDD6EB9-ACE7-4021-AFFB-AA1C295243FC}">
      <dsp:nvSpPr>
        <dsp:cNvPr id="0" name=""/>
        <dsp:cNvSpPr/>
      </dsp:nvSpPr>
      <dsp:spPr>
        <a:xfrm>
          <a:off x="2382656" y="599281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Доказательства (evidence.html)</a:t>
          </a:r>
          <a:endParaRPr lang="ru-RU" sz="1000" kern="1200"/>
        </a:p>
      </dsp:txBody>
      <dsp:txXfrm>
        <a:off x="2382656" y="5992812"/>
        <a:ext cx="843917" cy="421958"/>
      </dsp:txXfrm>
    </dsp:sp>
    <dsp:sp modelId="{E5E893BA-774F-443E-B955-574167C3C391}">
      <dsp:nvSpPr>
        <dsp:cNvPr id="0" name=""/>
        <dsp:cNvSpPr/>
      </dsp:nvSpPr>
      <dsp:spPr>
        <a:xfrm>
          <a:off x="2382656" y="659199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Публикация (media.html)</a:t>
          </a:r>
          <a:endParaRPr lang="ru-RU" sz="1000" kern="1200"/>
        </a:p>
      </dsp:txBody>
      <dsp:txXfrm>
        <a:off x="2382656" y="6591994"/>
        <a:ext cx="843917" cy="421958"/>
      </dsp:txXfrm>
    </dsp:sp>
    <dsp:sp modelId="{A327D6B8-2F33-4557-AFC3-129BD74459B4}">
      <dsp:nvSpPr>
        <dsp:cNvPr id="0" name=""/>
        <dsp:cNvSpPr/>
      </dsp:nvSpPr>
      <dsp:spPr>
        <a:xfrm>
          <a:off x="3914367" y="1798540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Развязка</a:t>
          </a:r>
          <a:endParaRPr lang="ru-RU" sz="1000" kern="1200"/>
        </a:p>
      </dsp:txBody>
      <dsp:txXfrm>
        <a:off x="3914367" y="1798540"/>
        <a:ext cx="843917" cy="421958"/>
      </dsp:txXfrm>
    </dsp:sp>
    <dsp:sp modelId="{32252E6E-CAA1-4AAB-A15A-E2BD3BE13EB8}">
      <dsp:nvSpPr>
        <dsp:cNvPr id="0" name=""/>
        <dsp:cNvSpPr/>
      </dsp:nvSpPr>
      <dsp:spPr>
        <a:xfrm>
          <a:off x="3403796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Выход (exit.html)</a:t>
          </a:r>
          <a:endParaRPr lang="ru-RU" sz="1000" kern="1200"/>
        </a:p>
      </dsp:txBody>
      <dsp:txXfrm>
        <a:off x="3403796" y="2397722"/>
        <a:ext cx="843917" cy="421958"/>
      </dsp:txXfrm>
    </dsp:sp>
    <dsp:sp modelId="{9207A998-E3B2-4160-80DB-B541F6585610}">
      <dsp:nvSpPr>
        <dsp:cNvPr id="0" name=""/>
        <dsp:cNvSpPr/>
      </dsp:nvSpPr>
      <dsp:spPr>
        <a:xfrm>
          <a:off x="4424937" y="2397722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Финалы</a:t>
          </a:r>
          <a:endParaRPr lang="ru-RU" sz="1000" kern="1200"/>
        </a:p>
      </dsp:txBody>
      <dsp:txXfrm>
        <a:off x="4424937" y="2397722"/>
        <a:ext cx="843917" cy="421958"/>
      </dsp:txXfrm>
    </dsp:sp>
    <dsp:sp modelId="{89F4704C-247A-425B-BDEA-757DAC9413CB}">
      <dsp:nvSpPr>
        <dsp:cNvPr id="0" name=""/>
        <dsp:cNvSpPr/>
      </dsp:nvSpPr>
      <dsp:spPr>
        <a:xfrm>
          <a:off x="4635916" y="2996904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Концовка A (endA.html)</a:t>
          </a:r>
          <a:endParaRPr lang="ru-RU" sz="1000" kern="1200"/>
        </a:p>
      </dsp:txBody>
      <dsp:txXfrm>
        <a:off x="4635916" y="2996904"/>
        <a:ext cx="843917" cy="421958"/>
      </dsp:txXfrm>
    </dsp:sp>
    <dsp:sp modelId="{B7018978-CD87-4DC4-9FCC-7321881145C0}">
      <dsp:nvSpPr>
        <dsp:cNvPr id="0" name=""/>
        <dsp:cNvSpPr/>
      </dsp:nvSpPr>
      <dsp:spPr>
        <a:xfrm>
          <a:off x="4635916" y="3596085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Концовка B (endB.html)</a:t>
          </a:r>
          <a:endParaRPr lang="ru-RU" sz="1000" kern="1200"/>
        </a:p>
      </dsp:txBody>
      <dsp:txXfrm>
        <a:off x="4635916" y="3596085"/>
        <a:ext cx="843917" cy="421958"/>
      </dsp:txXfrm>
    </dsp:sp>
    <dsp:sp modelId="{2C16D8F2-DB5E-406D-90BF-74E4204969FF}">
      <dsp:nvSpPr>
        <dsp:cNvPr id="0" name=""/>
        <dsp:cNvSpPr/>
      </dsp:nvSpPr>
      <dsp:spPr>
        <a:xfrm>
          <a:off x="4635916" y="419526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Концовка C (endC.html)</a:t>
          </a:r>
          <a:endParaRPr lang="ru-RU" sz="1000" kern="1200"/>
        </a:p>
      </dsp:txBody>
      <dsp:txXfrm>
        <a:off x="4635916" y="4195267"/>
        <a:ext cx="843917" cy="421958"/>
      </dsp:txXfrm>
    </dsp:sp>
    <dsp:sp modelId="{A20EA9F6-AD4D-4CF7-B5A5-AED4B1EB464D}">
      <dsp:nvSpPr>
        <dsp:cNvPr id="0" name=""/>
        <dsp:cNvSpPr/>
      </dsp:nvSpPr>
      <dsp:spPr>
        <a:xfrm>
          <a:off x="4635916" y="4794449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Концовка D (endD.html)</a:t>
          </a:r>
          <a:endParaRPr lang="ru-RU" sz="1000" kern="1200"/>
        </a:p>
      </dsp:txBody>
      <dsp:txXfrm>
        <a:off x="4635916" y="4794449"/>
        <a:ext cx="843917" cy="421958"/>
      </dsp:txXfrm>
    </dsp:sp>
    <dsp:sp modelId="{4F11C943-DF72-401F-91D8-77353834A3CE}">
      <dsp:nvSpPr>
        <dsp:cNvPr id="0" name=""/>
        <dsp:cNvSpPr/>
      </dsp:nvSpPr>
      <dsp:spPr>
        <a:xfrm>
          <a:off x="3043021" y="60017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Об игре (about.html)</a:t>
          </a:r>
          <a:endParaRPr lang="ru-RU" sz="1000" kern="1200"/>
        </a:p>
      </dsp:txBody>
      <dsp:txXfrm>
        <a:off x="3043021" y="600177"/>
        <a:ext cx="843917" cy="421958"/>
      </dsp:txXfrm>
    </dsp:sp>
    <dsp:sp modelId="{A451EAAC-3F06-4E22-8706-BB257C433716}">
      <dsp:nvSpPr>
        <dsp:cNvPr id="0" name=""/>
        <dsp:cNvSpPr/>
      </dsp:nvSpPr>
      <dsp:spPr>
        <a:xfrm>
          <a:off x="4064162" y="600177"/>
          <a:ext cx="843917" cy="421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n-US" sz="1000" kern="1200"/>
            <a:t>Об авторах (authors.html)</a:t>
          </a:r>
          <a:endParaRPr lang="ru-RU" sz="1000" kern="1200"/>
        </a:p>
      </dsp:txBody>
      <dsp:txXfrm>
        <a:off x="4064162" y="600177"/>
        <a:ext cx="843917" cy="421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58973D-E4CC-484F-8A72-7CB01FBA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10</cp:revision>
  <dcterms:created xsi:type="dcterms:W3CDTF">2013-12-23T23:15:00Z</dcterms:created>
  <dcterms:modified xsi:type="dcterms:W3CDTF">2025-05-16T09:02:00Z</dcterms:modified>
  <cp:category/>
</cp:coreProperties>
</file>