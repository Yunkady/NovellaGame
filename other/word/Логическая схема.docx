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28B630" w14:textId="7F5E24EE" w:rsidR="003756FE" w:rsidRPr="008C5A2D" w:rsidRDefault="008C5A2D" w:rsidP="008C5A2D">
      <w:r>
        <w:rPr>
          <w:noProof/>
        </w:rPr>
        <w:drawing>
          <wp:inline distT="0" distB="0" distL="0" distR="0" wp14:anchorId="59BBAFFA" wp14:editId="18C94DA4">
            <wp:extent cx="6248400" cy="8324850"/>
            <wp:effectExtent l="76200" t="0" r="114300" b="38100"/>
            <wp:docPr id="2138215003" name="Схема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sectPr w:rsidR="003756FE" w:rsidRPr="008C5A2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9F5C18C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34860083">
    <w:abstractNumId w:val="8"/>
  </w:num>
  <w:num w:numId="2" w16cid:durableId="555745753">
    <w:abstractNumId w:val="6"/>
  </w:num>
  <w:num w:numId="3" w16cid:durableId="44762500">
    <w:abstractNumId w:val="5"/>
  </w:num>
  <w:num w:numId="4" w16cid:durableId="1379354038">
    <w:abstractNumId w:val="4"/>
  </w:num>
  <w:num w:numId="5" w16cid:durableId="833303889">
    <w:abstractNumId w:val="7"/>
  </w:num>
  <w:num w:numId="6" w16cid:durableId="1169325232">
    <w:abstractNumId w:val="3"/>
  </w:num>
  <w:num w:numId="7" w16cid:durableId="392318958">
    <w:abstractNumId w:val="2"/>
  </w:num>
  <w:num w:numId="8" w16cid:durableId="1373311219">
    <w:abstractNumId w:val="1"/>
  </w:num>
  <w:num w:numId="9" w16cid:durableId="999502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97932"/>
    <w:rsid w:val="001D1525"/>
    <w:rsid w:val="0029639D"/>
    <w:rsid w:val="00326F90"/>
    <w:rsid w:val="003756FE"/>
    <w:rsid w:val="008C5A2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7CE7589"/>
  <w14:defaultImageDpi w14:val="300"/>
  <w15:docId w15:val="{1A5553EA-3AA8-4D38-A04F-F69756113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B978D48-CE5F-431E-8858-C5DA6346BD68}" type="doc">
      <dgm:prSet loTypeId="urn:microsoft.com/office/officeart/2005/8/layout/orgChart1" loCatId="hierarchy" qsTypeId="urn:microsoft.com/office/officeart/2005/8/quickstyle/simple2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6BC75997-244C-4329-85E5-9FEDDA23D20D}">
      <dgm:prSet phldrT="[Текст]"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/>
            <a:t>Главная (index.html)</a:t>
          </a:r>
          <a:endParaRPr lang="ru-RU" sz="1000"/>
        </a:p>
      </dgm:t>
    </dgm:pt>
    <dgm:pt modelId="{F613D3E8-B210-41BE-A3B3-36A1BAA714AE}" type="parTrans" cxnId="{F3B0DD1F-E576-4EE8-A0C4-B47DB2E430D1}">
      <dgm:prSet/>
      <dgm:spPr/>
      <dgm:t>
        <a:bodyPr/>
        <a:lstStyle/>
        <a:p>
          <a:endParaRPr lang="ru-RU" sz="3600"/>
        </a:p>
      </dgm:t>
    </dgm:pt>
    <dgm:pt modelId="{F0A0C6F8-6BEF-47F3-9D85-BADD4AA2B4B5}" type="sibTrans" cxnId="{F3B0DD1F-E576-4EE8-A0C4-B47DB2E430D1}">
      <dgm:prSet/>
      <dgm:spPr/>
      <dgm:t>
        <a:bodyPr/>
        <a:lstStyle/>
        <a:p>
          <a:endParaRPr lang="ru-RU" sz="3600"/>
        </a:p>
      </dgm:t>
    </dgm:pt>
    <dgm:pt modelId="{3846DD9D-1776-4049-9C8E-B050B4C435F5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/>
            <a:t>Главы (chapters.html)</a:t>
          </a:r>
          <a:endParaRPr lang="ru-RU" sz="1000"/>
        </a:p>
      </dgm:t>
    </dgm:pt>
    <dgm:pt modelId="{3C00AB5E-62C7-4995-B8DB-E465F75F58EF}" type="parTrans" cxnId="{208C8770-E689-491F-9FE6-10CC7384484F}">
      <dgm:prSet/>
      <dgm:spPr/>
      <dgm:t>
        <a:bodyPr/>
        <a:lstStyle/>
        <a:p>
          <a:endParaRPr lang="ru-RU" sz="3600"/>
        </a:p>
      </dgm:t>
    </dgm:pt>
    <dgm:pt modelId="{1FD6E3BD-44DB-42E9-9333-106BFD6F81AB}" type="sibTrans" cxnId="{208C8770-E689-491F-9FE6-10CC7384484F}">
      <dgm:prSet/>
      <dgm:spPr/>
      <dgm:t>
        <a:bodyPr/>
        <a:lstStyle/>
        <a:p>
          <a:endParaRPr lang="ru-RU" sz="3600"/>
        </a:p>
      </dgm:t>
    </dgm:pt>
    <dgm:pt modelId="{E7B729C4-FAD9-4FCE-A947-5244EE9C98F7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/>
            <a:t>Глава I: Вход в безумие</a:t>
          </a:r>
          <a:endParaRPr lang="ru-RU" sz="1000"/>
        </a:p>
      </dgm:t>
    </dgm:pt>
    <dgm:pt modelId="{6364D5C3-9A61-4E02-BB1C-15C4CA26C4EB}" type="parTrans" cxnId="{C7DC6DC2-BE12-4419-B09C-0CDEB3588C02}">
      <dgm:prSet/>
      <dgm:spPr/>
      <dgm:t>
        <a:bodyPr/>
        <a:lstStyle/>
        <a:p>
          <a:endParaRPr lang="ru-RU" sz="3600"/>
        </a:p>
      </dgm:t>
    </dgm:pt>
    <dgm:pt modelId="{159A92A6-7CC8-4CDF-A7A6-4A97EE91807D}" type="sibTrans" cxnId="{C7DC6DC2-BE12-4419-B09C-0CDEB3588C02}">
      <dgm:prSet/>
      <dgm:spPr/>
      <dgm:t>
        <a:bodyPr/>
        <a:lstStyle/>
        <a:p>
          <a:endParaRPr lang="ru-RU" sz="3600"/>
        </a:p>
      </dgm:t>
    </dgm:pt>
    <dgm:pt modelId="{01C7C1C9-19AA-435B-B888-DC4BF7F367B3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/>
            <a:t>Пустой Коридор (corridor.html)</a:t>
          </a:r>
          <a:endParaRPr lang="ru-RU" sz="1000"/>
        </a:p>
      </dgm:t>
    </dgm:pt>
    <dgm:pt modelId="{B50659FE-36AD-4DB9-BF8F-78CD8537F104}" type="parTrans" cxnId="{9BCA9DA0-B840-4CF0-BB01-8F5A9B5C27FD}">
      <dgm:prSet/>
      <dgm:spPr/>
      <dgm:t>
        <a:bodyPr/>
        <a:lstStyle/>
        <a:p>
          <a:endParaRPr lang="ru-RU" sz="3600"/>
        </a:p>
      </dgm:t>
    </dgm:pt>
    <dgm:pt modelId="{83AFE13C-8EDF-42B9-AFEA-4C65FF077C2A}" type="sibTrans" cxnId="{9BCA9DA0-B840-4CF0-BB01-8F5A9B5C27FD}">
      <dgm:prSet/>
      <dgm:spPr/>
      <dgm:t>
        <a:bodyPr/>
        <a:lstStyle/>
        <a:p>
          <a:endParaRPr lang="ru-RU" sz="3600"/>
        </a:p>
      </dgm:t>
    </dgm:pt>
    <dgm:pt modelId="{9B60EEC9-C4DC-495B-90AF-FF7DAE87A388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ru-RU" sz="1000"/>
            <a:t>Левая</a:t>
          </a:r>
          <a:r>
            <a:rPr lang="en-US" sz="1000"/>
            <a:t> </a:t>
          </a:r>
          <a:r>
            <a:rPr lang="ru-RU" sz="1000"/>
            <a:t>Палата</a:t>
          </a:r>
          <a:r>
            <a:rPr lang="en-US" sz="1000"/>
            <a:t> </a:t>
          </a:r>
          <a:r>
            <a:rPr lang="ru-RU" sz="1000"/>
            <a:t>(</a:t>
          </a:r>
          <a:r>
            <a:rPr lang="en-US" sz="1000"/>
            <a:t>left</a:t>
          </a:r>
          <a:r>
            <a:rPr lang="ru-RU" sz="1000"/>
            <a:t>_</a:t>
          </a:r>
          <a:r>
            <a:rPr lang="en-US" sz="1000"/>
            <a:t>room</a:t>
          </a:r>
          <a:r>
            <a:rPr lang="ru-RU" sz="1000"/>
            <a:t>.</a:t>
          </a:r>
          <a:r>
            <a:rPr lang="en-US" sz="1000"/>
            <a:t>html</a:t>
          </a:r>
          <a:r>
            <a:rPr lang="ru-RU" sz="1000"/>
            <a:t>)</a:t>
          </a:r>
        </a:p>
      </dgm:t>
    </dgm:pt>
    <dgm:pt modelId="{7FF106FB-A761-4781-86B3-24582F582E17}" type="parTrans" cxnId="{BB846D7A-F91E-43DF-9E3E-B5192184056E}">
      <dgm:prSet/>
      <dgm:spPr/>
      <dgm:t>
        <a:bodyPr/>
        <a:lstStyle/>
        <a:p>
          <a:endParaRPr lang="ru-RU" sz="3600"/>
        </a:p>
      </dgm:t>
    </dgm:pt>
    <dgm:pt modelId="{E7546104-20DF-44FD-8866-26AF09D8A785}" type="sibTrans" cxnId="{BB846D7A-F91E-43DF-9E3E-B5192184056E}">
      <dgm:prSet/>
      <dgm:spPr/>
      <dgm:t>
        <a:bodyPr/>
        <a:lstStyle/>
        <a:p>
          <a:endParaRPr lang="ru-RU" sz="3600"/>
        </a:p>
      </dgm:t>
    </dgm:pt>
    <dgm:pt modelId="{D8BD924B-BED3-4497-89FF-843FFC287156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ru-RU" sz="1000"/>
            <a:t>Правая</a:t>
          </a:r>
          <a:r>
            <a:rPr lang="en-US" sz="1000"/>
            <a:t> </a:t>
          </a:r>
          <a:r>
            <a:rPr lang="ru-RU" sz="1000"/>
            <a:t>Камера</a:t>
          </a:r>
          <a:r>
            <a:rPr lang="en-US" sz="1000"/>
            <a:t> </a:t>
          </a:r>
          <a:r>
            <a:rPr lang="ru-RU" sz="1000"/>
            <a:t>(</a:t>
          </a:r>
          <a:r>
            <a:rPr lang="en-US" sz="1000"/>
            <a:t>right</a:t>
          </a:r>
          <a:r>
            <a:rPr lang="ru-RU" sz="1000"/>
            <a:t>_</a:t>
          </a:r>
          <a:r>
            <a:rPr lang="en-US" sz="1000"/>
            <a:t>room</a:t>
          </a:r>
          <a:r>
            <a:rPr lang="ru-RU" sz="1000"/>
            <a:t>.</a:t>
          </a:r>
          <a:r>
            <a:rPr lang="en-US" sz="1000"/>
            <a:t>html</a:t>
          </a:r>
          <a:r>
            <a:rPr lang="ru-RU" sz="1000"/>
            <a:t>)</a:t>
          </a:r>
        </a:p>
      </dgm:t>
    </dgm:pt>
    <dgm:pt modelId="{1D92BE73-AE2D-4BBD-841B-DCB4E0EF5335}" type="parTrans" cxnId="{29E2DD63-E24F-4FA6-8A37-44FAC040488B}">
      <dgm:prSet/>
      <dgm:spPr/>
      <dgm:t>
        <a:bodyPr/>
        <a:lstStyle/>
        <a:p>
          <a:endParaRPr lang="ru-RU" sz="3600"/>
        </a:p>
      </dgm:t>
    </dgm:pt>
    <dgm:pt modelId="{4108180E-C6D6-4374-97AC-03AC00062F31}" type="sibTrans" cxnId="{29E2DD63-E24F-4FA6-8A37-44FAC040488B}">
      <dgm:prSet/>
      <dgm:spPr/>
      <dgm:t>
        <a:bodyPr/>
        <a:lstStyle/>
        <a:p>
          <a:endParaRPr lang="ru-RU" sz="3600"/>
        </a:p>
      </dgm:t>
    </dgm:pt>
    <dgm:pt modelId="{4CC18690-A2C2-4902-B715-3009D4F66D80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ru-RU" sz="1000"/>
            <a:t>Тайная</a:t>
          </a:r>
          <a:r>
            <a:rPr lang="en-US" sz="1000"/>
            <a:t> </a:t>
          </a:r>
          <a:r>
            <a:rPr lang="ru-RU" sz="1000"/>
            <a:t>Лаборатория</a:t>
          </a:r>
          <a:r>
            <a:rPr lang="en-US" sz="1000"/>
            <a:t> </a:t>
          </a:r>
          <a:r>
            <a:rPr lang="ru-RU" sz="1000"/>
            <a:t>(</a:t>
          </a:r>
          <a:r>
            <a:rPr lang="en-US" sz="1000"/>
            <a:t>secret</a:t>
          </a:r>
          <a:r>
            <a:rPr lang="ru-RU" sz="1000"/>
            <a:t>_</a:t>
          </a:r>
          <a:r>
            <a:rPr lang="en-US" sz="1000"/>
            <a:t>lab</a:t>
          </a:r>
          <a:r>
            <a:rPr lang="ru-RU" sz="1000"/>
            <a:t>.</a:t>
          </a:r>
          <a:r>
            <a:rPr lang="en-US" sz="1000"/>
            <a:t>html</a:t>
          </a:r>
          <a:r>
            <a:rPr lang="ru-RU" sz="1000"/>
            <a:t>)</a:t>
          </a:r>
        </a:p>
      </dgm:t>
    </dgm:pt>
    <dgm:pt modelId="{8FE0F3AE-9749-41A4-BDC9-EB6B6B148F16}" type="parTrans" cxnId="{27498F2C-3CB0-4BC8-8D35-4D5B92B2371C}">
      <dgm:prSet/>
      <dgm:spPr/>
      <dgm:t>
        <a:bodyPr/>
        <a:lstStyle/>
        <a:p>
          <a:endParaRPr lang="ru-RU" sz="3600"/>
        </a:p>
      </dgm:t>
    </dgm:pt>
    <dgm:pt modelId="{F1458A6F-7C74-45B9-802B-933CFA24CB17}" type="sibTrans" cxnId="{27498F2C-3CB0-4BC8-8D35-4D5B92B2371C}">
      <dgm:prSet/>
      <dgm:spPr/>
      <dgm:t>
        <a:bodyPr/>
        <a:lstStyle/>
        <a:p>
          <a:endParaRPr lang="ru-RU" sz="3600"/>
        </a:p>
      </dgm:t>
    </dgm:pt>
    <dgm:pt modelId="{FC03AB2C-DFC9-4C00-9EEC-713209691416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ru-RU" sz="1000"/>
            <a:t>Под</a:t>
          </a:r>
          <a:r>
            <a:rPr lang="en-US" sz="1000"/>
            <a:t> </a:t>
          </a:r>
          <a:r>
            <a:rPr lang="ru-RU" sz="1000"/>
            <a:t>кроватью</a:t>
          </a:r>
          <a:r>
            <a:rPr lang="en-US" sz="1000"/>
            <a:t> </a:t>
          </a:r>
          <a:r>
            <a:rPr lang="ru-RU" sz="1000"/>
            <a:t>(</a:t>
          </a:r>
          <a:r>
            <a:rPr lang="en-US" sz="1000"/>
            <a:t>under</a:t>
          </a:r>
          <a:r>
            <a:rPr lang="ru-RU" sz="1000"/>
            <a:t>_</a:t>
          </a:r>
          <a:r>
            <a:rPr lang="en-US" sz="1000"/>
            <a:t>bed</a:t>
          </a:r>
          <a:r>
            <a:rPr lang="ru-RU" sz="1000"/>
            <a:t>.</a:t>
          </a:r>
          <a:r>
            <a:rPr lang="en-US" sz="1000"/>
            <a:t>html</a:t>
          </a:r>
          <a:r>
            <a:rPr lang="ru-RU" sz="1000"/>
            <a:t>)</a:t>
          </a:r>
        </a:p>
      </dgm:t>
    </dgm:pt>
    <dgm:pt modelId="{12F935F2-57DB-4733-8CD7-5E034F1A037F}" type="parTrans" cxnId="{7FF7438D-C154-4F0C-9462-7C3CBDBA6247}">
      <dgm:prSet/>
      <dgm:spPr/>
      <dgm:t>
        <a:bodyPr/>
        <a:lstStyle/>
        <a:p>
          <a:endParaRPr lang="ru-RU" sz="3600"/>
        </a:p>
      </dgm:t>
    </dgm:pt>
    <dgm:pt modelId="{DD42E413-0C74-40F1-87CB-7E47C311130A}" type="sibTrans" cxnId="{7FF7438D-C154-4F0C-9462-7C3CBDBA6247}">
      <dgm:prSet/>
      <dgm:spPr/>
      <dgm:t>
        <a:bodyPr/>
        <a:lstStyle/>
        <a:p>
          <a:endParaRPr lang="ru-RU" sz="3600"/>
        </a:p>
      </dgm:t>
    </dgm:pt>
    <dgm:pt modelId="{0E1F83AC-15A5-41BC-882C-09D977F131FF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/>
            <a:t>Дневник — Часть 1 (diary_page1.html)</a:t>
          </a:r>
          <a:endParaRPr lang="ru-RU" sz="1000"/>
        </a:p>
      </dgm:t>
    </dgm:pt>
    <dgm:pt modelId="{DA7A633B-2EC9-40F1-AB35-10AFF33E151C}" type="parTrans" cxnId="{C460BBB2-B4C7-43D6-B128-7578CDE94634}">
      <dgm:prSet/>
      <dgm:spPr/>
      <dgm:t>
        <a:bodyPr/>
        <a:lstStyle/>
        <a:p>
          <a:endParaRPr lang="ru-RU" sz="3600"/>
        </a:p>
      </dgm:t>
    </dgm:pt>
    <dgm:pt modelId="{6F963A3F-125F-4D6E-84E6-10CC88DD091F}" type="sibTrans" cxnId="{C460BBB2-B4C7-43D6-B128-7578CDE94634}">
      <dgm:prSet/>
      <dgm:spPr/>
      <dgm:t>
        <a:bodyPr/>
        <a:lstStyle/>
        <a:p>
          <a:endParaRPr lang="ru-RU" sz="3600"/>
        </a:p>
      </dgm:t>
    </dgm:pt>
    <dgm:pt modelId="{596CFD89-DFAD-4E5C-A05B-A17235D167EC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/>
            <a:t>Фонарик (flashlight.html)</a:t>
          </a:r>
          <a:endParaRPr lang="ru-RU" sz="1000"/>
        </a:p>
      </dgm:t>
    </dgm:pt>
    <dgm:pt modelId="{A32CC7A2-6BAB-453F-A1DB-0F469D22854A}" type="parTrans" cxnId="{2CEAFD14-5871-44A2-B1FF-DFD4C2EB8956}">
      <dgm:prSet/>
      <dgm:spPr/>
      <dgm:t>
        <a:bodyPr/>
        <a:lstStyle/>
        <a:p>
          <a:endParaRPr lang="ru-RU" sz="3600"/>
        </a:p>
      </dgm:t>
    </dgm:pt>
    <dgm:pt modelId="{2C9F6D06-8455-45D6-8C4D-7EDD3435A857}" type="sibTrans" cxnId="{2CEAFD14-5871-44A2-B1FF-DFD4C2EB8956}">
      <dgm:prSet/>
      <dgm:spPr/>
      <dgm:t>
        <a:bodyPr/>
        <a:lstStyle/>
        <a:p>
          <a:endParaRPr lang="ru-RU" sz="3600"/>
        </a:p>
      </dgm:t>
    </dgm:pt>
    <dgm:pt modelId="{8762344F-83AC-4314-AB7B-48A4DEBD0467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ru-RU" sz="1000"/>
            <a:t>Записи</a:t>
          </a:r>
          <a:r>
            <a:rPr lang="en-US" sz="1000"/>
            <a:t> </a:t>
          </a:r>
          <a:r>
            <a:rPr lang="ru-RU" sz="1000"/>
            <a:t>Лаборатории</a:t>
          </a:r>
          <a:r>
            <a:rPr lang="en-US" sz="1000"/>
            <a:t> </a:t>
          </a:r>
          <a:r>
            <a:rPr lang="ru-RU" sz="1000"/>
            <a:t>(</a:t>
          </a:r>
          <a:r>
            <a:rPr lang="en-US" sz="1000"/>
            <a:t>lab</a:t>
          </a:r>
          <a:r>
            <a:rPr lang="ru-RU" sz="1000"/>
            <a:t>_</a:t>
          </a:r>
          <a:r>
            <a:rPr lang="en-US" sz="1000"/>
            <a:t>notes</a:t>
          </a:r>
          <a:r>
            <a:rPr lang="ru-RU" sz="1000"/>
            <a:t>.</a:t>
          </a:r>
          <a:r>
            <a:rPr lang="en-US" sz="1000"/>
            <a:t>html</a:t>
          </a:r>
          <a:r>
            <a:rPr lang="ru-RU" sz="1000"/>
            <a:t>)</a:t>
          </a:r>
        </a:p>
      </dgm:t>
    </dgm:pt>
    <dgm:pt modelId="{FDD7328F-A1A4-4044-BDB7-7EB5984E5CC1}" type="parTrans" cxnId="{08B6ED16-7DB6-4254-AC6F-21C63DF4BCCC}">
      <dgm:prSet/>
      <dgm:spPr/>
      <dgm:t>
        <a:bodyPr/>
        <a:lstStyle/>
        <a:p>
          <a:endParaRPr lang="ru-RU" sz="3600"/>
        </a:p>
      </dgm:t>
    </dgm:pt>
    <dgm:pt modelId="{2FDA78C1-C179-4D02-8812-2D941009DF68}" type="sibTrans" cxnId="{08B6ED16-7DB6-4254-AC6F-21C63DF4BCCC}">
      <dgm:prSet/>
      <dgm:spPr/>
      <dgm:t>
        <a:bodyPr/>
        <a:lstStyle/>
        <a:p>
          <a:endParaRPr lang="ru-RU" sz="3600"/>
        </a:p>
      </dgm:t>
    </dgm:pt>
    <dgm:pt modelId="{54F2903C-3042-433E-BDC9-48CF8CCEAD90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/>
            <a:t>Глава II: Погружение</a:t>
          </a:r>
          <a:endParaRPr lang="ru-RU" sz="1000"/>
        </a:p>
      </dgm:t>
    </dgm:pt>
    <dgm:pt modelId="{2403A404-5F74-4C87-AFF3-0AEA9E19F49E}" type="parTrans" cxnId="{A663E619-3C4F-4DF9-9911-9E31C4766793}">
      <dgm:prSet/>
      <dgm:spPr/>
      <dgm:t>
        <a:bodyPr/>
        <a:lstStyle/>
        <a:p>
          <a:endParaRPr lang="ru-RU" sz="3600"/>
        </a:p>
      </dgm:t>
    </dgm:pt>
    <dgm:pt modelId="{914EA67F-7084-4827-95C2-60B8C923BE2C}" type="sibTrans" cxnId="{A663E619-3C4F-4DF9-9911-9E31C4766793}">
      <dgm:prSet/>
      <dgm:spPr/>
      <dgm:t>
        <a:bodyPr/>
        <a:lstStyle/>
        <a:p>
          <a:endParaRPr lang="ru-RU" sz="3600"/>
        </a:p>
      </dgm:t>
    </dgm:pt>
    <dgm:pt modelId="{C1AA9411-9448-43E7-9339-A98854735A7F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/>
            <a:t>Ужасающий Коридор (corridor2.html)</a:t>
          </a:r>
          <a:endParaRPr lang="ru-RU" sz="1000"/>
        </a:p>
      </dgm:t>
    </dgm:pt>
    <dgm:pt modelId="{29C2D7C7-AB8E-4C3E-A38F-BCFA7C18DDEF}" type="parTrans" cxnId="{382A6FBB-0084-468F-8B16-51580ACA5BBD}">
      <dgm:prSet/>
      <dgm:spPr/>
      <dgm:t>
        <a:bodyPr/>
        <a:lstStyle/>
        <a:p>
          <a:endParaRPr lang="ru-RU" sz="3600"/>
        </a:p>
      </dgm:t>
    </dgm:pt>
    <dgm:pt modelId="{F06DC0D1-BFE7-4834-AB33-28FEA07F788B}" type="sibTrans" cxnId="{382A6FBB-0084-468F-8B16-51580ACA5BBD}">
      <dgm:prSet/>
      <dgm:spPr/>
      <dgm:t>
        <a:bodyPr/>
        <a:lstStyle/>
        <a:p>
          <a:endParaRPr lang="ru-RU" sz="3600"/>
        </a:p>
      </dgm:t>
    </dgm:pt>
    <dgm:pt modelId="{DFC96168-D25E-4A55-B6ED-004BA19FBF5E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/>
            <a:t>Узкий Шкаф (closet.html)</a:t>
          </a:r>
          <a:endParaRPr lang="ru-RU" sz="1000"/>
        </a:p>
      </dgm:t>
    </dgm:pt>
    <dgm:pt modelId="{CC9843E4-2848-42AB-9DE5-BA5FA612C1EA}" type="parTrans" cxnId="{D16CAF7A-D284-4CDB-BE7E-C3BCD1B1FB1E}">
      <dgm:prSet/>
      <dgm:spPr/>
      <dgm:t>
        <a:bodyPr/>
        <a:lstStyle/>
        <a:p>
          <a:endParaRPr lang="ru-RU" sz="3600"/>
        </a:p>
      </dgm:t>
    </dgm:pt>
    <dgm:pt modelId="{BF3E1B95-7DC6-4EBF-812C-ED69C972087E}" type="sibTrans" cxnId="{D16CAF7A-D284-4CDB-BE7E-C3BCD1B1FB1E}">
      <dgm:prSet/>
      <dgm:spPr/>
      <dgm:t>
        <a:bodyPr/>
        <a:lstStyle/>
        <a:p>
          <a:endParaRPr lang="ru-RU" sz="3600"/>
        </a:p>
      </dgm:t>
    </dgm:pt>
    <dgm:pt modelId="{1810E25C-1517-45E9-980F-956226AD162E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/>
            <a:t>Подвал (cellar.html)</a:t>
          </a:r>
          <a:endParaRPr lang="ru-RU" sz="1000"/>
        </a:p>
      </dgm:t>
    </dgm:pt>
    <dgm:pt modelId="{BB611436-EEBE-478D-826A-E657FB3395E3}" type="parTrans" cxnId="{2EE98A2D-9B46-4F32-AF71-BF54CE171D23}">
      <dgm:prSet/>
      <dgm:spPr/>
      <dgm:t>
        <a:bodyPr/>
        <a:lstStyle/>
        <a:p>
          <a:endParaRPr lang="ru-RU" sz="3600"/>
        </a:p>
      </dgm:t>
    </dgm:pt>
    <dgm:pt modelId="{8100947B-BB34-4CD1-8029-2B93942D6DCF}" type="sibTrans" cxnId="{2EE98A2D-9B46-4F32-AF71-BF54CE171D23}">
      <dgm:prSet/>
      <dgm:spPr/>
      <dgm:t>
        <a:bodyPr/>
        <a:lstStyle/>
        <a:p>
          <a:endParaRPr lang="ru-RU" sz="3600"/>
        </a:p>
      </dgm:t>
    </dgm:pt>
    <dgm:pt modelId="{A04CEC1C-8516-4A7E-AB8A-BA7353C81270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ru-RU" sz="1000"/>
            <a:t>Камера</a:t>
          </a:r>
          <a:r>
            <a:rPr lang="en-US" sz="1000"/>
            <a:t> </a:t>
          </a:r>
          <a:r>
            <a:rPr lang="ru-RU" sz="1000"/>
            <a:t>/</a:t>
          </a:r>
          <a:r>
            <a:rPr lang="en-US" sz="1000"/>
            <a:t> </a:t>
          </a:r>
          <a:r>
            <a:rPr lang="ru-RU" sz="1000"/>
            <a:t>Видео‑режим</a:t>
          </a:r>
          <a:r>
            <a:rPr lang="en-US" sz="1000"/>
            <a:t> </a:t>
          </a:r>
          <a:r>
            <a:rPr lang="ru-RU" sz="1000"/>
            <a:t>(</a:t>
          </a:r>
          <a:r>
            <a:rPr lang="en-US" sz="1000"/>
            <a:t>camera</a:t>
          </a:r>
          <a:r>
            <a:rPr lang="ru-RU" sz="1000"/>
            <a:t>_</a:t>
          </a:r>
          <a:r>
            <a:rPr lang="en-US" sz="1000"/>
            <a:t>mode</a:t>
          </a:r>
          <a:r>
            <a:rPr lang="ru-RU" sz="1000"/>
            <a:t>.</a:t>
          </a:r>
          <a:r>
            <a:rPr lang="en-US" sz="1000"/>
            <a:t>html</a:t>
          </a:r>
          <a:r>
            <a:rPr lang="ru-RU" sz="1000"/>
            <a:t>)</a:t>
          </a:r>
        </a:p>
      </dgm:t>
    </dgm:pt>
    <dgm:pt modelId="{387DC2A5-6B25-4243-9761-40B40B5F8C0F}" type="parTrans" cxnId="{34CC955F-DF91-453E-AE0E-D902A8DFEE44}">
      <dgm:prSet/>
      <dgm:spPr/>
      <dgm:t>
        <a:bodyPr/>
        <a:lstStyle/>
        <a:p>
          <a:endParaRPr lang="ru-RU" sz="3600"/>
        </a:p>
      </dgm:t>
    </dgm:pt>
    <dgm:pt modelId="{72354FED-8415-44AA-9BD0-EE25452DAEE7}" type="sibTrans" cxnId="{34CC955F-DF91-453E-AE0E-D902A8DFEE44}">
      <dgm:prSet/>
      <dgm:spPr/>
      <dgm:t>
        <a:bodyPr/>
        <a:lstStyle/>
        <a:p>
          <a:endParaRPr lang="ru-RU" sz="3600"/>
        </a:p>
      </dgm:t>
    </dgm:pt>
    <dgm:pt modelId="{933CDB0F-74F1-4A15-8A25-D86092AC8CE7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/>
            <a:t>Фото №23 (photo.html)</a:t>
          </a:r>
          <a:endParaRPr lang="ru-RU" sz="1000"/>
        </a:p>
      </dgm:t>
    </dgm:pt>
    <dgm:pt modelId="{78F90C40-3066-430C-8F29-FC45AEAC2E3B}" type="parTrans" cxnId="{489E607D-C688-4EDB-8393-7FDA4BC0400E}">
      <dgm:prSet/>
      <dgm:spPr/>
      <dgm:t>
        <a:bodyPr/>
        <a:lstStyle/>
        <a:p>
          <a:endParaRPr lang="ru-RU" sz="3600"/>
        </a:p>
      </dgm:t>
    </dgm:pt>
    <dgm:pt modelId="{E2E398DC-B922-4141-8887-F20F354AE6FC}" type="sibTrans" cxnId="{489E607D-C688-4EDB-8393-7FDA4BC0400E}">
      <dgm:prSet/>
      <dgm:spPr/>
      <dgm:t>
        <a:bodyPr/>
        <a:lstStyle/>
        <a:p>
          <a:endParaRPr lang="ru-RU" sz="3600"/>
        </a:p>
      </dgm:t>
    </dgm:pt>
    <dgm:pt modelId="{BE0BC736-1078-48C2-8074-A9325B3C221E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/>
            <a:t>Дневник — Часть 2 (diary_page2.html)</a:t>
          </a:r>
          <a:endParaRPr lang="ru-RU" sz="1000"/>
        </a:p>
      </dgm:t>
    </dgm:pt>
    <dgm:pt modelId="{E84E4928-348C-414E-AFC7-BA15B68ACC05}" type="parTrans" cxnId="{74B04C5C-11C2-4CD0-8FCF-157BF2067B9D}">
      <dgm:prSet/>
      <dgm:spPr/>
      <dgm:t>
        <a:bodyPr/>
        <a:lstStyle/>
        <a:p>
          <a:endParaRPr lang="ru-RU" sz="3600"/>
        </a:p>
      </dgm:t>
    </dgm:pt>
    <dgm:pt modelId="{4F418047-03F3-422E-97E8-A8240683656A}" type="sibTrans" cxnId="{74B04C5C-11C2-4CD0-8FCF-157BF2067B9D}">
      <dgm:prSet/>
      <dgm:spPr/>
      <dgm:t>
        <a:bodyPr/>
        <a:lstStyle/>
        <a:p>
          <a:endParaRPr lang="ru-RU" sz="3600"/>
        </a:p>
      </dgm:t>
    </dgm:pt>
    <dgm:pt modelId="{445D5E81-06F5-491D-B5C8-D089E46D0602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/>
            <a:t>Диктофон (recorder.html)</a:t>
          </a:r>
          <a:endParaRPr lang="ru-RU" sz="1000"/>
        </a:p>
      </dgm:t>
    </dgm:pt>
    <dgm:pt modelId="{ECF7ACDE-DE74-46A6-A9AB-14C59ECD497E}" type="parTrans" cxnId="{06183574-533B-490B-B1F7-7209785619B6}">
      <dgm:prSet/>
      <dgm:spPr/>
      <dgm:t>
        <a:bodyPr/>
        <a:lstStyle/>
        <a:p>
          <a:endParaRPr lang="ru-RU" sz="3600"/>
        </a:p>
      </dgm:t>
    </dgm:pt>
    <dgm:pt modelId="{FBFD70A5-DAB6-4238-AA6F-B2D33C32A825}" type="sibTrans" cxnId="{06183574-533B-490B-B1F7-7209785619B6}">
      <dgm:prSet/>
      <dgm:spPr/>
      <dgm:t>
        <a:bodyPr/>
        <a:lstStyle/>
        <a:p>
          <a:endParaRPr lang="ru-RU" sz="3600"/>
        </a:p>
      </dgm:t>
    </dgm:pt>
    <dgm:pt modelId="{EEE67515-FC81-45FD-8C8B-173C1EF33422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/>
            <a:t>Глава III: Кульминация</a:t>
          </a:r>
          <a:endParaRPr lang="ru-RU" sz="1000"/>
        </a:p>
      </dgm:t>
    </dgm:pt>
    <dgm:pt modelId="{E57F496B-261A-4803-859D-A9E9E1FC5E02}" type="parTrans" cxnId="{6D89A202-309F-4A35-BB46-BB3DDE1A5897}">
      <dgm:prSet/>
      <dgm:spPr/>
      <dgm:t>
        <a:bodyPr/>
        <a:lstStyle/>
        <a:p>
          <a:endParaRPr lang="ru-RU" sz="3600"/>
        </a:p>
      </dgm:t>
    </dgm:pt>
    <dgm:pt modelId="{77142FFE-C0D3-4625-B8B1-4A77F511A944}" type="sibTrans" cxnId="{6D89A202-309F-4A35-BB46-BB3DDE1A5897}">
      <dgm:prSet/>
      <dgm:spPr/>
      <dgm:t>
        <a:bodyPr/>
        <a:lstStyle/>
        <a:p>
          <a:endParaRPr lang="ru-RU" sz="3600"/>
        </a:p>
      </dgm:t>
    </dgm:pt>
    <dgm:pt modelId="{6E2B92D1-C3F7-46F3-820B-D5BB03CB0F18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/>
            <a:t>Аппарат «Сеанс» (machine.html)</a:t>
          </a:r>
          <a:endParaRPr lang="ru-RU" sz="1000"/>
        </a:p>
      </dgm:t>
    </dgm:pt>
    <dgm:pt modelId="{72680486-4FBE-49EB-BAAB-5C45ECF3DD67}" type="parTrans" cxnId="{A4FDE38C-8E19-4858-AAFA-B1BFCF56DAE1}">
      <dgm:prSet/>
      <dgm:spPr/>
      <dgm:t>
        <a:bodyPr/>
        <a:lstStyle/>
        <a:p>
          <a:endParaRPr lang="ru-RU" sz="3600"/>
        </a:p>
      </dgm:t>
    </dgm:pt>
    <dgm:pt modelId="{9AF1E015-C9FC-47CA-A0DD-8F7D746171FE}" type="sibTrans" cxnId="{A4FDE38C-8E19-4858-AAFA-B1BFCF56DAE1}">
      <dgm:prSet/>
      <dgm:spPr/>
      <dgm:t>
        <a:bodyPr/>
        <a:lstStyle/>
        <a:p>
          <a:endParaRPr lang="ru-RU" sz="3600"/>
        </a:p>
      </dgm:t>
    </dgm:pt>
    <dgm:pt modelId="{FA570E75-5D6D-499C-9FBE-02F436D9AB5A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/>
            <a:t>Пациент 23 (face23.html)</a:t>
          </a:r>
          <a:endParaRPr lang="ru-RU" sz="1000"/>
        </a:p>
      </dgm:t>
    </dgm:pt>
    <dgm:pt modelId="{4F9C594B-9819-44B7-A287-2DA03A44CFD1}" type="parTrans" cxnId="{D9BDBD4F-C31A-409B-8D05-BEDBB081B1B0}">
      <dgm:prSet/>
      <dgm:spPr/>
      <dgm:t>
        <a:bodyPr/>
        <a:lstStyle/>
        <a:p>
          <a:endParaRPr lang="ru-RU" sz="3600"/>
        </a:p>
      </dgm:t>
    </dgm:pt>
    <dgm:pt modelId="{15B05A9D-2CFE-4FED-9D19-59A253FC4B96}" type="sibTrans" cxnId="{D9BDBD4F-C31A-409B-8D05-BEDBB081B1B0}">
      <dgm:prSet/>
      <dgm:spPr/>
      <dgm:t>
        <a:bodyPr/>
        <a:lstStyle/>
        <a:p>
          <a:endParaRPr lang="ru-RU" sz="3600"/>
        </a:p>
      </dgm:t>
    </dgm:pt>
    <dgm:pt modelId="{499C575D-6CD4-45FF-ADB1-BD1C05571FAF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/>
            <a:t>Союзник (ally.html)</a:t>
          </a:r>
          <a:endParaRPr lang="ru-RU" sz="1000"/>
        </a:p>
      </dgm:t>
    </dgm:pt>
    <dgm:pt modelId="{DAA0D293-2195-4336-913E-4A5CD6560831}" type="parTrans" cxnId="{56A4DF8F-DF4A-40D8-BA4E-33DFFF93910E}">
      <dgm:prSet/>
      <dgm:spPr/>
      <dgm:t>
        <a:bodyPr/>
        <a:lstStyle/>
        <a:p>
          <a:endParaRPr lang="ru-RU" sz="3600"/>
        </a:p>
      </dgm:t>
    </dgm:pt>
    <dgm:pt modelId="{A38B0EA3-2D93-4892-95D3-DAD7CD47823E}" type="sibTrans" cxnId="{56A4DF8F-DF4A-40D8-BA4E-33DFFF93910E}">
      <dgm:prSet/>
      <dgm:spPr/>
      <dgm:t>
        <a:bodyPr/>
        <a:lstStyle/>
        <a:p>
          <a:endParaRPr lang="ru-RU" sz="3600"/>
        </a:p>
      </dgm:t>
    </dgm:pt>
    <dgm:pt modelId="{97A7DD54-4122-4306-9008-2BF81BE8E1BD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/>
            <a:t>Туннель (tunnel.html)</a:t>
          </a:r>
          <a:endParaRPr lang="ru-RU" sz="1000"/>
        </a:p>
      </dgm:t>
    </dgm:pt>
    <dgm:pt modelId="{C4DF6764-E6A1-4703-B8FE-981F9A106B62}" type="parTrans" cxnId="{4094AEF7-2E6A-4DD6-86B3-80B754232277}">
      <dgm:prSet/>
      <dgm:spPr/>
      <dgm:t>
        <a:bodyPr/>
        <a:lstStyle/>
        <a:p>
          <a:endParaRPr lang="ru-RU" sz="3600"/>
        </a:p>
      </dgm:t>
    </dgm:pt>
    <dgm:pt modelId="{EFABC0F4-76DD-42F2-B620-56326850CC99}" type="sibTrans" cxnId="{4094AEF7-2E6A-4DD6-86B3-80B754232277}">
      <dgm:prSet/>
      <dgm:spPr/>
      <dgm:t>
        <a:bodyPr/>
        <a:lstStyle/>
        <a:p>
          <a:endParaRPr lang="ru-RU" sz="3600"/>
        </a:p>
      </dgm:t>
    </dgm:pt>
    <dgm:pt modelId="{8BBF1F30-790E-46F5-A3FE-12884FF6C124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/>
            <a:t>Крик (shout.html)</a:t>
          </a:r>
          <a:endParaRPr lang="ru-RU" sz="1000"/>
        </a:p>
      </dgm:t>
    </dgm:pt>
    <dgm:pt modelId="{43879C6D-E7DE-48C5-92F3-1F2FBC1D5DFF}" type="parTrans" cxnId="{0CB12C32-81D9-4653-A295-63045A58A9D0}">
      <dgm:prSet/>
      <dgm:spPr/>
      <dgm:t>
        <a:bodyPr/>
        <a:lstStyle/>
        <a:p>
          <a:endParaRPr lang="ru-RU" sz="3600"/>
        </a:p>
      </dgm:t>
    </dgm:pt>
    <dgm:pt modelId="{7298BF97-4F31-475D-AEC1-8E626FA0D784}" type="sibTrans" cxnId="{0CB12C32-81D9-4653-A295-63045A58A9D0}">
      <dgm:prSet/>
      <dgm:spPr/>
      <dgm:t>
        <a:bodyPr/>
        <a:lstStyle/>
        <a:p>
          <a:endParaRPr lang="ru-RU" sz="3600"/>
        </a:p>
      </dgm:t>
    </dgm:pt>
    <dgm:pt modelId="{4312D00C-7EF4-4E8C-B8C1-2D0F0FE9A150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/>
            <a:t>Видео‑режим II (camera_mode2.html)</a:t>
          </a:r>
          <a:endParaRPr lang="ru-RU" sz="1000"/>
        </a:p>
      </dgm:t>
    </dgm:pt>
    <dgm:pt modelId="{C2AE1C5E-9378-4F00-9C7D-0214DE5F4A68}" type="parTrans" cxnId="{3AEABF02-8215-46AC-8FF8-5E8E1509CE46}">
      <dgm:prSet/>
      <dgm:spPr/>
      <dgm:t>
        <a:bodyPr/>
        <a:lstStyle/>
        <a:p>
          <a:endParaRPr lang="ru-RU" sz="3600"/>
        </a:p>
      </dgm:t>
    </dgm:pt>
    <dgm:pt modelId="{1F3D40A1-8A2A-4B59-8B44-597B9FBF3A9E}" type="sibTrans" cxnId="{3AEABF02-8215-46AC-8FF8-5E8E1509CE46}">
      <dgm:prSet/>
      <dgm:spPr/>
      <dgm:t>
        <a:bodyPr/>
        <a:lstStyle/>
        <a:p>
          <a:endParaRPr lang="ru-RU" sz="3600"/>
        </a:p>
      </dgm:t>
    </dgm:pt>
    <dgm:pt modelId="{FB6ED6FC-83BD-4B84-9F87-CF78FABF5A24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/>
            <a:t>Доказательства (evidence.html)</a:t>
          </a:r>
          <a:endParaRPr lang="ru-RU" sz="1000"/>
        </a:p>
      </dgm:t>
    </dgm:pt>
    <dgm:pt modelId="{38CEB4B5-3DFB-4914-85EA-BC45906ECD33}" type="parTrans" cxnId="{DC8BEED6-BA1C-4A99-A03E-7FFDA2330554}">
      <dgm:prSet/>
      <dgm:spPr/>
      <dgm:t>
        <a:bodyPr/>
        <a:lstStyle/>
        <a:p>
          <a:endParaRPr lang="ru-RU" sz="3600"/>
        </a:p>
      </dgm:t>
    </dgm:pt>
    <dgm:pt modelId="{FBA2EAB0-5BF5-454A-A71D-2D5B06A9633A}" type="sibTrans" cxnId="{DC8BEED6-BA1C-4A99-A03E-7FFDA2330554}">
      <dgm:prSet/>
      <dgm:spPr/>
      <dgm:t>
        <a:bodyPr/>
        <a:lstStyle/>
        <a:p>
          <a:endParaRPr lang="ru-RU" sz="3600"/>
        </a:p>
      </dgm:t>
    </dgm:pt>
    <dgm:pt modelId="{5DC354ED-2388-4801-83D3-07E52C4306D9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/>
            <a:t>Публикация (media.html)</a:t>
          </a:r>
          <a:endParaRPr lang="ru-RU" sz="1000"/>
        </a:p>
      </dgm:t>
    </dgm:pt>
    <dgm:pt modelId="{3EE97917-1398-46B6-8AE8-610DD7402FDF}" type="parTrans" cxnId="{5FC9EDDB-67C4-4CD0-95B3-650599208576}">
      <dgm:prSet/>
      <dgm:spPr/>
      <dgm:t>
        <a:bodyPr/>
        <a:lstStyle/>
        <a:p>
          <a:endParaRPr lang="ru-RU" sz="3600"/>
        </a:p>
      </dgm:t>
    </dgm:pt>
    <dgm:pt modelId="{10CA8784-F54B-4D60-9F46-A5C681FAB524}" type="sibTrans" cxnId="{5FC9EDDB-67C4-4CD0-95B3-650599208576}">
      <dgm:prSet/>
      <dgm:spPr/>
      <dgm:t>
        <a:bodyPr/>
        <a:lstStyle/>
        <a:p>
          <a:endParaRPr lang="ru-RU" sz="3600"/>
        </a:p>
      </dgm:t>
    </dgm:pt>
    <dgm:pt modelId="{87E3CC6A-88DA-482C-8264-33A56D9DA1C7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/>
            <a:t>Развязка</a:t>
          </a:r>
          <a:endParaRPr lang="ru-RU" sz="1000"/>
        </a:p>
      </dgm:t>
    </dgm:pt>
    <dgm:pt modelId="{BC46DF9B-D0E6-45C9-A9A7-8948B185CEA7}" type="parTrans" cxnId="{1791E2BA-87DC-46FD-912B-F9415F30DCE7}">
      <dgm:prSet/>
      <dgm:spPr/>
      <dgm:t>
        <a:bodyPr/>
        <a:lstStyle/>
        <a:p>
          <a:endParaRPr lang="ru-RU" sz="3600"/>
        </a:p>
      </dgm:t>
    </dgm:pt>
    <dgm:pt modelId="{644229CB-BEC1-4017-8002-2256CCAD501D}" type="sibTrans" cxnId="{1791E2BA-87DC-46FD-912B-F9415F30DCE7}">
      <dgm:prSet/>
      <dgm:spPr/>
      <dgm:t>
        <a:bodyPr/>
        <a:lstStyle/>
        <a:p>
          <a:endParaRPr lang="ru-RU" sz="3600"/>
        </a:p>
      </dgm:t>
    </dgm:pt>
    <dgm:pt modelId="{526EAF89-0274-42E9-ACD5-816079A41928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/>
            <a:t>Выход (exit.html)</a:t>
          </a:r>
          <a:endParaRPr lang="ru-RU" sz="1000"/>
        </a:p>
      </dgm:t>
    </dgm:pt>
    <dgm:pt modelId="{7B440110-32C3-45AB-88ED-E568CA4B542F}" type="parTrans" cxnId="{C2A0B239-971F-43B7-9ADE-6B4DA85DC314}">
      <dgm:prSet/>
      <dgm:spPr/>
      <dgm:t>
        <a:bodyPr/>
        <a:lstStyle/>
        <a:p>
          <a:endParaRPr lang="ru-RU" sz="3600"/>
        </a:p>
      </dgm:t>
    </dgm:pt>
    <dgm:pt modelId="{4421CE9A-688B-4DA3-B814-29E1311558C7}" type="sibTrans" cxnId="{C2A0B239-971F-43B7-9ADE-6B4DA85DC314}">
      <dgm:prSet/>
      <dgm:spPr/>
      <dgm:t>
        <a:bodyPr/>
        <a:lstStyle/>
        <a:p>
          <a:endParaRPr lang="ru-RU" sz="3600"/>
        </a:p>
      </dgm:t>
    </dgm:pt>
    <dgm:pt modelId="{F9668880-C734-4852-885D-94895A1891B0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/>
            <a:t>Финалы</a:t>
          </a:r>
          <a:endParaRPr lang="ru-RU" sz="1000"/>
        </a:p>
      </dgm:t>
    </dgm:pt>
    <dgm:pt modelId="{3A6EC9D0-39E2-4B18-BF35-9A3DA9F6EAAB}" type="parTrans" cxnId="{1640115F-1FD4-494C-B6D1-855AC26B2550}">
      <dgm:prSet/>
      <dgm:spPr/>
      <dgm:t>
        <a:bodyPr/>
        <a:lstStyle/>
        <a:p>
          <a:endParaRPr lang="ru-RU" sz="3600"/>
        </a:p>
      </dgm:t>
    </dgm:pt>
    <dgm:pt modelId="{5D2082A4-8D7D-4E79-BB61-95C691BE9B01}" type="sibTrans" cxnId="{1640115F-1FD4-494C-B6D1-855AC26B2550}">
      <dgm:prSet/>
      <dgm:spPr/>
      <dgm:t>
        <a:bodyPr/>
        <a:lstStyle/>
        <a:p>
          <a:endParaRPr lang="ru-RU" sz="3600"/>
        </a:p>
      </dgm:t>
    </dgm:pt>
    <dgm:pt modelId="{15DF2921-AC39-43B4-B5B7-6EEBC415EC5A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/>
            <a:t>Концовка A (endA.html)</a:t>
          </a:r>
          <a:endParaRPr lang="ru-RU" sz="1000"/>
        </a:p>
      </dgm:t>
    </dgm:pt>
    <dgm:pt modelId="{1329D2D4-CF4B-4E2F-9B7A-AD87130179A2}" type="parTrans" cxnId="{D68E22C4-8004-4160-B2D2-7985F6021C08}">
      <dgm:prSet/>
      <dgm:spPr/>
      <dgm:t>
        <a:bodyPr/>
        <a:lstStyle/>
        <a:p>
          <a:endParaRPr lang="ru-RU" sz="3600"/>
        </a:p>
      </dgm:t>
    </dgm:pt>
    <dgm:pt modelId="{4C4E7313-8D08-42D0-BF2F-21CC9F778A2B}" type="sibTrans" cxnId="{D68E22C4-8004-4160-B2D2-7985F6021C08}">
      <dgm:prSet/>
      <dgm:spPr/>
      <dgm:t>
        <a:bodyPr/>
        <a:lstStyle/>
        <a:p>
          <a:endParaRPr lang="ru-RU" sz="3600"/>
        </a:p>
      </dgm:t>
    </dgm:pt>
    <dgm:pt modelId="{482CEAFE-6F50-4F00-B1D7-59D1BF16A919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/>
            <a:t>Концовка B (endB.html)</a:t>
          </a:r>
          <a:endParaRPr lang="ru-RU" sz="1000"/>
        </a:p>
      </dgm:t>
    </dgm:pt>
    <dgm:pt modelId="{286D6FAA-EB6A-44E5-AF4A-8DC24D7DA289}" type="parTrans" cxnId="{2E5BF80C-01E1-4427-B2BF-FB1D85D952D2}">
      <dgm:prSet/>
      <dgm:spPr/>
      <dgm:t>
        <a:bodyPr/>
        <a:lstStyle/>
        <a:p>
          <a:endParaRPr lang="ru-RU" sz="3600"/>
        </a:p>
      </dgm:t>
    </dgm:pt>
    <dgm:pt modelId="{369261D2-41CA-40B4-8DF1-CC7EDE94B220}" type="sibTrans" cxnId="{2E5BF80C-01E1-4427-B2BF-FB1D85D952D2}">
      <dgm:prSet/>
      <dgm:spPr/>
      <dgm:t>
        <a:bodyPr/>
        <a:lstStyle/>
        <a:p>
          <a:endParaRPr lang="ru-RU" sz="3600"/>
        </a:p>
      </dgm:t>
    </dgm:pt>
    <dgm:pt modelId="{E438F1D8-1CC4-44F1-A9A0-90AC2936FC1C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/>
            <a:t>Концовка C (endC.html)</a:t>
          </a:r>
          <a:endParaRPr lang="ru-RU" sz="1000"/>
        </a:p>
      </dgm:t>
    </dgm:pt>
    <dgm:pt modelId="{5DADA3B9-24D4-4CB5-A70F-F02557A78435}" type="parTrans" cxnId="{09788BCF-124D-45F1-9A8A-AB1D7CA3CE63}">
      <dgm:prSet/>
      <dgm:spPr/>
      <dgm:t>
        <a:bodyPr/>
        <a:lstStyle/>
        <a:p>
          <a:endParaRPr lang="ru-RU" sz="3600"/>
        </a:p>
      </dgm:t>
    </dgm:pt>
    <dgm:pt modelId="{F79928D9-653E-419F-9705-C0FFB6AD075B}" type="sibTrans" cxnId="{09788BCF-124D-45F1-9A8A-AB1D7CA3CE63}">
      <dgm:prSet/>
      <dgm:spPr/>
      <dgm:t>
        <a:bodyPr/>
        <a:lstStyle/>
        <a:p>
          <a:endParaRPr lang="ru-RU" sz="3600"/>
        </a:p>
      </dgm:t>
    </dgm:pt>
    <dgm:pt modelId="{E200EDEE-EEA8-4CCD-8D2A-5996FC47FF4C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/>
            <a:t>Концовка D (endD.html)</a:t>
          </a:r>
          <a:endParaRPr lang="ru-RU" sz="1000"/>
        </a:p>
      </dgm:t>
    </dgm:pt>
    <dgm:pt modelId="{B77C0ACE-96AB-4B57-A91A-A4D3D560BD2A}" type="parTrans" cxnId="{6814153D-51C7-46C5-A71E-A41610AFB8B5}">
      <dgm:prSet/>
      <dgm:spPr/>
      <dgm:t>
        <a:bodyPr/>
        <a:lstStyle/>
        <a:p>
          <a:endParaRPr lang="ru-RU" sz="3600"/>
        </a:p>
      </dgm:t>
    </dgm:pt>
    <dgm:pt modelId="{CD8F7706-15BA-4A52-907E-9C567D07B0F7}" type="sibTrans" cxnId="{6814153D-51C7-46C5-A71E-A41610AFB8B5}">
      <dgm:prSet/>
      <dgm:spPr/>
      <dgm:t>
        <a:bodyPr/>
        <a:lstStyle/>
        <a:p>
          <a:endParaRPr lang="ru-RU" sz="3600"/>
        </a:p>
      </dgm:t>
    </dgm:pt>
    <dgm:pt modelId="{AC2602D3-B648-4ECC-8368-95CB44490A64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/>
            <a:t>Об игре (about.html)</a:t>
          </a:r>
          <a:endParaRPr lang="ru-RU" sz="1000"/>
        </a:p>
      </dgm:t>
    </dgm:pt>
    <dgm:pt modelId="{B44E21FD-54FA-4BDB-843C-EB187FA2645F}" type="parTrans" cxnId="{5E343246-4301-479C-8D31-55D3B0757573}">
      <dgm:prSet/>
      <dgm:spPr/>
      <dgm:t>
        <a:bodyPr/>
        <a:lstStyle/>
        <a:p>
          <a:endParaRPr lang="ru-RU" sz="3600"/>
        </a:p>
      </dgm:t>
    </dgm:pt>
    <dgm:pt modelId="{3A2E45F3-6CB1-400C-908F-1B54DCD7D665}" type="sibTrans" cxnId="{5E343246-4301-479C-8D31-55D3B0757573}">
      <dgm:prSet/>
      <dgm:spPr/>
      <dgm:t>
        <a:bodyPr/>
        <a:lstStyle/>
        <a:p>
          <a:endParaRPr lang="ru-RU" sz="3600"/>
        </a:p>
      </dgm:t>
    </dgm:pt>
    <dgm:pt modelId="{1F5D7486-6D36-4B92-80A0-E7590C938346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/>
            <a:t>Об авторах (authors.html)</a:t>
          </a:r>
          <a:endParaRPr lang="ru-RU" sz="1000"/>
        </a:p>
      </dgm:t>
    </dgm:pt>
    <dgm:pt modelId="{03AFEA1B-C9FB-4E2A-AC45-9A4955A64A19}" type="parTrans" cxnId="{B7EFA081-732B-4AD8-B7E5-98C4853C2E08}">
      <dgm:prSet/>
      <dgm:spPr/>
      <dgm:t>
        <a:bodyPr/>
        <a:lstStyle/>
        <a:p>
          <a:endParaRPr lang="ru-RU" sz="3600"/>
        </a:p>
      </dgm:t>
    </dgm:pt>
    <dgm:pt modelId="{1FB00588-5DC6-4B92-8DD5-E951A0FE1199}" type="sibTrans" cxnId="{B7EFA081-732B-4AD8-B7E5-98C4853C2E08}">
      <dgm:prSet/>
      <dgm:spPr/>
      <dgm:t>
        <a:bodyPr/>
        <a:lstStyle/>
        <a:p>
          <a:endParaRPr lang="ru-RU" sz="3600"/>
        </a:p>
      </dgm:t>
    </dgm:pt>
    <dgm:pt modelId="{B3EF2C77-A1A4-4C63-B502-DD99B978CB2A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/>
            <a:t>Главное меню</a:t>
          </a:r>
          <a:endParaRPr lang="ru-RU" sz="1000"/>
        </a:p>
      </dgm:t>
    </dgm:pt>
    <dgm:pt modelId="{843A120E-6A62-4461-A85F-634CE079323A}" type="parTrans" cxnId="{D7AB40B9-763E-4CDC-8C60-A498AA98FC32}">
      <dgm:prSet/>
      <dgm:spPr/>
      <dgm:t>
        <a:bodyPr/>
        <a:lstStyle/>
        <a:p>
          <a:endParaRPr lang="ru-RU" sz="3600"/>
        </a:p>
      </dgm:t>
    </dgm:pt>
    <dgm:pt modelId="{1C2F159C-438A-4B58-A45C-E451E9B1413A}" type="sibTrans" cxnId="{D7AB40B9-763E-4CDC-8C60-A498AA98FC32}">
      <dgm:prSet/>
      <dgm:spPr/>
      <dgm:t>
        <a:bodyPr/>
        <a:lstStyle/>
        <a:p>
          <a:endParaRPr lang="ru-RU" sz="3600"/>
        </a:p>
      </dgm:t>
    </dgm:pt>
    <dgm:pt modelId="{75A563A2-1333-4F6C-961D-32E066DDBCFC}" type="pres">
      <dgm:prSet presAssocID="{6B978D48-CE5F-431E-8858-C5DA6346BD6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444F1D67-3F24-4BDB-B4AF-C57F82AC62E8}" type="pres">
      <dgm:prSet presAssocID="{6BC75997-244C-4329-85E5-9FEDDA23D20D}" presName="hierRoot1" presStyleCnt="0">
        <dgm:presLayoutVars>
          <dgm:hierBranch val="init"/>
        </dgm:presLayoutVars>
      </dgm:prSet>
      <dgm:spPr/>
    </dgm:pt>
    <dgm:pt modelId="{285966B8-E0C6-49A5-BFB4-7A252C56F522}" type="pres">
      <dgm:prSet presAssocID="{6BC75997-244C-4329-85E5-9FEDDA23D20D}" presName="rootComposite1" presStyleCnt="0"/>
      <dgm:spPr/>
    </dgm:pt>
    <dgm:pt modelId="{E09C3DB3-28C9-462A-83AE-AA0C4DD81772}" type="pres">
      <dgm:prSet presAssocID="{6BC75997-244C-4329-85E5-9FEDDA23D20D}" presName="rootText1" presStyleLbl="node0" presStyleIdx="0" presStyleCnt="1">
        <dgm:presLayoutVars>
          <dgm:chPref val="3"/>
        </dgm:presLayoutVars>
      </dgm:prSet>
      <dgm:spPr/>
    </dgm:pt>
    <dgm:pt modelId="{53525187-156D-4C32-AB86-8F908A699246}" type="pres">
      <dgm:prSet presAssocID="{6BC75997-244C-4329-85E5-9FEDDA23D20D}" presName="rootConnector1" presStyleLbl="node1" presStyleIdx="0" presStyleCnt="0"/>
      <dgm:spPr/>
    </dgm:pt>
    <dgm:pt modelId="{CA525C30-C04D-43A8-8D57-D451D49537C8}" type="pres">
      <dgm:prSet presAssocID="{6BC75997-244C-4329-85E5-9FEDDA23D20D}" presName="hierChild2" presStyleCnt="0"/>
      <dgm:spPr/>
    </dgm:pt>
    <dgm:pt modelId="{514F13C5-EACA-4BE8-A2B0-7960AD9288E4}" type="pres">
      <dgm:prSet presAssocID="{843A120E-6A62-4461-A85F-634CE079323A}" presName="Name37" presStyleLbl="parChTrans1D2" presStyleIdx="0" presStyleCnt="3"/>
      <dgm:spPr/>
    </dgm:pt>
    <dgm:pt modelId="{B9F5F9F0-7483-4576-B7E4-DB42739F6759}" type="pres">
      <dgm:prSet presAssocID="{B3EF2C77-A1A4-4C63-B502-DD99B978CB2A}" presName="hierRoot2" presStyleCnt="0">
        <dgm:presLayoutVars>
          <dgm:hierBranch val="init"/>
        </dgm:presLayoutVars>
      </dgm:prSet>
      <dgm:spPr/>
    </dgm:pt>
    <dgm:pt modelId="{755310EC-0195-4029-AFE4-9C22589CC2D2}" type="pres">
      <dgm:prSet presAssocID="{B3EF2C77-A1A4-4C63-B502-DD99B978CB2A}" presName="rootComposite" presStyleCnt="0"/>
      <dgm:spPr/>
    </dgm:pt>
    <dgm:pt modelId="{DB4B6071-6C88-4F40-95BF-A3DDD3A79C43}" type="pres">
      <dgm:prSet presAssocID="{B3EF2C77-A1A4-4C63-B502-DD99B978CB2A}" presName="rootText" presStyleLbl="node2" presStyleIdx="0" presStyleCnt="3">
        <dgm:presLayoutVars>
          <dgm:chPref val="3"/>
        </dgm:presLayoutVars>
      </dgm:prSet>
      <dgm:spPr/>
    </dgm:pt>
    <dgm:pt modelId="{C812F656-5E8E-4EAE-8CF5-293E820214F5}" type="pres">
      <dgm:prSet presAssocID="{B3EF2C77-A1A4-4C63-B502-DD99B978CB2A}" presName="rootConnector" presStyleLbl="node2" presStyleIdx="0" presStyleCnt="3"/>
      <dgm:spPr/>
    </dgm:pt>
    <dgm:pt modelId="{2040876C-527F-4FFF-A97C-08A6D2A8F150}" type="pres">
      <dgm:prSet presAssocID="{B3EF2C77-A1A4-4C63-B502-DD99B978CB2A}" presName="hierChild4" presStyleCnt="0"/>
      <dgm:spPr/>
    </dgm:pt>
    <dgm:pt modelId="{3A782055-BA9E-4DE5-B8FE-BFC7AF01344E}" type="pres">
      <dgm:prSet presAssocID="{3C00AB5E-62C7-4995-B8DB-E465F75F58EF}" presName="Name37" presStyleLbl="parChTrans1D3" presStyleIdx="0" presStyleCnt="1"/>
      <dgm:spPr/>
    </dgm:pt>
    <dgm:pt modelId="{3802D901-5427-45A4-9C8B-6F2562581D8F}" type="pres">
      <dgm:prSet presAssocID="{3846DD9D-1776-4049-9C8E-B050B4C435F5}" presName="hierRoot2" presStyleCnt="0">
        <dgm:presLayoutVars>
          <dgm:hierBranch val="init"/>
        </dgm:presLayoutVars>
      </dgm:prSet>
      <dgm:spPr/>
    </dgm:pt>
    <dgm:pt modelId="{9623C40C-B417-45B9-A24A-D7E9F3B48046}" type="pres">
      <dgm:prSet presAssocID="{3846DD9D-1776-4049-9C8E-B050B4C435F5}" presName="rootComposite" presStyleCnt="0"/>
      <dgm:spPr/>
    </dgm:pt>
    <dgm:pt modelId="{580A4E0E-B216-4AB4-8753-D8CE68D028FB}" type="pres">
      <dgm:prSet presAssocID="{3846DD9D-1776-4049-9C8E-B050B4C435F5}" presName="rootText" presStyleLbl="node3" presStyleIdx="0" presStyleCnt="1">
        <dgm:presLayoutVars>
          <dgm:chPref val="3"/>
        </dgm:presLayoutVars>
      </dgm:prSet>
      <dgm:spPr/>
    </dgm:pt>
    <dgm:pt modelId="{D11FF57A-8DC2-4B91-A7E2-885636C83936}" type="pres">
      <dgm:prSet presAssocID="{3846DD9D-1776-4049-9C8E-B050B4C435F5}" presName="rootConnector" presStyleLbl="node3" presStyleIdx="0" presStyleCnt="1"/>
      <dgm:spPr/>
    </dgm:pt>
    <dgm:pt modelId="{D2832E8D-1704-48E8-80DC-668135D08DE4}" type="pres">
      <dgm:prSet presAssocID="{3846DD9D-1776-4049-9C8E-B050B4C435F5}" presName="hierChild4" presStyleCnt="0"/>
      <dgm:spPr/>
    </dgm:pt>
    <dgm:pt modelId="{1FA0112F-51B0-476B-B9D2-E58582C990DF}" type="pres">
      <dgm:prSet presAssocID="{6364D5C3-9A61-4E02-BB1C-15C4CA26C4EB}" presName="Name37" presStyleLbl="parChTrans1D4" presStyleIdx="0" presStyleCnt="33"/>
      <dgm:spPr/>
    </dgm:pt>
    <dgm:pt modelId="{AC306FFA-51CD-4729-A8FD-C51C25AB92A4}" type="pres">
      <dgm:prSet presAssocID="{E7B729C4-FAD9-4FCE-A947-5244EE9C98F7}" presName="hierRoot2" presStyleCnt="0">
        <dgm:presLayoutVars>
          <dgm:hierBranch val="init"/>
        </dgm:presLayoutVars>
      </dgm:prSet>
      <dgm:spPr/>
    </dgm:pt>
    <dgm:pt modelId="{6965CBB1-7549-45D4-BA24-059AE67A6217}" type="pres">
      <dgm:prSet presAssocID="{E7B729C4-FAD9-4FCE-A947-5244EE9C98F7}" presName="rootComposite" presStyleCnt="0"/>
      <dgm:spPr/>
    </dgm:pt>
    <dgm:pt modelId="{6A3A3496-F9BC-40E7-BB14-BF7ED3CD77E7}" type="pres">
      <dgm:prSet presAssocID="{E7B729C4-FAD9-4FCE-A947-5244EE9C98F7}" presName="rootText" presStyleLbl="node4" presStyleIdx="0" presStyleCnt="33">
        <dgm:presLayoutVars>
          <dgm:chPref val="3"/>
        </dgm:presLayoutVars>
      </dgm:prSet>
      <dgm:spPr/>
    </dgm:pt>
    <dgm:pt modelId="{13304287-F00F-4451-8D6F-230C9C2869DF}" type="pres">
      <dgm:prSet presAssocID="{E7B729C4-FAD9-4FCE-A947-5244EE9C98F7}" presName="rootConnector" presStyleLbl="node4" presStyleIdx="0" presStyleCnt="33"/>
      <dgm:spPr/>
    </dgm:pt>
    <dgm:pt modelId="{4C61DCB0-1E31-4D23-AE0F-DEA16EF09111}" type="pres">
      <dgm:prSet presAssocID="{E7B729C4-FAD9-4FCE-A947-5244EE9C98F7}" presName="hierChild4" presStyleCnt="0"/>
      <dgm:spPr/>
    </dgm:pt>
    <dgm:pt modelId="{8D485033-EE3A-4278-90BF-27AE494D44A2}" type="pres">
      <dgm:prSet presAssocID="{B50659FE-36AD-4DB9-BF8F-78CD8537F104}" presName="Name37" presStyleLbl="parChTrans1D4" presStyleIdx="1" presStyleCnt="33"/>
      <dgm:spPr/>
    </dgm:pt>
    <dgm:pt modelId="{1174A4F3-CA6E-4FEE-BB5E-25E67A53105B}" type="pres">
      <dgm:prSet presAssocID="{01C7C1C9-19AA-435B-B888-DC4BF7F367B3}" presName="hierRoot2" presStyleCnt="0">
        <dgm:presLayoutVars>
          <dgm:hierBranch val="init"/>
        </dgm:presLayoutVars>
      </dgm:prSet>
      <dgm:spPr/>
    </dgm:pt>
    <dgm:pt modelId="{E6C88328-D597-4FC0-9523-AA1F9BA4282D}" type="pres">
      <dgm:prSet presAssocID="{01C7C1C9-19AA-435B-B888-DC4BF7F367B3}" presName="rootComposite" presStyleCnt="0"/>
      <dgm:spPr/>
    </dgm:pt>
    <dgm:pt modelId="{CCFFED0A-00E7-41BB-A83A-D53E70E2B824}" type="pres">
      <dgm:prSet presAssocID="{01C7C1C9-19AA-435B-B888-DC4BF7F367B3}" presName="rootText" presStyleLbl="node4" presStyleIdx="1" presStyleCnt="33">
        <dgm:presLayoutVars>
          <dgm:chPref val="3"/>
        </dgm:presLayoutVars>
      </dgm:prSet>
      <dgm:spPr/>
    </dgm:pt>
    <dgm:pt modelId="{FC016A3F-36AA-49CF-8B86-8B6F17D77BB3}" type="pres">
      <dgm:prSet presAssocID="{01C7C1C9-19AA-435B-B888-DC4BF7F367B3}" presName="rootConnector" presStyleLbl="node4" presStyleIdx="1" presStyleCnt="33"/>
      <dgm:spPr/>
    </dgm:pt>
    <dgm:pt modelId="{8AC95648-4DCA-471C-BA90-C3ABF1BE8AFE}" type="pres">
      <dgm:prSet presAssocID="{01C7C1C9-19AA-435B-B888-DC4BF7F367B3}" presName="hierChild4" presStyleCnt="0"/>
      <dgm:spPr/>
    </dgm:pt>
    <dgm:pt modelId="{882DB06B-D084-4400-8B3E-5B02467AD66B}" type="pres">
      <dgm:prSet presAssocID="{01C7C1C9-19AA-435B-B888-DC4BF7F367B3}" presName="hierChild5" presStyleCnt="0"/>
      <dgm:spPr/>
    </dgm:pt>
    <dgm:pt modelId="{FE74B8B7-B4BC-4977-9A74-F5775DFF061F}" type="pres">
      <dgm:prSet presAssocID="{7FF106FB-A761-4781-86B3-24582F582E17}" presName="Name37" presStyleLbl="parChTrans1D4" presStyleIdx="2" presStyleCnt="33"/>
      <dgm:spPr/>
    </dgm:pt>
    <dgm:pt modelId="{8F31CD8B-C3E6-43F3-B6D8-433C1AF4A94D}" type="pres">
      <dgm:prSet presAssocID="{9B60EEC9-C4DC-495B-90AF-FF7DAE87A388}" presName="hierRoot2" presStyleCnt="0">
        <dgm:presLayoutVars>
          <dgm:hierBranch val="init"/>
        </dgm:presLayoutVars>
      </dgm:prSet>
      <dgm:spPr/>
    </dgm:pt>
    <dgm:pt modelId="{15F25E6B-5DB5-4756-81B9-FF44F7138B70}" type="pres">
      <dgm:prSet presAssocID="{9B60EEC9-C4DC-495B-90AF-FF7DAE87A388}" presName="rootComposite" presStyleCnt="0"/>
      <dgm:spPr/>
    </dgm:pt>
    <dgm:pt modelId="{552C4A69-02AA-4E59-A224-1D2D35909F45}" type="pres">
      <dgm:prSet presAssocID="{9B60EEC9-C4DC-495B-90AF-FF7DAE87A388}" presName="rootText" presStyleLbl="node4" presStyleIdx="2" presStyleCnt="33">
        <dgm:presLayoutVars>
          <dgm:chPref val="3"/>
        </dgm:presLayoutVars>
      </dgm:prSet>
      <dgm:spPr/>
    </dgm:pt>
    <dgm:pt modelId="{03F03189-74AF-45C1-8D73-8EC2042E33A0}" type="pres">
      <dgm:prSet presAssocID="{9B60EEC9-C4DC-495B-90AF-FF7DAE87A388}" presName="rootConnector" presStyleLbl="node4" presStyleIdx="2" presStyleCnt="33"/>
      <dgm:spPr/>
    </dgm:pt>
    <dgm:pt modelId="{FAF8E71E-2AA1-486F-A005-57BFB3157F6F}" type="pres">
      <dgm:prSet presAssocID="{9B60EEC9-C4DC-495B-90AF-FF7DAE87A388}" presName="hierChild4" presStyleCnt="0"/>
      <dgm:spPr/>
    </dgm:pt>
    <dgm:pt modelId="{2F708D34-130C-4D87-85A0-B98BFEEA16A8}" type="pres">
      <dgm:prSet presAssocID="{9B60EEC9-C4DC-495B-90AF-FF7DAE87A388}" presName="hierChild5" presStyleCnt="0"/>
      <dgm:spPr/>
    </dgm:pt>
    <dgm:pt modelId="{011416CF-85AA-4DC6-B1F3-3B9FA34CEC4C}" type="pres">
      <dgm:prSet presAssocID="{1D92BE73-AE2D-4BBD-841B-DCB4E0EF5335}" presName="Name37" presStyleLbl="parChTrans1D4" presStyleIdx="3" presStyleCnt="33"/>
      <dgm:spPr/>
    </dgm:pt>
    <dgm:pt modelId="{72EE0D8E-0CCD-47AC-A6FC-DCF65C648B7B}" type="pres">
      <dgm:prSet presAssocID="{D8BD924B-BED3-4497-89FF-843FFC287156}" presName="hierRoot2" presStyleCnt="0">
        <dgm:presLayoutVars>
          <dgm:hierBranch val="init"/>
        </dgm:presLayoutVars>
      </dgm:prSet>
      <dgm:spPr/>
    </dgm:pt>
    <dgm:pt modelId="{D2A78278-F339-4413-9E59-ADCA734C1986}" type="pres">
      <dgm:prSet presAssocID="{D8BD924B-BED3-4497-89FF-843FFC287156}" presName="rootComposite" presStyleCnt="0"/>
      <dgm:spPr/>
    </dgm:pt>
    <dgm:pt modelId="{27D6FF29-E4A6-4C36-AFAC-B1001C5E0633}" type="pres">
      <dgm:prSet presAssocID="{D8BD924B-BED3-4497-89FF-843FFC287156}" presName="rootText" presStyleLbl="node4" presStyleIdx="3" presStyleCnt="33">
        <dgm:presLayoutVars>
          <dgm:chPref val="3"/>
        </dgm:presLayoutVars>
      </dgm:prSet>
      <dgm:spPr/>
    </dgm:pt>
    <dgm:pt modelId="{93A709C5-B050-402C-900F-21317327BB43}" type="pres">
      <dgm:prSet presAssocID="{D8BD924B-BED3-4497-89FF-843FFC287156}" presName="rootConnector" presStyleLbl="node4" presStyleIdx="3" presStyleCnt="33"/>
      <dgm:spPr/>
    </dgm:pt>
    <dgm:pt modelId="{B039BD92-0B9D-4BA6-8A0B-7744EC6D89EC}" type="pres">
      <dgm:prSet presAssocID="{D8BD924B-BED3-4497-89FF-843FFC287156}" presName="hierChild4" presStyleCnt="0"/>
      <dgm:spPr/>
    </dgm:pt>
    <dgm:pt modelId="{9359777F-5703-45D3-A688-9FC3273F5FB1}" type="pres">
      <dgm:prSet presAssocID="{D8BD924B-BED3-4497-89FF-843FFC287156}" presName="hierChild5" presStyleCnt="0"/>
      <dgm:spPr/>
    </dgm:pt>
    <dgm:pt modelId="{4068B058-9B78-4285-8082-337FC86F7CC4}" type="pres">
      <dgm:prSet presAssocID="{8FE0F3AE-9749-41A4-BDC9-EB6B6B148F16}" presName="Name37" presStyleLbl="parChTrans1D4" presStyleIdx="4" presStyleCnt="33"/>
      <dgm:spPr/>
    </dgm:pt>
    <dgm:pt modelId="{7499CD79-F807-41A1-BBA7-7B46067AA719}" type="pres">
      <dgm:prSet presAssocID="{4CC18690-A2C2-4902-B715-3009D4F66D80}" presName="hierRoot2" presStyleCnt="0">
        <dgm:presLayoutVars>
          <dgm:hierBranch val="init"/>
        </dgm:presLayoutVars>
      </dgm:prSet>
      <dgm:spPr/>
    </dgm:pt>
    <dgm:pt modelId="{DFECB13E-35E6-4A08-B7AF-43D88F549198}" type="pres">
      <dgm:prSet presAssocID="{4CC18690-A2C2-4902-B715-3009D4F66D80}" presName="rootComposite" presStyleCnt="0"/>
      <dgm:spPr/>
    </dgm:pt>
    <dgm:pt modelId="{DCA2187C-AFAB-459A-8AA6-F185EB8903F8}" type="pres">
      <dgm:prSet presAssocID="{4CC18690-A2C2-4902-B715-3009D4F66D80}" presName="rootText" presStyleLbl="node4" presStyleIdx="4" presStyleCnt="33">
        <dgm:presLayoutVars>
          <dgm:chPref val="3"/>
        </dgm:presLayoutVars>
      </dgm:prSet>
      <dgm:spPr/>
    </dgm:pt>
    <dgm:pt modelId="{D182EE1A-5D66-41A6-A8EC-53029AF307C1}" type="pres">
      <dgm:prSet presAssocID="{4CC18690-A2C2-4902-B715-3009D4F66D80}" presName="rootConnector" presStyleLbl="node4" presStyleIdx="4" presStyleCnt="33"/>
      <dgm:spPr/>
    </dgm:pt>
    <dgm:pt modelId="{CEA241C2-1015-42F4-AC6E-E3F4C91EF648}" type="pres">
      <dgm:prSet presAssocID="{4CC18690-A2C2-4902-B715-3009D4F66D80}" presName="hierChild4" presStyleCnt="0"/>
      <dgm:spPr/>
    </dgm:pt>
    <dgm:pt modelId="{F191440E-3594-4A54-8195-5E2B82E9A445}" type="pres">
      <dgm:prSet presAssocID="{4CC18690-A2C2-4902-B715-3009D4F66D80}" presName="hierChild5" presStyleCnt="0"/>
      <dgm:spPr/>
    </dgm:pt>
    <dgm:pt modelId="{7F2DD426-E53E-4EAD-8DA8-86A5260DFB23}" type="pres">
      <dgm:prSet presAssocID="{12F935F2-57DB-4733-8CD7-5E034F1A037F}" presName="Name37" presStyleLbl="parChTrans1D4" presStyleIdx="5" presStyleCnt="33"/>
      <dgm:spPr/>
    </dgm:pt>
    <dgm:pt modelId="{30A79896-59EF-4FE5-BA24-9DFFDA8D718F}" type="pres">
      <dgm:prSet presAssocID="{FC03AB2C-DFC9-4C00-9EEC-713209691416}" presName="hierRoot2" presStyleCnt="0">
        <dgm:presLayoutVars>
          <dgm:hierBranch val="init"/>
        </dgm:presLayoutVars>
      </dgm:prSet>
      <dgm:spPr/>
    </dgm:pt>
    <dgm:pt modelId="{10D80BBE-5502-4E14-A503-F4E67F4283DE}" type="pres">
      <dgm:prSet presAssocID="{FC03AB2C-DFC9-4C00-9EEC-713209691416}" presName="rootComposite" presStyleCnt="0"/>
      <dgm:spPr/>
    </dgm:pt>
    <dgm:pt modelId="{A2DA33A6-67B8-4D59-868D-CB6D368DD46B}" type="pres">
      <dgm:prSet presAssocID="{FC03AB2C-DFC9-4C00-9EEC-713209691416}" presName="rootText" presStyleLbl="node4" presStyleIdx="5" presStyleCnt="33">
        <dgm:presLayoutVars>
          <dgm:chPref val="3"/>
        </dgm:presLayoutVars>
      </dgm:prSet>
      <dgm:spPr/>
    </dgm:pt>
    <dgm:pt modelId="{1047063B-2D1F-4527-8304-5DE33071638D}" type="pres">
      <dgm:prSet presAssocID="{FC03AB2C-DFC9-4C00-9EEC-713209691416}" presName="rootConnector" presStyleLbl="node4" presStyleIdx="5" presStyleCnt="33"/>
      <dgm:spPr/>
    </dgm:pt>
    <dgm:pt modelId="{D6A7673A-9670-4A95-8402-348A12CAD7F0}" type="pres">
      <dgm:prSet presAssocID="{FC03AB2C-DFC9-4C00-9EEC-713209691416}" presName="hierChild4" presStyleCnt="0"/>
      <dgm:spPr/>
    </dgm:pt>
    <dgm:pt modelId="{8964E301-A86A-4210-A2B1-5C60E4C197D1}" type="pres">
      <dgm:prSet presAssocID="{FC03AB2C-DFC9-4C00-9EEC-713209691416}" presName="hierChild5" presStyleCnt="0"/>
      <dgm:spPr/>
    </dgm:pt>
    <dgm:pt modelId="{F8DE36D3-551B-468E-A499-C208B5CCD1AF}" type="pres">
      <dgm:prSet presAssocID="{DA7A633B-2EC9-40F1-AB35-10AFF33E151C}" presName="Name37" presStyleLbl="parChTrans1D4" presStyleIdx="6" presStyleCnt="33"/>
      <dgm:spPr/>
    </dgm:pt>
    <dgm:pt modelId="{4C3F2834-6108-4F91-AB09-F71FCDAEC9A9}" type="pres">
      <dgm:prSet presAssocID="{0E1F83AC-15A5-41BC-882C-09D977F131FF}" presName="hierRoot2" presStyleCnt="0">
        <dgm:presLayoutVars>
          <dgm:hierBranch val="init"/>
        </dgm:presLayoutVars>
      </dgm:prSet>
      <dgm:spPr/>
    </dgm:pt>
    <dgm:pt modelId="{1C4229E9-B36B-4456-81DE-512407C64879}" type="pres">
      <dgm:prSet presAssocID="{0E1F83AC-15A5-41BC-882C-09D977F131FF}" presName="rootComposite" presStyleCnt="0"/>
      <dgm:spPr/>
    </dgm:pt>
    <dgm:pt modelId="{CA70AE2D-A221-483B-A87A-6B27355BC605}" type="pres">
      <dgm:prSet presAssocID="{0E1F83AC-15A5-41BC-882C-09D977F131FF}" presName="rootText" presStyleLbl="node4" presStyleIdx="6" presStyleCnt="33">
        <dgm:presLayoutVars>
          <dgm:chPref val="3"/>
        </dgm:presLayoutVars>
      </dgm:prSet>
      <dgm:spPr/>
    </dgm:pt>
    <dgm:pt modelId="{7E16807F-427E-40E9-A5C0-62BF673BE7B8}" type="pres">
      <dgm:prSet presAssocID="{0E1F83AC-15A5-41BC-882C-09D977F131FF}" presName="rootConnector" presStyleLbl="node4" presStyleIdx="6" presStyleCnt="33"/>
      <dgm:spPr/>
    </dgm:pt>
    <dgm:pt modelId="{5E5DE8EF-BB60-45DD-B8C8-3A9FEEA3A8CD}" type="pres">
      <dgm:prSet presAssocID="{0E1F83AC-15A5-41BC-882C-09D977F131FF}" presName="hierChild4" presStyleCnt="0"/>
      <dgm:spPr/>
    </dgm:pt>
    <dgm:pt modelId="{A097C5A4-0247-4B3A-84A2-49A39FF5651A}" type="pres">
      <dgm:prSet presAssocID="{0E1F83AC-15A5-41BC-882C-09D977F131FF}" presName="hierChild5" presStyleCnt="0"/>
      <dgm:spPr/>
    </dgm:pt>
    <dgm:pt modelId="{F2C13903-F9F9-491E-BC16-6CF74E9F8C39}" type="pres">
      <dgm:prSet presAssocID="{A32CC7A2-6BAB-453F-A1DB-0F469D22854A}" presName="Name37" presStyleLbl="parChTrans1D4" presStyleIdx="7" presStyleCnt="33"/>
      <dgm:spPr/>
    </dgm:pt>
    <dgm:pt modelId="{AB9A1904-FCB8-4DBD-A958-6A7AD2BA1E73}" type="pres">
      <dgm:prSet presAssocID="{596CFD89-DFAD-4E5C-A05B-A17235D167EC}" presName="hierRoot2" presStyleCnt="0">
        <dgm:presLayoutVars>
          <dgm:hierBranch val="init"/>
        </dgm:presLayoutVars>
      </dgm:prSet>
      <dgm:spPr/>
    </dgm:pt>
    <dgm:pt modelId="{3FF613F4-8A74-4618-BB77-426B7C279088}" type="pres">
      <dgm:prSet presAssocID="{596CFD89-DFAD-4E5C-A05B-A17235D167EC}" presName="rootComposite" presStyleCnt="0"/>
      <dgm:spPr/>
    </dgm:pt>
    <dgm:pt modelId="{1C603A56-EA8F-4E26-9CF3-623ED50B6BD2}" type="pres">
      <dgm:prSet presAssocID="{596CFD89-DFAD-4E5C-A05B-A17235D167EC}" presName="rootText" presStyleLbl="node4" presStyleIdx="7" presStyleCnt="33">
        <dgm:presLayoutVars>
          <dgm:chPref val="3"/>
        </dgm:presLayoutVars>
      </dgm:prSet>
      <dgm:spPr/>
    </dgm:pt>
    <dgm:pt modelId="{5C4AFFAB-AE60-4F71-845E-79F841AF720A}" type="pres">
      <dgm:prSet presAssocID="{596CFD89-DFAD-4E5C-A05B-A17235D167EC}" presName="rootConnector" presStyleLbl="node4" presStyleIdx="7" presStyleCnt="33"/>
      <dgm:spPr/>
    </dgm:pt>
    <dgm:pt modelId="{0A4BACC8-3518-4D9E-82E5-0CFF9CB08C41}" type="pres">
      <dgm:prSet presAssocID="{596CFD89-DFAD-4E5C-A05B-A17235D167EC}" presName="hierChild4" presStyleCnt="0"/>
      <dgm:spPr/>
    </dgm:pt>
    <dgm:pt modelId="{1A5A5E84-CC26-4BF3-83F0-56FF2F944A4C}" type="pres">
      <dgm:prSet presAssocID="{596CFD89-DFAD-4E5C-A05B-A17235D167EC}" presName="hierChild5" presStyleCnt="0"/>
      <dgm:spPr/>
    </dgm:pt>
    <dgm:pt modelId="{D7B2A9C9-3542-494D-9EBC-957625D13926}" type="pres">
      <dgm:prSet presAssocID="{FDD7328F-A1A4-4044-BDB7-7EB5984E5CC1}" presName="Name37" presStyleLbl="parChTrans1D4" presStyleIdx="8" presStyleCnt="33"/>
      <dgm:spPr/>
    </dgm:pt>
    <dgm:pt modelId="{EAB7A8EF-B9FF-4414-A805-8B822BF13965}" type="pres">
      <dgm:prSet presAssocID="{8762344F-83AC-4314-AB7B-48A4DEBD0467}" presName="hierRoot2" presStyleCnt="0">
        <dgm:presLayoutVars>
          <dgm:hierBranch val="init"/>
        </dgm:presLayoutVars>
      </dgm:prSet>
      <dgm:spPr/>
    </dgm:pt>
    <dgm:pt modelId="{AC97D008-3E80-45EE-B327-268EF15DB6E6}" type="pres">
      <dgm:prSet presAssocID="{8762344F-83AC-4314-AB7B-48A4DEBD0467}" presName="rootComposite" presStyleCnt="0"/>
      <dgm:spPr/>
    </dgm:pt>
    <dgm:pt modelId="{CF3E313A-13DB-4395-B79B-D601C4D65AF3}" type="pres">
      <dgm:prSet presAssocID="{8762344F-83AC-4314-AB7B-48A4DEBD0467}" presName="rootText" presStyleLbl="node4" presStyleIdx="8" presStyleCnt="33">
        <dgm:presLayoutVars>
          <dgm:chPref val="3"/>
        </dgm:presLayoutVars>
      </dgm:prSet>
      <dgm:spPr/>
    </dgm:pt>
    <dgm:pt modelId="{1F0446D1-0509-4F55-981D-F3FD69143C63}" type="pres">
      <dgm:prSet presAssocID="{8762344F-83AC-4314-AB7B-48A4DEBD0467}" presName="rootConnector" presStyleLbl="node4" presStyleIdx="8" presStyleCnt="33"/>
      <dgm:spPr/>
    </dgm:pt>
    <dgm:pt modelId="{2E959E46-A830-4B8A-A0DE-5B6A9C4688C8}" type="pres">
      <dgm:prSet presAssocID="{8762344F-83AC-4314-AB7B-48A4DEBD0467}" presName="hierChild4" presStyleCnt="0"/>
      <dgm:spPr/>
    </dgm:pt>
    <dgm:pt modelId="{03ED5FF1-0330-49A5-B83F-03CD5E8DFDD7}" type="pres">
      <dgm:prSet presAssocID="{8762344F-83AC-4314-AB7B-48A4DEBD0467}" presName="hierChild5" presStyleCnt="0"/>
      <dgm:spPr/>
    </dgm:pt>
    <dgm:pt modelId="{8FB1ECB3-30DC-454F-BE3C-B01C4C732EDE}" type="pres">
      <dgm:prSet presAssocID="{E7B729C4-FAD9-4FCE-A947-5244EE9C98F7}" presName="hierChild5" presStyleCnt="0"/>
      <dgm:spPr/>
    </dgm:pt>
    <dgm:pt modelId="{09886698-C7D7-45DB-903A-23595C0EC6A1}" type="pres">
      <dgm:prSet presAssocID="{2403A404-5F74-4C87-AFF3-0AEA9E19F49E}" presName="Name37" presStyleLbl="parChTrans1D4" presStyleIdx="9" presStyleCnt="33"/>
      <dgm:spPr/>
    </dgm:pt>
    <dgm:pt modelId="{BD87B9DC-E2A9-44F7-8D84-9CF80AE64A4B}" type="pres">
      <dgm:prSet presAssocID="{54F2903C-3042-433E-BDC9-48CF8CCEAD90}" presName="hierRoot2" presStyleCnt="0">
        <dgm:presLayoutVars>
          <dgm:hierBranch val="init"/>
        </dgm:presLayoutVars>
      </dgm:prSet>
      <dgm:spPr/>
    </dgm:pt>
    <dgm:pt modelId="{F1B2A036-95BB-4010-8D29-CC238F31A3C1}" type="pres">
      <dgm:prSet presAssocID="{54F2903C-3042-433E-BDC9-48CF8CCEAD90}" presName="rootComposite" presStyleCnt="0"/>
      <dgm:spPr/>
    </dgm:pt>
    <dgm:pt modelId="{63048F35-F59A-4A5B-8D64-9689D6BED56D}" type="pres">
      <dgm:prSet presAssocID="{54F2903C-3042-433E-BDC9-48CF8CCEAD90}" presName="rootText" presStyleLbl="node4" presStyleIdx="9" presStyleCnt="33">
        <dgm:presLayoutVars>
          <dgm:chPref val="3"/>
        </dgm:presLayoutVars>
      </dgm:prSet>
      <dgm:spPr/>
    </dgm:pt>
    <dgm:pt modelId="{9D79EC56-2680-48F4-86F6-9C8D54D4F24E}" type="pres">
      <dgm:prSet presAssocID="{54F2903C-3042-433E-BDC9-48CF8CCEAD90}" presName="rootConnector" presStyleLbl="node4" presStyleIdx="9" presStyleCnt="33"/>
      <dgm:spPr/>
    </dgm:pt>
    <dgm:pt modelId="{0E943498-12DA-45B7-85EE-D65D91A2895C}" type="pres">
      <dgm:prSet presAssocID="{54F2903C-3042-433E-BDC9-48CF8CCEAD90}" presName="hierChild4" presStyleCnt="0"/>
      <dgm:spPr/>
    </dgm:pt>
    <dgm:pt modelId="{BCA85890-25BC-4225-80D9-D8A1E566E6A4}" type="pres">
      <dgm:prSet presAssocID="{29C2D7C7-AB8E-4C3E-A38F-BCFA7C18DDEF}" presName="Name37" presStyleLbl="parChTrans1D4" presStyleIdx="10" presStyleCnt="33"/>
      <dgm:spPr/>
    </dgm:pt>
    <dgm:pt modelId="{CF077CF9-3B8E-47F4-B7B6-467C56D94914}" type="pres">
      <dgm:prSet presAssocID="{C1AA9411-9448-43E7-9339-A98854735A7F}" presName="hierRoot2" presStyleCnt="0">
        <dgm:presLayoutVars>
          <dgm:hierBranch val="init"/>
        </dgm:presLayoutVars>
      </dgm:prSet>
      <dgm:spPr/>
    </dgm:pt>
    <dgm:pt modelId="{611B139E-ECB3-4308-9C1C-C47FCD61EF5D}" type="pres">
      <dgm:prSet presAssocID="{C1AA9411-9448-43E7-9339-A98854735A7F}" presName="rootComposite" presStyleCnt="0"/>
      <dgm:spPr/>
    </dgm:pt>
    <dgm:pt modelId="{65D79E0B-C902-48DE-9934-5BCDBE6D1268}" type="pres">
      <dgm:prSet presAssocID="{C1AA9411-9448-43E7-9339-A98854735A7F}" presName="rootText" presStyleLbl="node4" presStyleIdx="10" presStyleCnt="33">
        <dgm:presLayoutVars>
          <dgm:chPref val="3"/>
        </dgm:presLayoutVars>
      </dgm:prSet>
      <dgm:spPr/>
    </dgm:pt>
    <dgm:pt modelId="{03603234-10C1-4C2D-9DC4-800CDAE69CE0}" type="pres">
      <dgm:prSet presAssocID="{C1AA9411-9448-43E7-9339-A98854735A7F}" presName="rootConnector" presStyleLbl="node4" presStyleIdx="10" presStyleCnt="33"/>
      <dgm:spPr/>
    </dgm:pt>
    <dgm:pt modelId="{76F5DD42-95DC-47A1-9F0B-32B402ECBF5B}" type="pres">
      <dgm:prSet presAssocID="{C1AA9411-9448-43E7-9339-A98854735A7F}" presName="hierChild4" presStyleCnt="0"/>
      <dgm:spPr/>
    </dgm:pt>
    <dgm:pt modelId="{75AB8775-4458-481F-BD8E-994AB69590CB}" type="pres">
      <dgm:prSet presAssocID="{C1AA9411-9448-43E7-9339-A98854735A7F}" presName="hierChild5" presStyleCnt="0"/>
      <dgm:spPr/>
    </dgm:pt>
    <dgm:pt modelId="{DB4AEFAA-DEAC-467A-8C70-9A6EAA615054}" type="pres">
      <dgm:prSet presAssocID="{CC9843E4-2848-42AB-9DE5-BA5FA612C1EA}" presName="Name37" presStyleLbl="parChTrans1D4" presStyleIdx="11" presStyleCnt="33"/>
      <dgm:spPr/>
    </dgm:pt>
    <dgm:pt modelId="{41B3D794-BC72-470C-8900-5108D285D288}" type="pres">
      <dgm:prSet presAssocID="{DFC96168-D25E-4A55-B6ED-004BA19FBF5E}" presName="hierRoot2" presStyleCnt="0">
        <dgm:presLayoutVars>
          <dgm:hierBranch val="init"/>
        </dgm:presLayoutVars>
      </dgm:prSet>
      <dgm:spPr/>
    </dgm:pt>
    <dgm:pt modelId="{8538A748-0D27-4543-BC5B-83C62D72A333}" type="pres">
      <dgm:prSet presAssocID="{DFC96168-D25E-4A55-B6ED-004BA19FBF5E}" presName="rootComposite" presStyleCnt="0"/>
      <dgm:spPr/>
    </dgm:pt>
    <dgm:pt modelId="{E3BB25FD-E3B6-43D9-8EB4-310AD66F5F46}" type="pres">
      <dgm:prSet presAssocID="{DFC96168-D25E-4A55-B6ED-004BA19FBF5E}" presName="rootText" presStyleLbl="node4" presStyleIdx="11" presStyleCnt="33">
        <dgm:presLayoutVars>
          <dgm:chPref val="3"/>
        </dgm:presLayoutVars>
      </dgm:prSet>
      <dgm:spPr/>
    </dgm:pt>
    <dgm:pt modelId="{54BDDD1C-C658-44B0-A5B9-B379B5388ADD}" type="pres">
      <dgm:prSet presAssocID="{DFC96168-D25E-4A55-B6ED-004BA19FBF5E}" presName="rootConnector" presStyleLbl="node4" presStyleIdx="11" presStyleCnt="33"/>
      <dgm:spPr/>
    </dgm:pt>
    <dgm:pt modelId="{EC631DAE-41D3-4DC9-80AE-14F0B3624219}" type="pres">
      <dgm:prSet presAssocID="{DFC96168-D25E-4A55-B6ED-004BA19FBF5E}" presName="hierChild4" presStyleCnt="0"/>
      <dgm:spPr/>
    </dgm:pt>
    <dgm:pt modelId="{34108C29-F033-4564-88DA-6AE8C3C9E5CC}" type="pres">
      <dgm:prSet presAssocID="{DFC96168-D25E-4A55-B6ED-004BA19FBF5E}" presName="hierChild5" presStyleCnt="0"/>
      <dgm:spPr/>
    </dgm:pt>
    <dgm:pt modelId="{4FA5D3D3-EB6D-4621-90C2-F21033A9C519}" type="pres">
      <dgm:prSet presAssocID="{BB611436-EEBE-478D-826A-E657FB3395E3}" presName="Name37" presStyleLbl="parChTrans1D4" presStyleIdx="12" presStyleCnt="33"/>
      <dgm:spPr/>
    </dgm:pt>
    <dgm:pt modelId="{238D4CEA-D95C-4DF4-8574-D2195B71DB9B}" type="pres">
      <dgm:prSet presAssocID="{1810E25C-1517-45E9-980F-956226AD162E}" presName="hierRoot2" presStyleCnt="0">
        <dgm:presLayoutVars>
          <dgm:hierBranch val="init"/>
        </dgm:presLayoutVars>
      </dgm:prSet>
      <dgm:spPr/>
    </dgm:pt>
    <dgm:pt modelId="{2861301B-FC52-467E-A404-E49DCE72F357}" type="pres">
      <dgm:prSet presAssocID="{1810E25C-1517-45E9-980F-956226AD162E}" presName="rootComposite" presStyleCnt="0"/>
      <dgm:spPr/>
    </dgm:pt>
    <dgm:pt modelId="{87A3532F-242A-4026-AA40-3EA1393BD0F7}" type="pres">
      <dgm:prSet presAssocID="{1810E25C-1517-45E9-980F-956226AD162E}" presName="rootText" presStyleLbl="node4" presStyleIdx="12" presStyleCnt="33">
        <dgm:presLayoutVars>
          <dgm:chPref val="3"/>
        </dgm:presLayoutVars>
      </dgm:prSet>
      <dgm:spPr/>
    </dgm:pt>
    <dgm:pt modelId="{7ED274F6-BAE9-433B-BF2F-0A1D0D0DEFC2}" type="pres">
      <dgm:prSet presAssocID="{1810E25C-1517-45E9-980F-956226AD162E}" presName="rootConnector" presStyleLbl="node4" presStyleIdx="12" presStyleCnt="33"/>
      <dgm:spPr/>
    </dgm:pt>
    <dgm:pt modelId="{F474E5D1-13F3-4812-803A-4FEEBD4D662E}" type="pres">
      <dgm:prSet presAssocID="{1810E25C-1517-45E9-980F-956226AD162E}" presName="hierChild4" presStyleCnt="0"/>
      <dgm:spPr/>
    </dgm:pt>
    <dgm:pt modelId="{13C97C0A-61EF-40B0-842B-95BED9E23AFC}" type="pres">
      <dgm:prSet presAssocID="{1810E25C-1517-45E9-980F-956226AD162E}" presName="hierChild5" presStyleCnt="0"/>
      <dgm:spPr/>
    </dgm:pt>
    <dgm:pt modelId="{FD92121D-BCC5-4965-8578-6636999F59D8}" type="pres">
      <dgm:prSet presAssocID="{387DC2A5-6B25-4243-9761-40B40B5F8C0F}" presName="Name37" presStyleLbl="parChTrans1D4" presStyleIdx="13" presStyleCnt="33"/>
      <dgm:spPr/>
    </dgm:pt>
    <dgm:pt modelId="{47499B2A-375D-4DCB-8158-AF535AF4198E}" type="pres">
      <dgm:prSet presAssocID="{A04CEC1C-8516-4A7E-AB8A-BA7353C81270}" presName="hierRoot2" presStyleCnt="0">
        <dgm:presLayoutVars>
          <dgm:hierBranch val="init"/>
        </dgm:presLayoutVars>
      </dgm:prSet>
      <dgm:spPr/>
    </dgm:pt>
    <dgm:pt modelId="{CAC6CBE8-AF69-4E05-8674-D1CF38E71A4C}" type="pres">
      <dgm:prSet presAssocID="{A04CEC1C-8516-4A7E-AB8A-BA7353C81270}" presName="rootComposite" presStyleCnt="0"/>
      <dgm:spPr/>
    </dgm:pt>
    <dgm:pt modelId="{EF39045B-6BAD-409F-BCF2-8C9DEF9C760E}" type="pres">
      <dgm:prSet presAssocID="{A04CEC1C-8516-4A7E-AB8A-BA7353C81270}" presName="rootText" presStyleLbl="node4" presStyleIdx="13" presStyleCnt="33">
        <dgm:presLayoutVars>
          <dgm:chPref val="3"/>
        </dgm:presLayoutVars>
      </dgm:prSet>
      <dgm:spPr/>
    </dgm:pt>
    <dgm:pt modelId="{CFA779C8-07DB-4101-A232-905926409B3F}" type="pres">
      <dgm:prSet presAssocID="{A04CEC1C-8516-4A7E-AB8A-BA7353C81270}" presName="rootConnector" presStyleLbl="node4" presStyleIdx="13" presStyleCnt="33"/>
      <dgm:spPr/>
    </dgm:pt>
    <dgm:pt modelId="{C85FA93E-F441-4048-9E1B-CED5210F3D52}" type="pres">
      <dgm:prSet presAssocID="{A04CEC1C-8516-4A7E-AB8A-BA7353C81270}" presName="hierChild4" presStyleCnt="0"/>
      <dgm:spPr/>
    </dgm:pt>
    <dgm:pt modelId="{5BF564BF-215B-438A-A441-3D39398C034E}" type="pres">
      <dgm:prSet presAssocID="{A04CEC1C-8516-4A7E-AB8A-BA7353C81270}" presName="hierChild5" presStyleCnt="0"/>
      <dgm:spPr/>
    </dgm:pt>
    <dgm:pt modelId="{F1960A0D-D5CA-4019-B1AF-7AFCEEBC22CD}" type="pres">
      <dgm:prSet presAssocID="{78F90C40-3066-430C-8F29-FC45AEAC2E3B}" presName="Name37" presStyleLbl="parChTrans1D4" presStyleIdx="14" presStyleCnt="33"/>
      <dgm:spPr/>
    </dgm:pt>
    <dgm:pt modelId="{9D6E0938-7A51-44F7-868A-8FF114CD5823}" type="pres">
      <dgm:prSet presAssocID="{933CDB0F-74F1-4A15-8A25-D86092AC8CE7}" presName="hierRoot2" presStyleCnt="0">
        <dgm:presLayoutVars>
          <dgm:hierBranch val="init"/>
        </dgm:presLayoutVars>
      </dgm:prSet>
      <dgm:spPr/>
    </dgm:pt>
    <dgm:pt modelId="{AFB04A0F-3797-4370-8B6C-99DF5A818104}" type="pres">
      <dgm:prSet presAssocID="{933CDB0F-74F1-4A15-8A25-D86092AC8CE7}" presName="rootComposite" presStyleCnt="0"/>
      <dgm:spPr/>
    </dgm:pt>
    <dgm:pt modelId="{98AC5E07-0972-40A3-98FE-04846FC7C701}" type="pres">
      <dgm:prSet presAssocID="{933CDB0F-74F1-4A15-8A25-D86092AC8CE7}" presName="rootText" presStyleLbl="node4" presStyleIdx="14" presStyleCnt="33">
        <dgm:presLayoutVars>
          <dgm:chPref val="3"/>
        </dgm:presLayoutVars>
      </dgm:prSet>
      <dgm:spPr/>
    </dgm:pt>
    <dgm:pt modelId="{BDCCE307-7B44-41E8-B498-BF2FA6B7865E}" type="pres">
      <dgm:prSet presAssocID="{933CDB0F-74F1-4A15-8A25-D86092AC8CE7}" presName="rootConnector" presStyleLbl="node4" presStyleIdx="14" presStyleCnt="33"/>
      <dgm:spPr/>
    </dgm:pt>
    <dgm:pt modelId="{53AE1EFE-156A-4862-AC29-B104811B17C8}" type="pres">
      <dgm:prSet presAssocID="{933CDB0F-74F1-4A15-8A25-D86092AC8CE7}" presName="hierChild4" presStyleCnt="0"/>
      <dgm:spPr/>
    </dgm:pt>
    <dgm:pt modelId="{22943884-3C9B-4D16-8105-0050B8E01F80}" type="pres">
      <dgm:prSet presAssocID="{933CDB0F-74F1-4A15-8A25-D86092AC8CE7}" presName="hierChild5" presStyleCnt="0"/>
      <dgm:spPr/>
    </dgm:pt>
    <dgm:pt modelId="{0A267086-5CA0-4AFE-A7D5-997F36B736F9}" type="pres">
      <dgm:prSet presAssocID="{E84E4928-348C-414E-AFC7-BA15B68ACC05}" presName="Name37" presStyleLbl="parChTrans1D4" presStyleIdx="15" presStyleCnt="33"/>
      <dgm:spPr/>
    </dgm:pt>
    <dgm:pt modelId="{6E81EF00-F228-4E90-9856-24B7CEE74ED4}" type="pres">
      <dgm:prSet presAssocID="{BE0BC736-1078-48C2-8074-A9325B3C221E}" presName="hierRoot2" presStyleCnt="0">
        <dgm:presLayoutVars>
          <dgm:hierBranch val="init"/>
        </dgm:presLayoutVars>
      </dgm:prSet>
      <dgm:spPr/>
    </dgm:pt>
    <dgm:pt modelId="{BFB96146-66F3-4B4A-8EE7-4F6194BBD723}" type="pres">
      <dgm:prSet presAssocID="{BE0BC736-1078-48C2-8074-A9325B3C221E}" presName="rootComposite" presStyleCnt="0"/>
      <dgm:spPr/>
    </dgm:pt>
    <dgm:pt modelId="{D5610B97-141E-4D83-B046-625BEC47BE3F}" type="pres">
      <dgm:prSet presAssocID="{BE0BC736-1078-48C2-8074-A9325B3C221E}" presName="rootText" presStyleLbl="node4" presStyleIdx="15" presStyleCnt="33">
        <dgm:presLayoutVars>
          <dgm:chPref val="3"/>
        </dgm:presLayoutVars>
      </dgm:prSet>
      <dgm:spPr/>
    </dgm:pt>
    <dgm:pt modelId="{39D60CD0-25CE-49CB-9F2C-A62BEC1D7F32}" type="pres">
      <dgm:prSet presAssocID="{BE0BC736-1078-48C2-8074-A9325B3C221E}" presName="rootConnector" presStyleLbl="node4" presStyleIdx="15" presStyleCnt="33"/>
      <dgm:spPr/>
    </dgm:pt>
    <dgm:pt modelId="{F6B9AA77-C1EB-4159-B929-FFD2829D88B0}" type="pres">
      <dgm:prSet presAssocID="{BE0BC736-1078-48C2-8074-A9325B3C221E}" presName="hierChild4" presStyleCnt="0"/>
      <dgm:spPr/>
    </dgm:pt>
    <dgm:pt modelId="{2A20171F-CEEE-44E7-BE95-CDDEE04A55A2}" type="pres">
      <dgm:prSet presAssocID="{BE0BC736-1078-48C2-8074-A9325B3C221E}" presName="hierChild5" presStyleCnt="0"/>
      <dgm:spPr/>
    </dgm:pt>
    <dgm:pt modelId="{732F896C-33EC-4A2A-8404-D02C86A5CEA5}" type="pres">
      <dgm:prSet presAssocID="{ECF7ACDE-DE74-46A6-A9AB-14C59ECD497E}" presName="Name37" presStyleLbl="parChTrans1D4" presStyleIdx="16" presStyleCnt="33"/>
      <dgm:spPr/>
    </dgm:pt>
    <dgm:pt modelId="{FADC0EC5-8C11-44B5-AC5C-7BD622022BD8}" type="pres">
      <dgm:prSet presAssocID="{445D5E81-06F5-491D-B5C8-D089E46D0602}" presName="hierRoot2" presStyleCnt="0">
        <dgm:presLayoutVars>
          <dgm:hierBranch val="init"/>
        </dgm:presLayoutVars>
      </dgm:prSet>
      <dgm:spPr/>
    </dgm:pt>
    <dgm:pt modelId="{5B1FBD20-186C-482E-BECB-5D5F6292D270}" type="pres">
      <dgm:prSet presAssocID="{445D5E81-06F5-491D-B5C8-D089E46D0602}" presName="rootComposite" presStyleCnt="0"/>
      <dgm:spPr/>
    </dgm:pt>
    <dgm:pt modelId="{77D8E023-699D-46AF-AE28-E848DA1614AD}" type="pres">
      <dgm:prSet presAssocID="{445D5E81-06F5-491D-B5C8-D089E46D0602}" presName="rootText" presStyleLbl="node4" presStyleIdx="16" presStyleCnt="33">
        <dgm:presLayoutVars>
          <dgm:chPref val="3"/>
        </dgm:presLayoutVars>
      </dgm:prSet>
      <dgm:spPr/>
    </dgm:pt>
    <dgm:pt modelId="{120C1FE4-5DBE-41C0-8AEA-D7169380994A}" type="pres">
      <dgm:prSet presAssocID="{445D5E81-06F5-491D-B5C8-D089E46D0602}" presName="rootConnector" presStyleLbl="node4" presStyleIdx="16" presStyleCnt="33"/>
      <dgm:spPr/>
    </dgm:pt>
    <dgm:pt modelId="{7C99A291-9E4D-4EAA-AE68-5F48119CFB02}" type="pres">
      <dgm:prSet presAssocID="{445D5E81-06F5-491D-B5C8-D089E46D0602}" presName="hierChild4" presStyleCnt="0"/>
      <dgm:spPr/>
    </dgm:pt>
    <dgm:pt modelId="{6BF29E59-D36A-4677-8A3F-9D6D667BE7D2}" type="pres">
      <dgm:prSet presAssocID="{445D5E81-06F5-491D-B5C8-D089E46D0602}" presName="hierChild5" presStyleCnt="0"/>
      <dgm:spPr/>
    </dgm:pt>
    <dgm:pt modelId="{7BAA9699-2661-46F4-8397-5C4AB77E56E0}" type="pres">
      <dgm:prSet presAssocID="{54F2903C-3042-433E-BDC9-48CF8CCEAD90}" presName="hierChild5" presStyleCnt="0"/>
      <dgm:spPr/>
    </dgm:pt>
    <dgm:pt modelId="{5445686A-1CBD-459F-94F4-BE3C38CB665E}" type="pres">
      <dgm:prSet presAssocID="{E57F496B-261A-4803-859D-A9E9E1FC5E02}" presName="Name37" presStyleLbl="parChTrans1D4" presStyleIdx="17" presStyleCnt="33"/>
      <dgm:spPr/>
    </dgm:pt>
    <dgm:pt modelId="{8C18D7D9-B754-40B9-954B-0CBEC5F3633B}" type="pres">
      <dgm:prSet presAssocID="{EEE67515-FC81-45FD-8C8B-173C1EF33422}" presName="hierRoot2" presStyleCnt="0">
        <dgm:presLayoutVars>
          <dgm:hierBranch val="init"/>
        </dgm:presLayoutVars>
      </dgm:prSet>
      <dgm:spPr/>
    </dgm:pt>
    <dgm:pt modelId="{6B1B070A-3DE7-4F6F-A3CE-A39A0F064AC6}" type="pres">
      <dgm:prSet presAssocID="{EEE67515-FC81-45FD-8C8B-173C1EF33422}" presName="rootComposite" presStyleCnt="0"/>
      <dgm:spPr/>
    </dgm:pt>
    <dgm:pt modelId="{4B2BA7E0-2D4D-40FE-B283-5E1EA27FB858}" type="pres">
      <dgm:prSet presAssocID="{EEE67515-FC81-45FD-8C8B-173C1EF33422}" presName="rootText" presStyleLbl="node4" presStyleIdx="17" presStyleCnt="33">
        <dgm:presLayoutVars>
          <dgm:chPref val="3"/>
        </dgm:presLayoutVars>
      </dgm:prSet>
      <dgm:spPr/>
    </dgm:pt>
    <dgm:pt modelId="{44EFF862-0E1D-431E-B227-F10C9C1F5466}" type="pres">
      <dgm:prSet presAssocID="{EEE67515-FC81-45FD-8C8B-173C1EF33422}" presName="rootConnector" presStyleLbl="node4" presStyleIdx="17" presStyleCnt="33"/>
      <dgm:spPr/>
    </dgm:pt>
    <dgm:pt modelId="{DC58CEB7-7375-4D7F-A7BC-FB118BA20895}" type="pres">
      <dgm:prSet presAssocID="{EEE67515-FC81-45FD-8C8B-173C1EF33422}" presName="hierChild4" presStyleCnt="0"/>
      <dgm:spPr/>
    </dgm:pt>
    <dgm:pt modelId="{56E83A40-1F8E-4080-A2E0-DB97C5D99717}" type="pres">
      <dgm:prSet presAssocID="{72680486-4FBE-49EB-BAAB-5C45ECF3DD67}" presName="Name37" presStyleLbl="parChTrans1D4" presStyleIdx="18" presStyleCnt="33"/>
      <dgm:spPr/>
    </dgm:pt>
    <dgm:pt modelId="{DD7D9BB5-9607-4E24-ADED-B05B081DC5CF}" type="pres">
      <dgm:prSet presAssocID="{6E2B92D1-C3F7-46F3-820B-D5BB03CB0F18}" presName="hierRoot2" presStyleCnt="0">
        <dgm:presLayoutVars>
          <dgm:hierBranch val="init"/>
        </dgm:presLayoutVars>
      </dgm:prSet>
      <dgm:spPr/>
    </dgm:pt>
    <dgm:pt modelId="{433B18CF-5900-4270-9B12-6E15933204FE}" type="pres">
      <dgm:prSet presAssocID="{6E2B92D1-C3F7-46F3-820B-D5BB03CB0F18}" presName="rootComposite" presStyleCnt="0"/>
      <dgm:spPr/>
    </dgm:pt>
    <dgm:pt modelId="{F7A5EBF6-4CC5-4AF5-B7B2-D99DC50E26C3}" type="pres">
      <dgm:prSet presAssocID="{6E2B92D1-C3F7-46F3-820B-D5BB03CB0F18}" presName="rootText" presStyleLbl="node4" presStyleIdx="18" presStyleCnt="33">
        <dgm:presLayoutVars>
          <dgm:chPref val="3"/>
        </dgm:presLayoutVars>
      </dgm:prSet>
      <dgm:spPr/>
    </dgm:pt>
    <dgm:pt modelId="{72C68E0D-E4E0-4A5E-904D-EA82C8140314}" type="pres">
      <dgm:prSet presAssocID="{6E2B92D1-C3F7-46F3-820B-D5BB03CB0F18}" presName="rootConnector" presStyleLbl="node4" presStyleIdx="18" presStyleCnt="33"/>
      <dgm:spPr/>
    </dgm:pt>
    <dgm:pt modelId="{73FBB113-E954-419F-966E-7BCD760109FF}" type="pres">
      <dgm:prSet presAssocID="{6E2B92D1-C3F7-46F3-820B-D5BB03CB0F18}" presName="hierChild4" presStyleCnt="0"/>
      <dgm:spPr/>
    </dgm:pt>
    <dgm:pt modelId="{F1719B17-E604-400E-8D6F-420FCC3CC7F6}" type="pres">
      <dgm:prSet presAssocID="{6E2B92D1-C3F7-46F3-820B-D5BB03CB0F18}" presName="hierChild5" presStyleCnt="0"/>
      <dgm:spPr/>
    </dgm:pt>
    <dgm:pt modelId="{BE298B09-9F6B-4A79-907B-770215740B16}" type="pres">
      <dgm:prSet presAssocID="{4F9C594B-9819-44B7-A287-2DA03A44CFD1}" presName="Name37" presStyleLbl="parChTrans1D4" presStyleIdx="19" presStyleCnt="33"/>
      <dgm:spPr/>
    </dgm:pt>
    <dgm:pt modelId="{CB161C18-7CBD-4159-AF1F-F73AB8A4CFD1}" type="pres">
      <dgm:prSet presAssocID="{FA570E75-5D6D-499C-9FBE-02F436D9AB5A}" presName="hierRoot2" presStyleCnt="0">
        <dgm:presLayoutVars>
          <dgm:hierBranch val="init"/>
        </dgm:presLayoutVars>
      </dgm:prSet>
      <dgm:spPr/>
    </dgm:pt>
    <dgm:pt modelId="{586613E5-DEE9-47A2-BD25-795100DE9B75}" type="pres">
      <dgm:prSet presAssocID="{FA570E75-5D6D-499C-9FBE-02F436D9AB5A}" presName="rootComposite" presStyleCnt="0"/>
      <dgm:spPr/>
    </dgm:pt>
    <dgm:pt modelId="{3EF9DF41-47D5-49E7-BF25-515748614D37}" type="pres">
      <dgm:prSet presAssocID="{FA570E75-5D6D-499C-9FBE-02F436D9AB5A}" presName="rootText" presStyleLbl="node4" presStyleIdx="19" presStyleCnt="33">
        <dgm:presLayoutVars>
          <dgm:chPref val="3"/>
        </dgm:presLayoutVars>
      </dgm:prSet>
      <dgm:spPr/>
    </dgm:pt>
    <dgm:pt modelId="{6F8631A8-C07A-484D-A40B-BBA9170277A5}" type="pres">
      <dgm:prSet presAssocID="{FA570E75-5D6D-499C-9FBE-02F436D9AB5A}" presName="rootConnector" presStyleLbl="node4" presStyleIdx="19" presStyleCnt="33"/>
      <dgm:spPr/>
    </dgm:pt>
    <dgm:pt modelId="{89008D16-EB54-4A54-A902-2470AB4A0FEB}" type="pres">
      <dgm:prSet presAssocID="{FA570E75-5D6D-499C-9FBE-02F436D9AB5A}" presName="hierChild4" presStyleCnt="0"/>
      <dgm:spPr/>
    </dgm:pt>
    <dgm:pt modelId="{7EC8C088-CFB6-497A-86C7-7EDD50C9A4D3}" type="pres">
      <dgm:prSet presAssocID="{FA570E75-5D6D-499C-9FBE-02F436D9AB5A}" presName="hierChild5" presStyleCnt="0"/>
      <dgm:spPr/>
    </dgm:pt>
    <dgm:pt modelId="{3CA8871E-8469-4965-A63E-7EA6BD78AF3F}" type="pres">
      <dgm:prSet presAssocID="{DAA0D293-2195-4336-913E-4A5CD6560831}" presName="Name37" presStyleLbl="parChTrans1D4" presStyleIdx="20" presStyleCnt="33"/>
      <dgm:spPr/>
    </dgm:pt>
    <dgm:pt modelId="{8F714CE6-17B1-41C1-975B-005F097F5839}" type="pres">
      <dgm:prSet presAssocID="{499C575D-6CD4-45FF-ADB1-BD1C05571FAF}" presName="hierRoot2" presStyleCnt="0">
        <dgm:presLayoutVars>
          <dgm:hierBranch val="init"/>
        </dgm:presLayoutVars>
      </dgm:prSet>
      <dgm:spPr/>
    </dgm:pt>
    <dgm:pt modelId="{CCF720E7-784A-4DCA-B9CB-47037DBF3CEA}" type="pres">
      <dgm:prSet presAssocID="{499C575D-6CD4-45FF-ADB1-BD1C05571FAF}" presName="rootComposite" presStyleCnt="0"/>
      <dgm:spPr/>
    </dgm:pt>
    <dgm:pt modelId="{51B4FAD7-A589-4BFC-874D-CC3A41FCD9ED}" type="pres">
      <dgm:prSet presAssocID="{499C575D-6CD4-45FF-ADB1-BD1C05571FAF}" presName="rootText" presStyleLbl="node4" presStyleIdx="20" presStyleCnt="33">
        <dgm:presLayoutVars>
          <dgm:chPref val="3"/>
        </dgm:presLayoutVars>
      </dgm:prSet>
      <dgm:spPr/>
    </dgm:pt>
    <dgm:pt modelId="{7D1CF1C6-9E64-43D3-8E8D-F4F7B88E7E62}" type="pres">
      <dgm:prSet presAssocID="{499C575D-6CD4-45FF-ADB1-BD1C05571FAF}" presName="rootConnector" presStyleLbl="node4" presStyleIdx="20" presStyleCnt="33"/>
      <dgm:spPr/>
    </dgm:pt>
    <dgm:pt modelId="{EF3F65AC-4FBA-4171-AD7B-425C7F57843E}" type="pres">
      <dgm:prSet presAssocID="{499C575D-6CD4-45FF-ADB1-BD1C05571FAF}" presName="hierChild4" presStyleCnt="0"/>
      <dgm:spPr/>
    </dgm:pt>
    <dgm:pt modelId="{A2CD0318-80E9-4DBE-A38A-31740D4F4FDF}" type="pres">
      <dgm:prSet presAssocID="{499C575D-6CD4-45FF-ADB1-BD1C05571FAF}" presName="hierChild5" presStyleCnt="0"/>
      <dgm:spPr/>
    </dgm:pt>
    <dgm:pt modelId="{88A8BC69-5846-43D4-8A4A-E441E129C134}" type="pres">
      <dgm:prSet presAssocID="{C4DF6764-E6A1-4703-B8FE-981F9A106B62}" presName="Name37" presStyleLbl="parChTrans1D4" presStyleIdx="21" presStyleCnt="33"/>
      <dgm:spPr/>
    </dgm:pt>
    <dgm:pt modelId="{51A96E85-47BD-41EA-9611-0D1CB241DF04}" type="pres">
      <dgm:prSet presAssocID="{97A7DD54-4122-4306-9008-2BF81BE8E1BD}" presName="hierRoot2" presStyleCnt="0">
        <dgm:presLayoutVars>
          <dgm:hierBranch val="init"/>
        </dgm:presLayoutVars>
      </dgm:prSet>
      <dgm:spPr/>
    </dgm:pt>
    <dgm:pt modelId="{24B9548F-48B2-4F39-8B7C-ABF4692DB7A8}" type="pres">
      <dgm:prSet presAssocID="{97A7DD54-4122-4306-9008-2BF81BE8E1BD}" presName="rootComposite" presStyleCnt="0"/>
      <dgm:spPr/>
    </dgm:pt>
    <dgm:pt modelId="{B0A5BDC4-8FC0-445A-8E5B-E384CE8A5F42}" type="pres">
      <dgm:prSet presAssocID="{97A7DD54-4122-4306-9008-2BF81BE8E1BD}" presName="rootText" presStyleLbl="node4" presStyleIdx="21" presStyleCnt="33">
        <dgm:presLayoutVars>
          <dgm:chPref val="3"/>
        </dgm:presLayoutVars>
      </dgm:prSet>
      <dgm:spPr/>
    </dgm:pt>
    <dgm:pt modelId="{B005DD53-B6E7-4ED0-9B89-37E09CA25B8E}" type="pres">
      <dgm:prSet presAssocID="{97A7DD54-4122-4306-9008-2BF81BE8E1BD}" presName="rootConnector" presStyleLbl="node4" presStyleIdx="21" presStyleCnt="33"/>
      <dgm:spPr/>
    </dgm:pt>
    <dgm:pt modelId="{F2403EF2-F1AB-4D94-B4F4-C0910F4B95EE}" type="pres">
      <dgm:prSet presAssocID="{97A7DD54-4122-4306-9008-2BF81BE8E1BD}" presName="hierChild4" presStyleCnt="0"/>
      <dgm:spPr/>
    </dgm:pt>
    <dgm:pt modelId="{FAD6636C-B684-4830-94FA-EFD875EB37E4}" type="pres">
      <dgm:prSet presAssocID="{97A7DD54-4122-4306-9008-2BF81BE8E1BD}" presName="hierChild5" presStyleCnt="0"/>
      <dgm:spPr/>
    </dgm:pt>
    <dgm:pt modelId="{CA416365-0FF8-43DD-82DA-8E6E239548B0}" type="pres">
      <dgm:prSet presAssocID="{43879C6D-E7DE-48C5-92F3-1F2FBC1D5DFF}" presName="Name37" presStyleLbl="parChTrans1D4" presStyleIdx="22" presStyleCnt="33"/>
      <dgm:spPr/>
    </dgm:pt>
    <dgm:pt modelId="{3DF6EC0E-08D0-4174-B33B-AFBBA88BE1C0}" type="pres">
      <dgm:prSet presAssocID="{8BBF1F30-790E-46F5-A3FE-12884FF6C124}" presName="hierRoot2" presStyleCnt="0">
        <dgm:presLayoutVars>
          <dgm:hierBranch val="init"/>
        </dgm:presLayoutVars>
      </dgm:prSet>
      <dgm:spPr/>
    </dgm:pt>
    <dgm:pt modelId="{F8760FD9-EDE0-4A23-8C33-5E1908BCB5E7}" type="pres">
      <dgm:prSet presAssocID="{8BBF1F30-790E-46F5-A3FE-12884FF6C124}" presName="rootComposite" presStyleCnt="0"/>
      <dgm:spPr/>
    </dgm:pt>
    <dgm:pt modelId="{50F831C9-0483-4980-97A9-534ECCB598E1}" type="pres">
      <dgm:prSet presAssocID="{8BBF1F30-790E-46F5-A3FE-12884FF6C124}" presName="rootText" presStyleLbl="node4" presStyleIdx="22" presStyleCnt="33">
        <dgm:presLayoutVars>
          <dgm:chPref val="3"/>
        </dgm:presLayoutVars>
      </dgm:prSet>
      <dgm:spPr/>
    </dgm:pt>
    <dgm:pt modelId="{19BEC298-BC44-4480-A17C-CE819C5DF294}" type="pres">
      <dgm:prSet presAssocID="{8BBF1F30-790E-46F5-A3FE-12884FF6C124}" presName="rootConnector" presStyleLbl="node4" presStyleIdx="22" presStyleCnt="33"/>
      <dgm:spPr/>
    </dgm:pt>
    <dgm:pt modelId="{A68B5A52-1C06-4130-A2D9-1E95CA216BCD}" type="pres">
      <dgm:prSet presAssocID="{8BBF1F30-790E-46F5-A3FE-12884FF6C124}" presName="hierChild4" presStyleCnt="0"/>
      <dgm:spPr/>
    </dgm:pt>
    <dgm:pt modelId="{C692268E-6FF3-415A-8818-DB95762D8AF8}" type="pres">
      <dgm:prSet presAssocID="{8BBF1F30-790E-46F5-A3FE-12884FF6C124}" presName="hierChild5" presStyleCnt="0"/>
      <dgm:spPr/>
    </dgm:pt>
    <dgm:pt modelId="{1E9C1F99-8BF7-432E-861F-21D482FA6FD4}" type="pres">
      <dgm:prSet presAssocID="{C2AE1C5E-9378-4F00-9C7D-0214DE5F4A68}" presName="Name37" presStyleLbl="parChTrans1D4" presStyleIdx="23" presStyleCnt="33"/>
      <dgm:spPr/>
    </dgm:pt>
    <dgm:pt modelId="{0FFE0114-DBD0-4002-8F26-F280EF44683F}" type="pres">
      <dgm:prSet presAssocID="{4312D00C-7EF4-4E8C-B8C1-2D0F0FE9A150}" presName="hierRoot2" presStyleCnt="0">
        <dgm:presLayoutVars>
          <dgm:hierBranch val="init"/>
        </dgm:presLayoutVars>
      </dgm:prSet>
      <dgm:spPr/>
    </dgm:pt>
    <dgm:pt modelId="{5E2F14E8-F126-47A1-8E40-AE23246BBE6D}" type="pres">
      <dgm:prSet presAssocID="{4312D00C-7EF4-4E8C-B8C1-2D0F0FE9A150}" presName="rootComposite" presStyleCnt="0"/>
      <dgm:spPr/>
    </dgm:pt>
    <dgm:pt modelId="{8F18C22A-AFBF-4BE7-BE97-11BB815AACD3}" type="pres">
      <dgm:prSet presAssocID="{4312D00C-7EF4-4E8C-B8C1-2D0F0FE9A150}" presName="rootText" presStyleLbl="node4" presStyleIdx="23" presStyleCnt="33">
        <dgm:presLayoutVars>
          <dgm:chPref val="3"/>
        </dgm:presLayoutVars>
      </dgm:prSet>
      <dgm:spPr/>
    </dgm:pt>
    <dgm:pt modelId="{8CEA2F7A-D40B-4E14-B7B2-401C0B6DF0D1}" type="pres">
      <dgm:prSet presAssocID="{4312D00C-7EF4-4E8C-B8C1-2D0F0FE9A150}" presName="rootConnector" presStyleLbl="node4" presStyleIdx="23" presStyleCnt="33"/>
      <dgm:spPr/>
    </dgm:pt>
    <dgm:pt modelId="{07717B83-A588-4C5B-BF3F-54EC456F652D}" type="pres">
      <dgm:prSet presAssocID="{4312D00C-7EF4-4E8C-B8C1-2D0F0FE9A150}" presName="hierChild4" presStyleCnt="0"/>
      <dgm:spPr/>
    </dgm:pt>
    <dgm:pt modelId="{40F1787A-9388-49CB-B8B6-91EEDEF80EED}" type="pres">
      <dgm:prSet presAssocID="{4312D00C-7EF4-4E8C-B8C1-2D0F0FE9A150}" presName="hierChild5" presStyleCnt="0"/>
      <dgm:spPr/>
    </dgm:pt>
    <dgm:pt modelId="{89A7D315-E5F1-4832-86B7-017326FE2876}" type="pres">
      <dgm:prSet presAssocID="{38CEB4B5-3DFB-4914-85EA-BC45906ECD33}" presName="Name37" presStyleLbl="parChTrans1D4" presStyleIdx="24" presStyleCnt="33"/>
      <dgm:spPr/>
    </dgm:pt>
    <dgm:pt modelId="{DEF381AC-E252-47A3-8D78-FD329C7822A8}" type="pres">
      <dgm:prSet presAssocID="{FB6ED6FC-83BD-4B84-9F87-CF78FABF5A24}" presName="hierRoot2" presStyleCnt="0">
        <dgm:presLayoutVars>
          <dgm:hierBranch val="init"/>
        </dgm:presLayoutVars>
      </dgm:prSet>
      <dgm:spPr/>
    </dgm:pt>
    <dgm:pt modelId="{A9D9ACF0-6B07-4A35-A4E7-C08D71748408}" type="pres">
      <dgm:prSet presAssocID="{FB6ED6FC-83BD-4B84-9F87-CF78FABF5A24}" presName="rootComposite" presStyleCnt="0"/>
      <dgm:spPr/>
    </dgm:pt>
    <dgm:pt modelId="{BFDD6EB9-ACE7-4021-AFFB-AA1C295243FC}" type="pres">
      <dgm:prSet presAssocID="{FB6ED6FC-83BD-4B84-9F87-CF78FABF5A24}" presName="rootText" presStyleLbl="node4" presStyleIdx="24" presStyleCnt="33">
        <dgm:presLayoutVars>
          <dgm:chPref val="3"/>
        </dgm:presLayoutVars>
      </dgm:prSet>
      <dgm:spPr/>
    </dgm:pt>
    <dgm:pt modelId="{D7B3D070-82CE-4EA3-B3B1-ECCCF10627E3}" type="pres">
      <dgm:prSet presAssocID="{FB6ED6FC-83BD-4B84-9F87-CF78FABF5A24}" presName="rootConnector" presStyleLbl="node4" presStyleIdx="24" presStyleCnt="33"/>
      <dgm:spPr/>
    </dgm:pt>
    <dgm:pt modelId="{BA905D97-3E37-4C30-B10C-27B7146BBB13}" type="pres">
      <dgm:prSet presAssocID="{FB6ED6FC-83BD-4B84-9F87-CF78FABF5A24}" presName="hierChild4" presStyleCnt="0"/>
      <dgm:spPr/>
    </dgm:pt>
    <dgm:pt modelId="{E3AC95CA-E5FA-4360-8B33-BA5B7AAF5D0B}" type="pres">
      <dgm:prSet presAssocID="{FB6ED6FC-83BD-4B84-9F87-CF78FABF5A24}" presName="hierChild5" presStyleCnt="0"/>
      <dgm:spPr/>
    </dgm:pt>
    <dgm:pt modelId="{34B921A7-B8B7-4E64-BCCC-4A9744B708F7}" type="pres">
      <dgm:prSet presAssocID="{3EE97917-1398-46B6-8AE8-610DD7402FDF}" presName="Name37" presStyleLbl="parChTrans1D4" presStyleIdx="25" presStyleCnt="33"/>
      <dgm:spPr/>
    </dgm:pt>
    <dgm:pt modelId="{43EB907F-768E-4F9E-97F5-452B4551ABCC}" type="pres">
      <dgm:prSet presAssocID="{5DC354ED-2388-4801-83D3-07E52C4306D9}" presName="hierRoot2" presStyleCnt="0">
        <dgm:presLayoutVars>
          <dgm:hierBranch val="init"/>
        </dgm:presLayoutVars>
      </dgm:prSet>
      <dgm:spPr/>
    </dgm:pt>
    <dgm:pt modelId="{9FB62A2E-874C-4B3A-858C-EF5AEC7D6688}" type="pres">
      <dgm:prSet presAssocID="{5DC354ED-2388-4801-83D3-07E52C4306D9}" presName="rootComposite" presStyleCnt="0"/>
      <dgm:spPr/>
    </dgm:pt>
    <dgm:pt modelId="{E5E893BA-774F-443E-B955-574167C3C391}" type="pres">
      <dgm:prSet presAssocID="{5DC354ED-2388-4801-83D3-07E52C4306D9}" presName="rootText" presStyleLbl="node4" presStyleIdx="25" presStyleCnt="33">
        <dgm:presLayoutVars>
          <dgm:chPref val="3"/>
        </dgm:presLayoutVars>
      </dgm:prSet>
      <dgm:spPr/>
    </dgm:pt>
    <dgm:pt modelId="{DE82BAF7-258E-498C-B7A3-B34A8CA2A44C}" type="pres">
      <dgm:prSet presAssocID="{5DC354ED-2388-4801-83D3-07E52C4306D9}" presName="rootConnector" presStyleLbl="node4" presStyleIdx="25" presStyleCnt="33"/>
      <dgm:spPr/>
    </dgm:pt>
    <dgm:pt modelId="{5BD45BD9-5E55-4881-8119-F84733C996AA}" type="pres">
      <dgm:prSet presAssocID="{5DC354ED-2388-4801-83D3-07E52C4306D9}" presName="hierChild4" presStyleCnt="0"/>
      <dgm:spPr/>
    </dgm:pt>
    <dgm:pt modelId="{E967F8B5-458B-4979-8B20-A938D5298565}" type="pres">
      <dgm:prSet presAssocID="{5DC354ED-2388-4801-83D3-07E52C4306D9}" presName="hierChild5" presStyleCnt="0"/>
      <dgm:spPr/>
    </dgm:pt>
    <dgm:pt modelId="{C55BACCC-2D72-4B2B-8463-06F317BF14EF}" type="pres">
      <dgm:prSet presAssocID="{EEE67515-FC81-45FD-8C8B-173C1EF33422}" presName="hierChild5" presStyleCnt="0"/>
      <dgm:spPr/>
    </dgm:pt>
    <dgm:pt modelId="{CA8C4B81-E693-4F88-AD47-870827492DAD}" type="pres">
      <dgm:prSet presAssocID="{BC46DF9B-D0E6-45C9-A9A7-8948B185CEA7}" presName="Name37" presStyleLbl="parChTrans1D4" presStyleIdx="26" presStyleCnt="33"/>
      <dgm:spPr/>
    </dgm:pt>
    <dgm:pt modelId="{D2BBF2FD-914D-4D46-92D1-3C0648D1E519}" type="pres">
      <dgm:prSet presAssocID="{87E3CC6A-88DA-482C-8264-33A56D9DA1C7}" presName="hierRoot2" presStyleCnt="0">
        <dgm:presLayoutVars>
          <dgm:hierBranch val="init"/>
        </dgm:presLayoutVars>
      </dgm:prSet>
      <dgm:spPr/>
    </dgm:pt>
    <dgm:pt modelId="{70088476-78C1-4478-B985-81380A2C74E0}" type="pres">
      <dgm:prSet presAssocID="{87E3CC6A-88DA-482C-8264-33A56D9DA1C7}" presName="rootComposite" presStyleCnt="0"/>
      <dgm:spPr/>
    </dgm:pt>
    <dgm:pt modelId="{A327D6B8-2F33-4557-AFC3-129BD74459B4}" type="pres">
      <dgm:prSet presAssocID="{87E3CC6A-88DA-482C-8264-33A56D9DA1C7}" presName="rootText" presStyleLbl="node4" presStyleIdx="26" presStyleCnt="33">
        <dgm:presLayoutVars>
          <dgm:chPref val="3"/>
        </dgm:presLayoutVars>
      </dgm:prSet>
      <dgm:spPr/>
    </dgm:pt>
    <dgm:pt modelId="{9F8F7098-F265-4B8F-ACF5-B41EECF35E82}" type="pres">
      <dgm:prSet presAssocID="{87E3CC6A-88DA-482C-8264-33A56D9DA1C7}" presName="rootConnector" presStyleLbl="node4" presStyleIdx="26" presStyleCnt="33"/>
      <dgm:spPr/>
    </dgm:pt>
    <dgm:pt modelId="{FCECD955-7992-46B2-A13D-1FBEAAB0A1EB}" type="pres">
      <dgm:prSet presAssocID="{87E3CC6A-88DA-482C-8264-33A56D9DA1C7}" presName="hierChild4" presStyleCnt="0"/>
      <dgm:spPr/>
    </dgm:pt>
    <dgm:pt modelId="{C8C5EBAE-EB74-4FBF-9BF4-ABBA011C57BC}" type="pres">
      <dgm:prSet presAssocID="{7B440110-32C3-45AB-88ED-E568CA4B542F}" presName="Name37" presStyleLbl="parChTrans1D4" presStyleIdx="27" presStyleCnt="33"/>
      <dgm:spPr/>
    </dgm:pt>
    <dgm:pt modelId="{75899147-0218-4956-BA54-AEC396248FFF}" type="pres">
      <dgm:prSet presAssocID="{526EAF89-0274-42E9-ACD5-816079A41928}" presName="hierRoot2" presStyleCnt="0">
        <dgm:presLayoutVars>
          <dgm:hierBranch val="init"/>
        </dgm:presLayoutVars>
      </dgm:prSet>
      <dgm:spPr/>
    </dgm:pt>
    <dgm:pt modelId="{A393FAF6-F7AD-45D6-AEB8-63EA032B5AEA}" type="pres">
      <dgm:prSet presAssocID="{526EAF89-0274-42E9-ACD5-816079A41928}" presName="rootComposite" presStyleCnt="0"/>
      <dgm:spPr/>
    </dgm:pt>
    <dgm:pt modelId="{32252E6E-CAA1-4AAB-A15A-E2BD3BE13EB8}" type="pres">
      <dgm:prSet presAssocID="{526EAF89-0274-42E9-ACD5-816079A41928}" presName="rootText" presStyleLbl="node4" presStyleIdx="27" presStyleCnt="33">
        <dgm:presLayoutVars>
          <dgm:chPref val="3"/>
        </dgm:presLayoutVars>
      </dgm:prSet>
      <dgm:spPr/>
    </dgm:pt>
    <dgm:pt modelId="{160ED020-B2E1-4EA8-868A-CBC1766D19CD}" type="pres">
      <dgm:prSet presAssocID="{526EAF89-0274-42E9-ACD5-816079A41928}" presName="rootConnector" presStyleLbl="node4" presStyleIdx="27" presStyleCnt="33"/>
      <dgm:spPr/>
    </dgm:pt>
    <dgm:pt modelId="{9D75BD33-C537-4238-A1FF-3067BC4FEB76}" type="pres">
      <dgm:prSet presAssocID="{526EAF89-0274-42E9-ACD5-816079A41928}" presName="hierChild4" presStyleCnt="0"/>
      <dgm:spPr/>
    </dgm:pt>
    <dgm:pt modelId="{118E5F90-6E6E-4696-9BB5-D1F60FD7FA70}" type="pres">
      <dgm:prSet presAssocID="{526EAF89-0274-42E9-ACD5-816079A41928}" presName="hierChild5" presStyleCnt="0"/>
      <dgm:spPr/>
    </dgm:pt>
    <dgm:pt modelId="{942DDB66-4323-49CF-BB73-6900AD4C3766}" type="pres">
      <dgm:prSet presAssocID="{3A6EC9D0-39E2-4B18-BF35-9A3DA9F6EAAB}" presName="Name37" presStyleLbl="parChTrans1D4" presStyleIdx="28" presStyleCnt="33"/>
      <dgm:spPr/>
    </dgm:pt>
    <dgm:pt modelId="{EBAC5D2E-865F-473F-81D8-361626C38764}" type="pres">
      <dgm:prSet presAssocID="{F9668880-C734-4852-885D-94895A1891B0}" presName="hierRoot2" presStyleCnt="0">
        <dgm:presLayoutVars>
          <dgm:hierBranch val="init"/>
        </dgm:presLayoutVars>
      </dgm:prSet>
      <dgm:spPr/>
    </dgm:pt>
    <dgm:pt modelId="{6CF60BC6-C6A9-42B8-9D28-E63CF7AA0F86}" type="pres">
      <dgm:prSet presAssocID="{F9668880-C734-4852-885D-94895A1891B0}" presName="rootComposite" presStyleCnt="0"/>
      <dgm:spPr/>
    </dgm:pt>
    <dgm:pt modelId="{9207A998-E3B2-4160-80DB-B541F6585610}" type="pres">
      <dgm:prSet presAssocID="{F9668880-C734-4852-885D-94895A1891B0}" presName="rootText" presStyleLbl="node4" presStyleIdx="28" presStyleCnt="33">
        <dgm:presLayoutVars>
          <dgm:chPref val="3"/>
        </dgm:presLayoutVars>
      </dgm:prSet>
      <dgm:spPr/>
    </dgm:pt>
    <dgm:pt modelId="{53E9FA7D-F44C-4DEF-AE09-A80F5E4CC3CE}" type="pres">
      <dgm:prSet presAssocID="{F9668880-C734-4852-885D-94895A1891B0}" presName="rootConnector" presStyleLbl="node4" presStyleIdx="28" presStyleCnt="33"/>
      <dgm:spPr/>
    </dgm:pt>
    <dgm:pt modelId="{4AC25FAE-0597-4784-80E9-EF20CBEEFD1E}" type="pres">
      <dgm:prSet presAssocID="{F9668880-C734-4852-885D-94895A1891B0}" presName="hierChild4" presStyleCnt="0"/>
      <dgm:spPr/>
    </dgm:pt>
    <dgm:pt modelId="{8725FA25-35DA-4B2E-8C65-C8F19C51D034}" type="pres">
      <dgm:prSet presAssocID="{1329D2D4-CF4B-4E2F-9B7A-AD87130179A2}" presName="Name37" presStyleLbl="parChTrans1D4" presStyleIdx="29" presStyleCnt="33"/>
      <dgm:spPr/>
    </dgm:pt>
    <dgm:pt modelId="{CF65966A-BC06-4A20-AB0E-DE80C60FBEBC}" type="pres">
      <dgm:prSet presAssocID="{15DF2921-AC39-43B4-B5B7-6EEBC415EC5A}" presName="hierRoot2" presStyleCnt="0">
        <dgm:presLayoutVars>
          <dgm:hierBranch val="init"/>
        </dgm:presLayoutVars>
      </dgm:prSet>
      <dgm:spPr/>
    </dgm:pt>
    <dgm:pt modelId="{8E5A3991-ADFA-473D-ADA4-B7909B41D5F0}" type="pres">
      <dgm:prSet presAssocID="{15DF2921-AC39-43B4-B5B7-6EEBC415EC5A}" presName="rootComposite" presStyleCnt="0"/>
      <dgm:spPr/>
    </dgm:pt>
    <dgm:pt modelId="{89F4704C-247A-425B-BDEA-757DAC9413CB}" type="pres">
      <dgm:prSet presAssocID="{15DF2921-AC39-43B4-B5B7-6EEBC415EC5A}" presName="rootText" presStyleLbl="node4" presStyleIdx="29" presStyleCnt="33">
        <dgm:presLayoutVars>
          <dgm:chPref val="3"/>
        </dgm:presLayoutVars>
      </dgm:prSet>
      <dgm:spPr/>
    </dgm:pt>
    <dgm:pt modelId="{BBF74A9D-3BAA-4C0A-A5DE-8B1965E96998}" type="pres">
      <dgm:prSet presAssocID="{15DF2921-AC39-43B4-B5B7-6EEBC415EC5A}" presName="rootConnector" presStyleLbl="node4" presStyleIdx="29" presStyleCnt="33"/>
      <dgm:spPr/>
    </dgm:pt>
    <dgm:pt modelId="{322C8074-3B97-4863-B4AE-18A83C3872D1}" type="pres">
      <dgm:prSet presAssocID="{15DF2921-AC39-43B4-B5B7-6EEBC415EC5A}" presName="hierChild4" presStyleCnt="0"/>
      <dgm:spPr/>
    </dgm:pt>
    <dgm:pt modelId="{DDDAFE2C-86BC-4C55-B48C-D6184B40797D}" type="pres">
      <dgm:prSet presAssocID="{15DF2921-AC39-43B4-B5B7-6EEBC415EC5A}" presName="hierChild5" presStyleCnt="0"/>
      <dgm:spPr/>
    </dgm:pt>
    <dgm:pt modelId="{C65CD18C-2890-4F1D-B74A-A41376876275}" type="pres">
      <dgm:prSet presAssocID="{286D6FAA-EB6A-44E5-AF4A-8DC24D7DA289}" presName="Name37" presStyleLbl="parChTrans1D4" presStyleIdx="30" presStyleCnt="33"/>
      <dgm:spPr/>
    </dgm:pt>
    <dgm:pt modelId="{8DCADC04-9EE0-41D7-87C3-B53E43FA5E3C}" type="pres">
      <dgm:prSet presAssocID="{482CEAFE-6F50-4F00-B1D7-59D1BF16A919}" presName="hierRoot2" presStyleCnt="0">
        <dgm:presLayoutVars>
          <dgm:hierBranch val="init"/>
        </dgm:presLayoutVars>
      </dgm:prSet>
      <dgm:spPr/>
    </dgm:pt>
    <dgm:pt modelId="{BCD929E1-3829-4856-AD56-4C0AC3FE933A}" type="pres">
      <dgm:prSet presAssocID="{482CEAFE-6F50-4F00-B1D7-59D1BF16A919}" presName="rootComposite" presStyleCnt="0"/>
      <dgm:spPr/>
    </dgm:pt>
    <dgm:pt modelId="{B7018978-CD87-4DC4-9FCC-7321881145C0}" type="pres">
      <dgm:prSet presAssocID="{482CEAFE-6F50-4F00-B1D7-59D1BF16A919}" presName="rootText" presStyleLbl="node4" presStyleIdx="30" presStyleCnt="33">
        <dgm:presLayoutVars>
          <dgm:chPref val="3"/>
        </dgm:presLayoutVars>
      </dgm:prSet>
      <dgm:spPr/>
    </dgm:pt>
    <dgm:pt modelId="{09F2438D-2AF9-4FC2-BD59-88D3D60C9F43}" type="pres">
      <dgm:prSet presAssocID="{482CEAFE-6F50-4F00-B1D7-59D1BF16A919}" presName="rootConnector" presStyleLbl="node4" presStyleIdx="30" presStyleCnt="33"/>
      <dgm:spPr/>
    </dgm:pt>
    <dgm:pt modelId="{FA92AE35-7B9F-4DC0-8436-5D599119AC32}" type="pres">
      <dgm:prSet presAssocID="{482CEAFE-6F50-4F00-B1D7-59D1BF16A919}" presName="hierChild4" presStyleCnt="0"/>
      <dgm:spPr/>
    </dgm:pt>
    <dgm:pt modelId="{5D1B69A0-B991-423C-AC3D-2438CC72B741}" type="pres">
      <dgm:prSet presAssocID="{482CEAFE-6F50-4F00-B1D7-59D1BF16A919}" presName="hierChild5" presStyleCnt="0"/>
      <dgm:spPr/>
    </dgm:pt>
    <dgm:pt modelId="{9E7FA27E-EC79-4C41-8ECC-9BDB4FFFEA0F}" type="pres">
      <dgm:prSet presAssocID="{5DADA3B9-24D4-4CB5-A70F-F02557A78435}" presName="Name37" presStyleLbl="parChTrans1D4" presStyleIdx="31" presStyleCnt="33"/>
      <dgm:spPr/>
    </dgm:pt>
    <dgm:pt modelId="{33EB167D-FDCD-4135-BB91-A4756A402EE9}" type="pres">
      <dgm:prSet presAssocID="{E438F1D8-1CC4-44F1-A9A0-90AC2936FC1C}" presName="hierRoot2" presStyleCnt="0">
        <dgm:presLayoutVars>
          <dgm:hierBranch val="init"/>
        </dgm:presLayoutVars>
      </dgm:prSet>
      <dgm:spPr/>
    </dgm:pt>
    <dgm:pt modelId="{4B7AB402-BD93-4A2C-B3E4-5BDC93BE6DC3}" type="pres">
      <dgm:prSet presAssocID="{E438F1D8-1CC4-44F1-A9A0-90AC2936FC1C}" presName="rootComposite" presStyleCnt="0"/>
      <dgm:spPr/>
    </dgm:pt>
    <dgm:pt modelId="{2C16D8F2-DB5E-406D-90BF-74E4204969FF}" type="pres">
      <dgm:prSet presAssocID="{E438F1D8-1CC4-44F1-A9A0-90AC2936FC1C}" presName="rootText" presStyleLbl="node4" presStyleIdx="31" presStyleCnt="33">
        <dgm:presLayoutVars>
          <dgm:chPref val="3"/>
        </dgm:presLayoutVars>
      </dgm:prSet>
      <dgm:spPr/>
    </dgm:pt>
    <dgm:pt modelId="{29133BD4-F702-4B0E-A6F0-DAECA84DDA3C}" type="pres">
      <dgm:prSet presAssocID="{E438F1D8-1CC4-44F1-A9A0-90AC2936FC1C}" presName="rootConnector" presStyleLbl="node4" presStyleIdx="31" presStyleCnt="33"/>
      <dgm:spPr/>
    </dgm:pt>
    <dgm:pt modelId="{11019D52-E63C-4979-A3D9-03600B78BB6C}" type="pres">
      <dgm:prSet presAssocID="{E438F1D8-1CC4-44F1-A9A0-90AC2936FC1C}" presName="hierChild4" presStyleCnt="0"/>
      <dgm:spPr/>
    </dgm:pt>
    <dgm:pt modelId="{8A518A7E-CF4D-4164-90FC-D380F7CF7505}" type="pres">
      <dgm:prSet presAssocID="{E438F1D8-1CC4-44F1-A9A0-90AC2936FC1C}" presName="hierChild5" presStyleCnt="0"/>
      <dgm:spPr/>
    </dgm:pt>
    <dgm:pt modelId="{6B0AFD2F-0A04-4312-A8D3-0CC61F8EFF7E}" type="pres">
      <dgm:prSet presAssocID="{B77C0ACE-96AB-4B57-A91A-A4D3D560BD2A}" presName="Name37" presStyleLbl="parChTrans1D4" presStyleIdx="32" presStyleCnt="33"/>
      <dgm:spPr/>
    </dgm:pt>
    <dgm:pt modelId="{2593DDA7-32C9-40A8-8A3E-9EA4536823E5}" type="pres">
      <dgm:prSet presAssocID="{E200EDEE-EEA8-4CCD-8D2A-5996FC47FF4C}" presName="hierRoot2" presStyleCnt="0">
        <dgm:presLayoutVars>
          <dgm:hierBranch val="init"/>
        </dgm:presLayoutVars>
      </dgm:prSet>
      <dgm:spPr/>
    </dgm:pt>
    <dgm:pt modelId="{89082B25-3031-4C3D-8DED-D32EAEC540FB}" type="pres">
      <dgm:prSet presAssocID="{E200EDEE-EEA8-4CCD-8D2A-5996FC47FF4C}" presName="rootComposite" presStyleCnt="0"/>
      <dgm:spPr/>
    </dgm:pt>
    <dgm:pt modelId="{A20EA9F6-AD4D-4CF7-B5A5-AED4B1EB464D}" type="pres">
      <dgm:prSet presAssocID="{E200EDEE-EEA8-4CCD-8D2A-5996FC47FF4C}" presName="rootText" presStyleLbl="node4" presStyleIdx="32" presStyleCnt="33">
        <dgm:presLayoutVars>
          <dgm:chPref val="3"/>
        </dgm:presLayoutVars>
      </dgm:prSet>
      <dgm:spPr/>
    </dgm:pt>
    <dgm:pt modelId="{A5666DF9-5456-4516-A76F-A5CEE27FEA29}" type="pres">
      <dgm:prSet presAssocID="{E200EDEE-EEA8-4CCD-8D2A-5996FC47FF4C}" presName="rootConnector" presStyleLbl="node4" presStyleIdx="32" presStyleCnt="33"/>
      <dgm:spPr/>
    </dgm:pt>
    <dgm:pt modelId="{BBE85FB3-F8A0-4E53-A12D-B0E56C9A5A59}" type="pres">
      <dgm:prSet presAssocID="{E200EDEE-EEA8-4CCD-8D2A-5996FC47FF4C}" presName="hierChild4" presStyleCnt="0"/>
      <dgm:spPr/>
    </dgm:pt>
    <dgm:pt modelId="{EF9A75D7-9FBD-4BD3-A292-837278983655}" type="pres">
      <dgm:prSet presAssocID="{E200EDEE-EEA8-4CCD-8D2A-5996FC47FF4C}" presName="hierChild5" presStyleCnt="0"/>
      <dgm:spPr/>
    </dgm:pt>
    <dgm:pt modelId="{80554EF2-907D-489C-B0BE-EEC1F09DFF6F}" type="pres">
      <dgm:prSet presAssocID="{F9668880-C734-4852-885D-94895A1891B0}" presName="hierChild5" presStyleCnt="0"/>
      <dgm:spPr/>
    </dgm:pt>
    <dgm:pt modelId="{19021F6F-A6C8-4CDB-B0E7-0A161DB79C57}" type="pres">
      <dgm:prSet presAssocID="{87E3CC6A-88DA-482C-8264-33A56D9DA1C7}" presName="hierChild5" presStyleCnt="0"/>
      <dgm:spPr/>
    </dgm:pt>
    <dgm:pt modelId="{267F6AFA-7762-497A-9FDE-9898F2B8ABC8}" type="pres">
      <dgm:prSet presAssocID="{3846DD9D-1776-4049-9C8E-B050B4C435F5}" presName="hierChild5" presStyleCnt="0"/>
      <dgm:spPr/>
    </dgm:pt>
    <dgm:pt modelId="{BD656EF2-1442-4180-93B7-AB8DB17B6B95}" type="pres">
      <dgm:prSet presAssocID="{B3EF2C77-A1A4-4C63-B502-DD99B978CB2A}" presName="hierChild5" presStyleCnt="0"/>
      <dgm:spPr/>
    </dgm:pt>
    <dgm:pt modelId="{52206E53-7FC6-457B-93AC-F2E1217AE017}" type="pres">
      <dgm:prSet presAssocID="{B44E21FD-54FA-4BDB-843C-EB187FA2645F}" presName="Name37" presStyleLbl="parChTrans1D2" presStyleIdx="1" presStyleCnt="3"/>
      <dgm:spPr/>
    </dgm:pt>
    <dgm:pt modelId="{2EDF7437-7BA0-44A5-BAF1-1FCDFB5D5436}" type="pres">
      <dgm:prSet presAssocID="{AC2602D3-B648-4ECC-8368-95CB44490A64}" presName="hierRoot2" presStyleCnt="0">
        <dgm:presLayoutVars>
          <dgm:hierBranch val="init"/>
        </dgm:presLayoutVars>
      </dgm:prSet>
      <dgm:spPr/>
    </dgm:pt>
    <dgm:pt modelId="{A0F36212-A524-427D-A25E-D5950D5214EE}" type="pres">
      <dgm:prSet presAssocID="{AC2602D3-B648-4ECC-8368-95CB44490A64}" presName="rootComposite" presStyleCnt="0"/>
      <dgm:spPr/>
    </dgm:pt>
    <dgm:pt modelId="{4F11C943-DF72-401F-91D8-77353834A3CE}" type="pres">
      <dgm:prSet presAssocID="{AC2602D3-B648-4ECC-8368-95CB44490A64}" presName="rootText" presStyleLbl="node2" presStyleIdx="1" presStyleCnt="3">
        <dgm:presLayoutVars>
          <dgm:chPref val="3"/>
        </dgm:presLayoutVars>
      </dgm:prSet>
      <dgm:spPr/>
    </dgm:pt>
    <dgm:pt modelId="{B1A970B9-8020-4B04-A8E8-83DAC3D58054}" type="pres">
      <dgm:prSet presAssocID="{AC2602D3-B648-4ECC-8368-95CB44490A64}" presName="rootConnector" presStyleLbl="node2" presStyleIdx="1" presStyleCnt="3"/>
      <dgm:spPr/>
    </dgm:pt>
    <dgm:pt modelId="{A6937634-8E00-4766-A0BE-978FBB9ED1C9}" type="pres">
      <dgm:prSet presAssocID="{AC2602D3-B648-4ECC-8368-95CB44490A64}" presName="hierChild4" presStyleCnt="0"/>
      <dgm:spPr/>
    </dgm:pt>
    <dgm:pt modelId="{E0AFA37D-6C31-4AB4-A2B9-F1073289A861}" type="pres">
      <dgm:prSet presAssocID="{AC2602D3-B648-4ECC-8368-95CB44490A64}" presName="hierChild5" presStyleCnt="0"/>
      <dgm:spPr/>
    </dgm:pt>
    <dgm:pt modelId="{BA9AB482-B8AD-4905-8A69-3B8C583BBF1C}" type="pres">
      <dgm:prSet presAssocID="{03AFEA1B-C9FB-4E2A-AC45-9A4955A64A19}" presName="Name37" presStyleLbl="parChTrans1D2" presStyleIdx="2" presStyleCnt="3"/>
      <dgm:spPr/>
    </dgm:pt>
    <dgm:pt modelId="{994A2821-9698-44E4-A59D-80AAF7BBAC29}" type="pres">
      <dgm:prSet presAssocID="{1F5D7486-6D36-4B92-80A0-E7590C938346}" presName="hierRoot2" presStyleCnt="0">
        <dgm:presLayoutVars>
          <dgm:hierBranch val="init"/>
        </dgm:presLayoutVars>
      </dgm:prSet>
      <dgm:spPr/>
    </dgm:pt>
    <dgm:pt modelId="{6BE0D353-6F01-4827-9753-8691237ACCFE}" type="pres">
      <dgm:prSet presAssocID="{1F5D7486-6D36-4B92-80A0-E7590C938346}" presName="rootComposite" presStyleCnt="0"/>
      <dgm:spPr/>
    </dgm:pt>
    <dgm:pt modelId="{A451EAAC-3F06-4E22-8706-BB257C433716}" type="pres">
      <dgm:prSet presAssocID="{1F5D7486-6D36-4B92-80A0-E7590C938346}" presName="rootText" presStyleLbl="node2" presStyleIdx="2" presStyleCnt="3">
        <dgm:presLayoutVars>
          <dgm:chPref val="3"/>
        </dgm:presLayoutVars>
      </dgm:prSet>
      <dgm:spPr/>
    </dgm:pt>
    <dgm:pt modelId="{E56BBCDE-AA53-4709-B013-3C2A91CE7B72}" type="pres">
      <dgm:prSet presAssocID="{1F5D7486-6D36-4B92-80A0-E7590C938346}" presName="rootConnector" presStyleLbl="node2" presStyleIdx="2" presStyleCnt="3"/>
      <dgm:spPr/>
    </dgm:pt>
    <dgm:pt modelId="{011818DB-1B6D-4FDD-A9C3-D67EE91BD131}" type="pres">
      <dgm:prSet presAssocID="{1F5D7486-6D36-4B92-80A0-E7590C938346}" presName="hierChild4" presStyleCnt="0"/>
      <dgm:spPr/>
    </dgm:pt>
    <dgm:pt modelId="{670876DB-B311-4168-8E86-8840BA0C47CD}" type="pres">
      <dgm:prSet presAssocID="{1F5D7486-6D36-4B92-80A0-E7590C938346}" presName="hierChild5" presStyleCnt="0"/>
      <dgm:spPr/>
    </dgm:pt>
    <dgm:pt modelId="{116AF1E5-4BAA-479D-80EA-8D327CF44754}" type="pres">
      <dgm:prSet presAssocID="{6BC75997-244C-4329-85E5-9FEDDA23D20D}" presName="hierChild3" presStyleCnt="0"/>
      <dgm:spPr/>
    </dgm:pt>
  </dgm:ptLst>
  <dgm:cxnLst>
    <dgm:cxn modelId="{F2412302-F581-4B48-8A36-97F095E047B9}" type="presOf" srcId="{7FF106FB-A761-4781-86B3-24582F582E17}" destId="{FE74B8B7-B4BC-4977-9A74-F5775DFF061F}" srcOrd="0" destOrd="0" presId="urn:microsoft.com/office/officeart/2005/8/layout/orgChart1"/>
    <dgm:cxn modelId="{6D89A202-309F-4A35-BB46-BB3DDE1A5897}" srcId="{3846DD9D-1776-4049-9C8E-B050B4C435F5}" destId="{EEE67515-FC81-45FD-8C8B-173C1EF33422}" srcOrd="2" destOrd="0" parTransId="{E57F496B-261A-4803-859D-A9E9E1FC5E02}" sibTransId="{77142FFE-C0D3-4625-B8B1-4A77F511A944}"/>
    <dgm:cxn modelId="{3AEABF02-8215-46AC-8FF8-5E8E1509CE46}" srcId="{EEE67515-FC81-45FD-8C8B-173C1EF33422}" destId="{4312D00C-7EF4-4E8C-B8C1-2D0F0FE9A150}" srcOrd="5" destOrd="0" parTransId="{C2AE1C5E-9378-4F00-9C7D-0214DE5F4A68}" sibTransId="{1F3D40A1-8A2A-4B59-8B44-597B9FBF3A9E}"/>
    <dgm:cxn modelId="{F66FE502-340B-4527-91FD-BA57A646AEE6}" type="presOf" srcId="{C1AA9411-9448-43E7-9339-A98854735A7F}" destId="{03603234-10C1-4C2D-9DC4-800CDAE69CE0}" srcOrd="1" destOrd="0" presId="urn:microsoft.com/office/officeart/2005/8/layout/orgChart1"/>
    <dgm:cxn modelId="{A152CC03-1AB3-48CC-A8C7-418F926A7BCA}" type="presOf" srcId="{87E3CC6A-88DA-482C-8264-33A56D9DA1C7}" destId="{9F8F7098-F265-4B8F-ACF5-B41EECF35E82}" srcOrd="1" destOrd="0" presId="urn:microsoft.com/office/officeart/2005/8/layout/orgChart1"/>
    <dgm:cxn modelId="{84FC9604-4A57-48EF-841E-5E3094132636}" type="presOf" srcId="{6E2B92D1-C3F7-46F3-820B-D5BB03CB0F18}" destId="{72C68E0D-E4E0-4A5E-904D-EA82C8140314}" srcOrd="1" destOrd="0" presId="urn:microsoft.com/office/officeart/2005/8/layout/orgChart1"/>
    <dgm:cxn modelId="{66571009-EB2F-480C-8D1F-EEC751C4B114}" type="presOf" srcId="{1810E25C-1517-45E9-980F-956226AD162E}" destId="{7ED274F6-BAE9-433B-BF2F-0A1D0D0DEFC2}" srcOrd="1" destOrd="0" presId="urn:microsoft.com/office/officeart/2005/8/layout/orgChart1"/>
    <dgm:cxn modelId="{3969660A-F0D3-4177-BF0B-884CB0729F4F}" type="presOf" srcId="{1329D2D4-CF4B-4E2F-9B7A-AD87130179A2}" destId="{8725FA25-35DA-4B2E-8C65-C8F19C51D034}" srcOrd="0" destOrd="0" presId="urn:microsoft.com/office/officeart/2005/8/layout/orgChart1"/>
    <dgm:cxn modelId="{2E5BF80C-01E1-4427-B2BF-FB1D85D952D2}" srcId="{F9668880-C734-4852-885D-94895A1891B0}" destId="{482CEAFE-6F50-4F00-B1D7-59D1BF16A919}" srcOrd="1" destOrd="0" parTransId="{286D6FAA-EB6A-44E5-AF4A-8DC24D7DA289}" sibTransId="{369261D2-41CA-40B4-8DF1-CC7EDE94B220}"/>
    <dgm:cxn modelId="{ECEBB20D-310A-4F23-994B-B8CD77E5676A}" type="presOf" srcId="{E438F1D8-1CC4-44F1-A9A0-90AC2936FC1C}" destId="{29133BD4-F702-4B0E-A6F0-DAECA84DDA3C}" srcOrd="1" destOrd="0" presId="urn:microsoft.com/office/officeart/2005/8/layout/orgChart1"/>
    <dgm:cxn modelId="{7EC9FD0E-F635-4E2A-824B-9D93D67007DB}" type="presOf" srcId="{C2AE1C5E-9378-4F00-9C7D-0214DE5F4A68}" destId="{1E9C1F99-8BF7-432E-861F-21D482FA6FD4}" srcOrd="0" destOrd="0" presId="urn:microsoft.com/office/officeart/2005/8/layout/orgChart1"/>
    <dgm:cxn modelId="{C5595113-C188-4AD8-AA20-CDF988E7764F}" type="presOf" srcId="{0E1F83AC-15A5-41BC-882C-09D977F131FF}" destId="{7E16807F-427E-40E9-A5C0-62BF673BE7B8}" srcOrd="1" destOrd="0" presId="urn:microsoft.com/office/officeart/2005/8/layout/orgChart1"/>
    <dgm:cxn modelId="{2CEAFD14-5871-44A2-B1FF-DFD4C2EB8956}" srcId="{E7B729C4-FAD9-4FCE-A947-5244EE9C98F7}" destId="{596CFD89-DFAD-4E5C-A05B-A17235D167EC}" srcOrd="6" destOrd="0" parTransId="{A32CC7A2-6BAB-453F-A1DB-0F469D22854A}" sibTransId="{2C9F6D06-8455-45D6-8C4D-7EDD3435A857}"/>
    <dgm:cxn modelId="{6733ED16-F7D5-4C5B-A424-C482E1B12185}" type="presOf" srcId="{EEE67515-FC81-45FD-8C8B-173C1EF33422}" destId="{4B2BA7E0-2D4D-40FE-B283-5E1EA27FB858}" srcOrd="0" destOrd="0" presId="urn:microsoft.com/office/officeart/2005/8/layout/orgChart1"/>
    <dgm:cxn modelId="{08B6ED16-7DB6-4254-AC6F-21C63DF4BCCC}" srcId="{E7B729C4-FAD9-4FCE-A947-5244EE9C98F7}" destId="{8762344F-83AC-4314-AB7B-48A4DEBD0467}" srcOrd="7" destOrd="0" parTransId="{FDD7328F-A1A4-4044-BDB7-7EB5984E5CC1}" sibTransId="{2FDA78C1-C179-4D02-8812-2D941009DF68}"/>
    <dgm:cxn modelId="{BE362618-F078-4415-BE63-55CF50233F7D}" type="presOf" srcId="{54F2903C-3042-433E-BDC9-48CF8CCEAD90}" destId="{63048F35-F59A-4A5B-8D64-9689D6BED56D}" srcOrd="0" destOrd="0" presId="urn:microsoft.com/office/officeart/2005/8/layout/orgChart1"/>
    <dgm:cxn modelId="{3FB1AB19-1C7B-4A24-ACBB-FED317F59F24}" type="presOf" srcId="{843A120E-6A62-4461-A85F-634CE079323A}" destId="{514F13C5-EACA-4BE8-A2B0-7960AD9288E4}" srcOrd="0" destOrd="0" presId="urn:microsoft.com/office/officeart/2005/8/layout/orgChart1"/>
    <dgm:cxn modelId="{A663E619-3C4F-4DF9-9911-9E31C4766793}" srcId="{3846DD9D-1776-4049-9C8E-B050B4C435F5}" destId="{54F2903C-3042-433E-BDC9-48CF8CCEAD90}" srcOrd="1" destOrd="0" parTransId="{2403A404-5F74-4C87-AFF3-0AEA9E19F49E}" sibTransId="{914EA67F-7084-4827-95C2-60B8C923BE2C}"/>
    <dgm:cxn modelId="{31AB7F1B-2874-4B89-A3D1-F9DE3459A7BC}" type="presOf" srcId="{482CEAFE-6F50-4F00-B1D7-59D1BF16A919}" destId="{B7018978-CD87-4DC4-9FCC-7321881145C0}" srcOrd="0" destOrd="0" presId="urn:microsoft.com/office/officeart/2005/8/layout/orgChart1"/>
    <dgm:cxn modelId="{ED69821E-4234-4D17-9C4D-3800A9CA5387}" type="presOf" srcId="{5DC354ED-2388-4801-83D3-07E52C4306D9}" destId="{E5E893BA-774F-443E-B955-574167C3C391}" srcOrd="0" destOrd="0" presId="urn:microsoft.com/office/officeart/2005/8/layout/orgChart1"/>
    <dgm:cxn modelId="{B903D51F-0679-46D1-8A75-D5E365F04C0B}" type="presOf" srcId="{8FE0F3AE-9749-41A4-BDC9-EB6B6B148F16}" destId="{4068B058-9B78-4285-8082-337FC86F7CC4}" srcOrd="0" destOrd="0" presId="urn:microsoft.com/office/officeart/2005/8/layout/orgChart1"/>
    <dgm:cxn modelId="{F3B0DD1F-E576-4EE8-A0C4-B47DB2E430D1}" srcId="{6B978D48-CE5F-431E-8858-C5DA6346BD68}" destId="{6BC75997-244C-4329-85E5-9FEDDA23D20D}" srcOrd="0" destOrd="0" parTransId="{F613D3E8-B210-41BE-A3B3-36A1BAA714AE}" sibTransId="{F0A0C6F8-6BEF-47F3-9D85-BADD4AA2B4B5}"/>
    <dgm:cxn modelId="{14E1C224-BD83-453D-81D0-4A1848C1B753}" type="presOf" srcId="{4312D00C-7EF4-4E8C-B8C1-2D0F0FE9A150}" destId="{8CEA2F7A-D40B-4E14-B7B2-401C0B6DF0D1}" srcOrd="1" destOrd="0" presId="urn:microsoft.com/office/officeart/2005/8/layout/orgChart1"/>
    <dgm:cxn modelId="{90434626-DFFC-4BAC-A7A0-A5369C7C6570}" type="presOf" srcId="{1F5D7486-6D36-4B92-80A0-E7590C938346}" destId="{A451EAAC-3F06-4E22-8706-BB257C433716}" srcOrd="0" destOrd="0" presId="urn:microsoft.com/office/officeart/2005/8/layout/orgChart1"/>
    <dgm:cxn modelId="{11A3A126-C95D-44CE-A862-43CAA33C2BA0}" type="presOf" srcId="{01C7C1C9-19AA-435B-B888-DC4BF7F367B3}" destId="{FC016A3F-36AA-49CF-8B86-8B6F17D77BB3}" srcOrd="1" destOrd="0" presId="urn:microsoft.com/office/officeart/2005/8/layout/orgChart1"/>
    <dgm:cxn modelId="{065BF026-6BA5-49BF-BA6F-937ED15D8706}" type="presOf" srcId="{DFC96168-D25E-4A55-B6ED-004BA19FBF5E}" destId="{E3BB25FD-E3B6-43D9-8EB4-310AD66F5F46}" srcOrd="0" destOrd="0" presId="urn:microsoft.com/office/officeart/2005/8/layout/orgChart1"/>
    <dgm:cxn modelId="{71E2A729-C31B-4AB3-9557-DCD2924F4C27}" type="presOf" srcId="{8762344F-83AC-4314-AB7B-48A4DEBD0467}" destId="{CF3E313A-13DB-4395-B79B-D601C4D65AF3}" srcOrd="0" destOrd="0" presId="urn:microsoft.com/office/officeart/2005/8/layout/orgChart1"/>
    <dgm:cxn modelId="{A837D12B-604A-4B85-A6FD-DFC7643EF146}" type="presOf" srcId="{E7B729C4-FAD9-4FCE-A947-5244EE9C98F7}" destId="{6A3A3496-F9BC-40E7-BB14-BF7ED3CD77E7}" srcOrd="0" destOrd="0" presId="urn:microsoft.com/office/officeart/2005/8/layout/orgChart1"/>
    <dgm:cxn modelId="{27498F2C-3CB0-4BC8-8D35-4D5B92B2371C}" srcId="{E7B729C4-FAD9-4FCE-A947-5244EE9C98F7}" destId="{4CC18690-A2C2-4902-B715-3009D4F66D80}" srcOrd="3" destOrd="0" parTransId="{8FE0F3AE-9749-41A4-BDC9-EB6B6B148F16}" sibTransId="{F1458A6F-7C74-45B9-802B-933CFA24CB17}"/>
    <dgm:cxn modelId="{2EE98A2D-9B46-4F32-AF71-BF54CE171D23}" srcId="{54F2903C-3042-433E-BDC9-48CF8CCEAD90}" destId="{1810E25C-1517-45E9-980F-956226AD162E}" srcOrd="2" destOrd="0" parTransId="{BB611436-EEBE-478D-826A-E657FB3395E3}" sibTransId="{8100947B-BB34-4CD1-8029-2B93942D6DCF}"/>
    <dgm:cxn modelId="{70C6782E-C2F6-44A3-972D-ECCA76E8E497}" type="presOf" srcId="{FB6ED6FC-83BD-4B84-9F87-CF78FABF5A24}" destId="{BFDD6EB9-ACE7-4021-AFFB-AA1C295243FC}" srcOrd="0" destOrd="0" presId="urn:microsoft.com/office/officeart/2005/8/layout/orgChart1"/>
    <dgm:cxn modelId="{0CB12C32-81D9-4653-A295-63045A58A9D0}" srcId="{EEE67515-FC81-45FD-8C8B-173C1EF33422}" destId="{8BBF1F30-790E-46F5-A3FE-12884FF6C124}" srcOrd="4" destOrd="0" parTransId="{43879C6D-E7DE-48C5-92F3-1F2FBC1D5DFF}" sibTransId="{7298BF97-4F31-475D-AEC1-8E626FA0D784}"/>
    <dgm:cxn modelId="{B15C2E35-4A9B-4699-A0B2-471E80F485E8}" type="presOf" srcId="{B50659FE-36AD-4DB9-BF8F-78CD8537F104}" destId="{8D485033-EE3A-4278-90BF-27AE494D44A2}" srcOrd="0" destOrd="0" presId="urn:microsoft.com/office/officeart/2005/8/layout/orgChart1"/>
    <dgm:cxn modelId="{DEC01D37-D29B-40D4-A564-1911378D67E6}" type="presOf" srcId="{DAA0D293-2195-4336-913E-4A5CD6560831}" destId="{3CA8871E-8469-4965-A63E-7EA6BD78AF3F}" srcOrd="0" destOrd="0" presId="urn:microsoft.com/office/officeart/2005/8/layout/orgChart1"/>
    <dgm:cxn modelId="{7456DE37-E581-40EB-B954-E83FFD6D54D8}" type="presOf" srcId="{4F9C594B-9819-44B7-A287-2DA03A44CFD1}" destId="{BE298B09-9F6B-4A79-907B-770215740B16}" srcOrd="0" destOrd="0" presId="urn:microsoft.com/office/officeart/2005/8/layout/orgChart1"/>
    <dgm:cxn modelId="{C2A0B239-971F-43B7-9ADE-6B4DA85DC314}" srcId="{87E3CC6A-88DA-482C-8264-33A56D9DA1C7}" destId="{526EAF89-0274-42E9-ACD5-816079A41928}" srcOrd="0" destOrd="0" parTransId="{7B440110-32C3-45AB-88ED-E568CA4B542F}" sibTransId="{4421CE9A-688B-4DA3-B814-29E1311558C7}"/>
    <dgm:cxn modelId="{1A255D3B-5792-407C-B88C-853AE7C83C1F}" type="presOf" srcId="{482CEAFE-6F50-4F00-B1D7-59D1BF16A919}" destId="{09F2438D-2AF9-4FC2-BD59-88D3D60C9F43}" srcOrd="1" destOrd="0" presId="urn:microsoft.com/office/officeart/2005/8/layout/orgChart1"/>
    <dgm:cxn modelId="{6814153D-51C7-46C5-A71E-A41610AFB8B5}" srcId="{F9668880-C734-4852-885D-94895A1891B0}" destId="{E200EDEE-EEA8-4CCD-8D2A-5996FC47FF4C}" srcOrd="3" destOrd="0" parTransId="{B77C0ACE-96AB-4B57-A91A-A4D3D560BD2A}" sibTransId="{CD8F7706-15BA-4A52-907E-9C567D07B0F7}"/>
    <dgm:cxn modelId="{9582A73F-CD59-4E0E-A332-F501BD93E012}" type="presOf" srcId="{BC46DF9B-D0E6-45C9-A9A7-8948B185CEA7}" destId="{CA8C4B81-E693-4F88-AD47-870827492DAD}" srcOrd="0" destOrd="0" presId="urn:microsoft.com/office/officeart/2005/8/layout/orgChart1"/>
    <dgm:cxn modelId="{B2264B40-6351-47F3-AE0B-5CE094BD145F}" type="presOf" srcId="{5DC354ED-2388-4801-83D3-07E52C4306D9}" destId="{DE82BAF7-258E-498C-B7A3-B34A8CA2A44C}" srcOrd="1" destOrd="0" presId="urn:microsoft.com/office/officeart/2005/8/layout/orgChart1"/>
    <dgm:cxn modelId="{74B04C5C-11C2-4CD0-8FCF-157BF2067B9D}" srcId="{54F2903C-3042-433E-BDC9-48CF8CCEAD90}" destId="{BE0BC736-1078-48C2-8074-A9325B3C221E}" srcOrd="5" destOrd="0" parTransId="{E84E4928-348C-414E-AFC7-BA15B68ACC05}" sibTransId="{4F418047-03F3-422E-97E8-A8240683656A}"/>
    <dgm:cxn modelId="{4D68565E-A8DD-49E4-9E9C-A020F11C6078}" type="presOf" srcId="{1F5D7486-6D36-4B92-80A0-E7590C938346}" destId="{E56BBCDE-AA53-4709-B013-3C2A91CE7B72}" srcOrd="1" destOrd="0" presId="urn:microsoft.com/office/officeart/2005/8/layout/orgChart1"/>
    <dgm:cxn modelId="{1640115F-1FD4-494C-B6D1-855AC26B2550}" srcId="{87E3CC6A-88DA-482C-8264-33A56D9DA1C7}" destId="{F9668880-C734-4852-885D-94895A1891B0}" srcOrd="1" destOrd="0" parTransId="{3A6EC9D0-39E2-4B18-BF35-9A3DA9F6EAAB}" sibTransId="{5D2082A4-8D7D-4E79-BB61-95C691BE9B01}"/>
    <dgm:cxn modelId="{34CC955F-DF91-453E-AE0E-D902A8DFEE44}" srcId="{54F2903C-3042-433E-BDC9-48CF8CCEAD90}" destId="{A04CEC1C-8516-4A7E-AB8A-BA7353C81270}" srcOrd="3" destOrd="0" parTransId="{387DC2A5-6B25-4243-9761-40B40B5F8C0F}" sibTransId="{72354FED-8415-44AA-9BD0-EE25452DAEE7}"/>
    <dgm:cxn modelId="{85F05061-2E75-4F64-8C6A-D5DF17936211}" type="presOf" srcId="{6B978D48-CE5F-431E-8858-C5DA6346BD68}" destId="{75A563A2-1333-4F6C-961D-32E066DDBCFC}" srcOrd="0" destOrd="0" presId="urn:microsoft.com/office/officeart/2005/8/layout/orgChart1"/>
    <dgm:cxn modelId="{C769F361-EC54-4CEF-BE45-A095FB8401C1}" type="presOf" srcId="{B44E21FD-54FA-4BDB-843C-EB187FA2645F}" destId="{52206E53-7FC6-457B-93AC-F2E1217AE017}" srcOrd="0" destOrd="0" presId="urn:microsoft.com/office/officeart/2005/8/layout/orgChart1"/>
    <dgm:cxn modelId="{147D8142-2BB5-4A61-9361-02EFAA66761A}" type="presOf" srcId="{43879C6D-E7DE-48C5-92F3-1F2FBC1D5DFF}" destId="{CA416365-0FF8-43DD-82DA-8E6E239548B0}" srcOrd="0" destOrd="0" presId="urn:microsoft.com/office/officeart/2005/8/layout/orgChart1"/>
    <dgm:cxn modelId="{32F9AA62-4D91-4007-A7E6-315E0D8E12EF}" type="presOf" srcId="{3C00AB5E-62C7-4995-B8DB-E465F75F58EF}" destId="{3A782055-BA9E-4DE5-B8FE-BFC7AF01344E}" srcOrd="0" destOrd="0" presId="urn:microsoft.com/office/officeart/2005/8/layout/orgChart1"/>
    <dgm:cxn modelId="{84273943-A5F4-497F-8F97-8D615AD056C0}" type="presOf" srcId="{E7B729C4-FAD9-4FCE-A947-5244EE9C98F7}" destId="{13304287-F00F-4451-8D6F-230C9C2869DF}" srcOrd="1" destOrd="0" presId="urn:microsoft.com/office/officeart/2005/8/layout/orgChart1"/>
    <dgm:cxn modelId="{FFF65E63-C722-4FA1-8B6C-83D340161406}" type="presOf" srcId="{A04CEC1C-8516-4A7E-AB8A-BA7353C81270}" destId="{EF39045B-6BAD-409F-BCF2-8C9DEF9C760E}" srcOrd="0" destOrd="0" presId="urn:microsoft.com/office/officeart/2005/8/layout/orgChart1"/>
    <dgm:cxn modelId="{A0179263-7334-4BC1-A8DE-5959932AE067}" type="presOf" srcId="{8762344F-83AC-4314-AB7B-48A4DEBD0467}" destId="{1F0446D1-0509-4F55-981D-F3FD69143C63}" srcOrd="1" destOrd="0" presId="urn:microsoft.com/office/officeart/2005/8/layout/orgChart1"/>
    <dgm:cxn modelId="{8D25CB43-69F0-4DF8-A452-B996775789E5}" type="presOf" srcId="{C1AA9411-9448-43E7-9339-A98854735A7F}" destId="{65D79E0B-C902-48DE-9934-5BCDBE6D1268}" srcOrd="0" destOrd="0" presId="urn:microsoft.com/office/officeart/2005/8/layout/orgChart1"/>
    <dgm:cxn modelId="{29E2DD63-E24F-4FA6-8A37-44FAC040488B}" srcId="{E7B729C4-FAD9-4FCE-A947-5244EE9C98F7}" destId="{D8BD924B-BED3-4497-89FF-843FFC287156}" srcOrd="2" destOrd="0" parTransId="{1D92BE73-AE2D-4BBD-841B-DCB4E0EF5335}" sibTransId="{4108180E-C6D6-4374-97AC-03AC00062F31}"/>
    <dgm:cxn modelId="{5E343246-4301-479C-8D31-55D3B0757573}" srcId="{6BC75997-244C-4329-85E5-9FEDDA23D20D}" destId="{AC2602D3-B648-4ECC-8368-95CB44490A64}" srcOrd="1" destOrd="0" parTransId="{B44E21FD-54FA-4BDB-843C-EB187FA2645F}" sibTransId="{3A2E45F3-6CB1-400C-908F-1B54DCD7D665}"/>
    <dgm:cxn modelId="{35549366-58C5-4C91-B921-B95D7B4AEA22}" type="presOf" srcId="{6E2B92D1-C3F7-46F3-820B-D5BB03CB0F18}" destId="{F7A5EBF6-4CC5-4AF5-B7B2-D99DC50E26C3}" srcOrd="0" destOrd="0" presId="urn:microsoft.com/office/officeart/2005/8/layout/orgChart1"/>
    <dgm:cxn modelId="{853D1567-C112-4D0D-8586-E9563C94D126}" type="presOf" srcId="{387DC2A5-6B25-4243-9761-40B40B5F8C0F}" destId="{FD92121D-BCC5-4965-8578-6636999F59D8}" srcOrd="0" destOrd="0" presId="urn:microsoft.com/office/officeart/2005/8/layout/orgChart1"/>
    <dgm:cxn modelId="{DF035F47-56FC-401A-8783-3DE0370D200F}" type="presOf" srcId="{8BBF1F30-790E-46F5-A3FE-12884FF6C124}" destId="{19BEC298-BC44-4480-A17C-CE819C5DF294}" srcOrd="1" destOrd="0" presId="urn:microsoft.com/office/officeart/2005/8/layout/orgChart1"/>
    <dgm:cxn modelId="{81937B67-6746-48E1-B701-6EB134BB8E5C}" type="presOf" srcId="{7B440110-32C3-45AB-88ED-E568CA4B542F}" destId="{C8C5EBAE-EB74-4FBF-9BF4-ABBA011C57BC}" srcOrd="0" destOrd="0" presId="urn:microsoft.com/office/officeart/2005/8/layout/orgChart1"/>
    <dgm:cxn modelId="{F672E947-688C-4523-9C63-D47B3E2F5BE8}" type="presOf" srcId="{12F935F2-57DB-4733-8CD7-5E034F1A037F}" destId="{7F2DD426-E53E-4EAD-8DA8-86A5260DFB23}" srcOrd="0" destOrd="0" presId="urn:microsoft.com/office/officeart/2005/8/layout/orgChart1"/>
    <dgm:cxn modelId="{89200149-EEE9-40AA-AB14-11BE1ABA3CDF}" type="presOf" srcId="{DA7A633B-2EC9-40F1-AB35-10AFF33E151C}" destId="{F8DE36D3-551B-468E-A499-C208B5CCD1AF}" srcOrd="0" destOrd="0" presId="urn:microsoft.com/office/officeart/2005/8/layout/orgChart1"/>
    <dgm:cxn modelId="{C825096C-8ADA-46E8-B8FA-917E4447B127}" type="presOf" srcId="{C4DF6764-E6A1-4703-B8FE-981F9A106B62}" destId="{88A8BC69-5846-43D4-8A4A-E441E129C134}" srcOrd="0" destOrd="0" presId="urn:microsoft.com/office/officeart/2005/8/layout/orgChart1"/>
    <dgm:cxn modelId="{D9BDBD4F-C31A-409B-8D05-BEDBB081B1B0}" srcId="{EEE67515-FC81-45FD-8C8B-173C1EF33422}" destId="{FA570E75-5D6D-499C-9FBE-02F436D9AB5A}" srcOrd="1" destOrd="0" parTransId="{4F9C594B-9819-44B7-A287-2DA03A44CFD1}" sibTransId="{15B05A9D-2CFE-4FED-9D19-59A253FC4B96}"/>
    <dgm:cxn modelId="{208C8770-E689-491F-9FE6-10CC7384484F}" srcId="{B3EF2C77-A1A4-4C63-B502-DD99B978CB2A}" destId="{3846DD9D-1776-4049-9C8E-B050B4C435F5}" srcOrd="0" destOrd="0" parTransId="{3C00AB5E-62C7-4995-B8DB-E465F75F58EF}" sibTransId="{1FD6E3BD-44DB-42E9-9333-106BFD6F81AB}"/>
    <dgm:cxn modelId="{56949B51-BD39-4E60-906A-087969D0C35F}" type="presOf" srcId="{AC2602D3-B648-4ECC-8368-95CB44490A64}" destId="{4F11C943-DF72-401F-91D8-77353834A3CE}" srcOrd="0" destOrd="0" presId="urn:microsoft.com/office/officeart/2005/8/layout/orgChart1"/>
    <dgm:cxn modelId="{18190D52-A1BC-4FD1-992A-3CCF797E8ECA}" type="presOf" srcId="{AC2602D3-B648-4ECC-8368-95CB44490A64}" destId="{B1A970B9-8020-4B04-A8E8-83DAC3D58054}" srcOrd="1" destOrd="0" presId="urn:microsoft.com/office/officeart/2005/8/layout/orgChart1"/>
    <dgm:cxn modelId="{DF6B3672-F967-4641-B92A-A9DAE40856BA}" type="presOf" srcId="{15DF2921-AC39-43B4-B5B7-6EEBC415EC5A}" destId="{BBF74A9D-3BAA-4C0A-A5DE-8B1965E96998}" srcOrd="1" destOrd="0" presId="urn:microsoft.com/office/officeart/2005/8/layout/orgChart1"/>
    <dgm:cxn modelId="{06183574-533B-490B-B1F7-7209785619B6}" srcId="{54F2903C-3042-433E-BDC9-48CF8CCEAD90}" destId="{445D5E81-06F5-491D-B5C8-D089E46D0602}" srcOrd="6" destOrd="0" parTransId="{ECF7ACDE-DE74-46A6-A9AB-14C59ECD497E}" sibTransId="{FBFD70A5-DAB6-4238-AA6F-B2D33C32A825}"/>
    <dgm:cxn modelId="{30513855-B6C9-45A2-9E3C-1D588360E357}" type="presOf" srcId="{03AFEA1B-C9FB-4E2A-AC45-9A4955A64A19}" destId="{BA9AB482-B8AD-4905-8A69-3B8C583BBF1C}" srcOrd="0" destOrd="0" presId="urn:microsoft.com/office/officeart/2005/8/layout/orgChart1"/>
    <dgm:cxn modelId="{16326775-8051-40E9-888C-0A7AB3D52EB0}" type="presOf" srcId="{8BBF1F30-790E-46F5-A3FE-12884FF6C124}" destId="{50F831C9-0483-4980-97A9-534ECCB598E1}" srcOrd="0" destOrd="0" presId="urn:microsoft.com/office/officeart/2005/8/layout/orgChart1"/>
    <dgm:cxn modelId="{DC1C1857-669A-4986-8551-2ED546D53790}" type="presOf" srcId="{3846DD9D-1776-4049-9C8E-B050B4C435F5}" destId="{580A4E0E-B216-4AB4-8753-D8CE68D028FB}" srcOrd="0" destOrd="0" presId="urn:microsoft.com/office/officeart/2005/8/layout/orgChart1"/>
    <dgm:cxn modelId="{56853A57-4D20-4363-87E0-92A1829CC35D}" type="presOf" srcId="{3846DD9D-1776-4049-9C8E-B050B4C435F5}" destId="{D11FF57A-8DC2-4B91-A7E2-885636C83936}" srcOrd="1" destOrd="0" presId="urn:microsoft.com/office/officeart/2005/8/layout/orgChart1"/>
    <dgm:cxn modelId="{6B0D5557-5117-49DF-BCFF-AD31BE0AD441}" type="presOf" srcId="{526EAF89-0274-42E9-ACD5-816079A41928}" destId="{160ED020-B2E1-4EA8-868A-CBC1766D19CD}" srcOrd="1" destOrd="0" presId="urn:microsoft.com/office/officeart/2005/8/layout/orgChart1"/>
    <dgm:cxn modelId="{B4E20078-D0E6-45B0-A53D-170515EA2469}" type="presOf" srcId="{6364D5C3-9A61-4E02-BB1C-15C4CA26C4EB}" destId="{1FA0112F-51B0-476B-B9D2-E58582C990DF}" srcOrd="0" destOrd="0" presId="urn:microsoft.com/office/officeart/2005/8/layout/orgChart1"/>
    <dgm:cxn modelId="{D1C53778-0F4E-4312-B0DB-26A3C2851160}" type="presOf" srcId="{E200EDEE-EEA8-4CCD-8D2A-5996FC47FF4C}" destId="{A5666DF9-5456-4516-A76F-A5CEE27FEA29}" srcOrd="1" destOrd="0" presId="urn:microsoft.com/office/officeart/2005/8/layout/orgChart1"/>
    <dgm:cxn modelId="{BB846D7A-F91E-43DF-9E3E-B5192184056E}" srcId="{E7B729C4-FAD9-4FCE-A947-5244EE9C98F7}" destId="{9B60EEC9-C4DC-495B-90AF-FF7DAE87A388}" srcOrd="1" destOrd="0" parTransId="{7FF106FB-A761-4781-86B3-24582F582E17}" sibTransId="{E7546104-20DF-44FD-8866-26AF09D8A785}"/>
    <dgm:cxn modelId="{D16CAF7A-D284-4CDB-BE7E-C3BCD1B1FB1E}" srcId="{54F2903C-3042-433E-BDC9-48CF8CCEAD90}" destId="{DFC96168-D25E-4A55-B6ED-004BA19FBF5E}" srcOrd="1" destOrd="0" parTransId="{CC9843E4-2848-42AB-9DE5-BA5FA612C1EA}" sibTransId="{BF3E1B95-7DC6-4EBF-812C-ED69C972087E}"/>
    <dgm:cxn modelId="{8B47C17B-BE71-404E-AC81-3051FAF088C3}" type="presOf" srcId="{E57F496B-261A-4803-859D-A9E9E1FC5E02}" destId="{5445686A-1CBD-459F-94F4-BE3C38CB665E}" srcOrd="0" destOrd="0" presId="urn:microsoft.com/office/officeart/2005/8/layout/orgChart1"/>
    <dgm:cxn modelId="{4CFDAC7C-A7DB-4F4B-826F-F368BC32AAB7}" type="presOf" srcId="{72680486-4FBE-49EB-BAAB-5C45ECF3DD67}" destId="{56E83A40-1F8E-4080-A2E0-DB97C5D99717}" srcOrd="0" destOrd="0" presId="urn:microsoft.com/office/officeart/2005/8/layout/orgChart1"/>
    <dgm:cxn modelId="{489E607D-C688-4EDB-8393-7FDA4BC0400E}" srcId="{54F2903C-3042-433E-BDC9-48CF8CCEAD90}" destId="{933CDB0F-74F1-4A15-8A25-D86092AC8CE7}" srcOrd="4" destOrd="0" parTransId="{78F90C40-3066-430C-8F29-FC45AEAC2E3B}" sibTransId="{E2E398DC-B922-4141-8887-F20F354AE6FC}"/>
    <dgm:cxn modelId="{4A80B77E-D84A-464A-8DF5-89997D621599}" type="presOf" srcId="{596CFD89-DFAD-4E5C-A05B-A17235D167EC}" destId="{1C603A56-EA8F-4E26-9CF3-623ED50B6BD2}" srcOrd="0" destOrd="0" presId="urn:microsoft.com/office/officeart/2005/8/layout/orgChart1"/>
    <dgm:cxn modelId="{16427480-BE8E-4F3D-AABA-5E4E715D8D8D}" type="presOf" srcId="{445D5E81-06F5-491D-B5C8-D089E46D0602}" destId="{77D8E023-699D-46AF-AE28-E848DA1614AD}" srcOrd="0" destOrd="0" presId="urn:microsoft.com/office/officeart/2005/8/layout/orgChart1"/>
    <dgm:cxn modelId="{B7EFA081-732B-4AD8-B7E5-98C4853C2E08}" srcId="{6BC75997-244C-4329-85E5-9FEDDA23D20D}" destId="{1F5D7486-6D36-4B92-80A0-E7590C938346}" srcOrd="2" destOrd="0" parTransId="{03AFEA1B-C9FB-4E2A-AC45-9A4955A64A19}" sibTransId="{1FB00588-5DC6-4B92-8DD5-E951A0FE1199}"/>
    <dgm:cxn modelId="{0F73D481-8FC0-48ED-8A71-8753285368AB}" type="presOf" srcId="{526EAF89-0274-42E9-ACD5-816079A41928}" destId="{32252E6E-CAA1-4AAB-A15A-E2BD3BE13EB8}" srcOrd="0" destOrd="0" presId="urn:microsoft.com/office/officeart/2005/8/layout/orgChart1"/>
    <dgm:cxn modelId="{65C0BA82-FB72-49CA-A0FF-18E44367A599}" type="presOf" srcId="{01C7C1C9-19AA-435B-B888-DC4BF7F367B3}" destId="{CCFFED0A-00E7-41BB-A83A-D53E70E2B824}" srcOrd="0" destOrd="0" presId="urn:microsoft.com/office/officeart/2005/8/layout/orgChart1"/>
    <dgm:cxn modelId="{B6296584-B3B1-497D-A473-7181C35C01AA}" type="presOf" srcId="{9B60EEC9-C4DC-495B-90AF-FF7DAE87A388}" destId="{03F03189-74AF-45C1-8D73-8EC2042E33A0}" srcOrd="1" destOrd="0" presId="urn:microsoft.com/office/officeart/2005/8/layout/orgChart1"/>
    <dgm:cxn modelId="{C3FDD684-F83F-4DFF-87C1-234495364A7F}" type="presOf" srcId="{933CDB0F-74F1-4A15-8A25-D86092AC8CE7}" destId="{BDCCE307-7B44-41E8-B498-BF2FA6B7865E}" srcOrd="1" destOrd="0" presId="urn:microsoft.com/office/officeart/2005/8/layout/orgChart1"/>
    <dgm:cxn modelId="{77958788-CB50-4AD9-AC68-042E2E8F4456}" type="presOf" srcId="{0E1F83AC-15A5-41BC-882C-09D977F131FF}" destId="{CA70AE2D-A221-483B-A87A-6B27355BC605}" srcOrd="0" destOrd="0" presId="urn:microsoft.com/office/officeart/2005/8/layout/orgChart1"/>
    <dgm:cxn modelId="{C8E6388C-4D23-4D72-81D6-BCF1A8295726}" type="presOf" srcId="{6BC75997-244C-4329-85E5-9FEDDA23D20D}" destId="{53525187-156D-4C32-AB86-8F908A699246}" srcOrd="1" destOrd="0" presId="urn:microsoft.com/office/officeart/2005/8/layout/orgChart1"/>
    <dgm:cxn modelId="{A4FDE38C-8E19-4858-AAFA-B1BFCF56DAE1}" srcId="{EEE67515-FC81-45FD-8C8B-173C1EF33422}" destId="{6E2B92D1-C3F7-46F3-820B-D5BB03CB0F18}" srcOrd="0" destOrd="0" parTransId="{72680486-4FBE-49EB-BAAB-5C45ECF3DD67}" sibTransId="{9AF1E015-C9FC-47CA-A0DD-8F7D746171FE}"/>
    <dgm:cxn modelId="{7FF7438D-C154-4F0C-9462-7C3CBDBA6247}" srcId="{E7B729C4-FAD9-4FCE-A947-5244EE9C98F7}" destId="{FC03AB2C-DFC9-4C00-9EEC-713209691416}" srcOrd="4" destOrd="0" parTransId="{12F935F2-57DB-4733-8CD7-5E034F1A037F}" sibTransId="{DD42E413-0C74-40F1-87CB-7E47C311130A}"/>
    <dgm:cxn modelId="{56A4DF8F-DF4A-40D8-BA4E-33DFFF93910E}" srcId="{EEE67515-FC81-45FD-8C8B-173C1EF33422}" destId="{499C575D-6CD4-45FF-ADB1-BD1C05571FAF}" srcOrd="2" destOrd="0" parTransId="{DAA0D293-2195-4336-913E-4A5CD6560831}" sibTransId="{A38B0EA3-2D93-4892-95D3-DAD7CD47823E}"/>
    <dgm:cxn modelId="{41D2C590-A101-4637-8C2C-B820AE9E204D}" type="presOf" srcId="{FA570E75-5D6D-499C-9FBE-02F436D9AB5A}" destId="{3EF9DF41-47D5-49E7-BF25-515748614D37}" srcOrd="0" destOrd="0" presId="urn:microsoft.com/office/officeart/2005/8/layout/orgChart1"/>
    <dgm:cxn modelId="{1A87B691-78A5-457C-9DAB-1926A78897C1}" type="presOf" srcId="{CC9843E4-2848-42AB-9DE5-BA5FA612C1EA}" destId="{DB4AEFAA-DEAC-467A-8C70-9A6EAA615054}" srcOrd="0" destOrd="0" presId="urn:microsoft.com/office/officeart/2005/8/layout/orgChart1"/>
    <dgm:cxn modelId="{460CA792-4516-44E3-BA57-FA94F01AB3B1}" type="presOf" srcId="{FC03AB2C-DFC9-4C00-9EEC-713209691416}" destId="{1047063B-2D1F-4527-8304-5DE33071638D}" srcOrd="1" destOrd="0" presId="urn:microsoft.com/office/officeart/2005/8/layout/orgChart1"/>
    <dgm:cxn modelId="{96A56A94-779E-44A2-A4D2-6D1F442E468C}" type="presOf" srcId="{3A6EC9D0-39E2-4B18-BF35-9A3DA9F6EAAB}" destId="{942DDB66-4323-49CF-BB73-6900AD4C3766}" srcOrd="0" destOrd="0" presId="urn:microsoft.com/office/officeart/2005/8/layout/orgChart1"/>
    <dgm:cxn modelId="{479B1096-08DC-4397-8981-3D4444F6DB0C}" type="presOf" srcId="{DFC96168-D25E-4A55-B6ED-004BA19FBF5E}" destId="{54BDDD1C-C658-44B0-A5B9-B379B5388ADD}" srcOrd="1" destOrd="0" presId="urn:microsoft.com/office/officeart/2005/8/layout/orgChart1"/>
    <dgm:cxn modelId="{78180C97-6FB6-4870-B90B-3615F3F08BC5}" type="presOf" srcId="{FC03AB2C-DFC9-4C00-9EEC-713209691416}" destId="{A2DA33A6-67B8-4D59-868D-CB6D368DD46B}" srcOrd="0" destOrd="0" presId="urn:microsoft.com/office/officeart/2005/8/layout/orgChart1"/>
    <dgm:cxn modelId="{FF90F499-5E65-44C9-B645-37CE4B7C73E1}" type="presOf" srcId="{596CFD89-DFAD-4E5C-A05B-A17235D167EC}" destId="{5C4AFFAB-AE60-4F71-845E-79F841AF720A}" srcOrd="1" destOrd="0" presId="urn:microsoft.com/office/officeart/2005/8/layout/orgChart1"/>
    <dgm:cxn modelId="{5AF1AE9C-2BC7-4DF0-BE44-80403CA3D458}" type="presOf" srcId="{286D6FAA-EB6A-44E5-AF4A-8DC24D7DA289}" destId="{C65CD18C-2890-4F1D-B74A-A41376876275}" srcOrd="0" destOrd="0" presId="urn:microsoft.com/office/officeart/2005/8/layout/orgChart1"/>
    <dgm:cxn modelId="{2932689E-C6F4-4771-8BB2-7098EF57A9B9}" type="presOf" srcId="{78F90C40-3066-430C-8F29-FC45AEAC2E3B}" destId="{F1960A0D-D5CA-4019-B1AF-7AFCEEBC22CD}" srcOrd="0" destOrd="0" presId="urn:microsoft.com/office/officeart/2005/8/layout/orgChart1"/>
    <dgm:cxn modelId="{9BCA9DA0-B840-4CF0-BB01-8F5A9B5C27FD}" srcId="{E7B729C4-FAD9-4FCE-A947-5244EE9C98F7}" destId="{01C7C1C9-19AA-435B-B888-DC4BF7F367B3}" srcOrd="0" destOrd="0" parTransId="{B50659FE-36AD-4DB9-BF8F-78CD8537F104}" sibTransId="{83AFE13C-8EDF-42B9-AFEA-4C65FF077C2A}"/>
    <dgm:cxn modelId="{3B29AEA2-C08F-47D8-AC63-D348A7506DB1}" type="presOf" srcId="{4CC18690-A2C2-4902-B715-3009D4F66D80}" destId="{DCA2187C-AFAB-459A-8AA6-F185EB8903F8}" srcOrd="0" destOrd="0" presId="urn:microsoft.com/office/officeart/2005/8/layout/orgChart1"/>
    <dgm:cxn modelId="{652DCFA8-A71A-4ABE-9869-81AA9CE2889E}" type="presOf" srcId="{FDD7328F-A1A4-4044-BDB7-7EB5984E5CC1}" destId="{D7B2A9C9-3542-494D-9EBC-957625D13926}" srcOrd="0" destOrd="0" presId="urn:microsoft.com/office/officeart/2005/8/layout/orgChart1"/>
    <dgm:cxn modelId="{AFD98AAA-FE7B-43FE-B015-891E12DC1459}" type="presOf" srcId="{2403A404-5F74-4C87-AFF3-0AEA9E19F49E}" destId="{09886698-C7D7-45DB-903A-23595C0EC6A1}" srcOrd="0" destOrd="0" presId="urn:microsoft.com/office/officeart/2005/8/layout/orgChart1"/>
    <dgm:cxn modelId="{DA852BB2-0568-429D-81C3-0782402EE2B0}" type="presOf" srcId="{ECF7ACDE-DE74-46A6-A9AB-14C59ECD497E}" destId="{732F896C-33EC-4A2A-8404-D02C86A5CEA5}" srcOrd="0" destOrd="0" presId="urn:microsoft.com/office/officeart/2005/8/layout/orgChart1"/>
    <dgm:cxn modelId="{C460BBB2-B4C7-43D6-B128-7578CDE94634}" srcId="{E7B729C4-FAD9-4FCE-A947-5244EE9C98F7}" destId="{0E1F83AC-15A5-41BC-882C-09D977F131FF}" srcOrd="5" destOrd="0" parTransId="{DA7A633B-2EC9-40F1-AB35-10AFF33E151C}" sibTransId="{6F963A3F-125F-4D6E-84E6-10CC88DD091F}"/>
    <dgm:cxn modelId="{730EBEB3-4C6C-460B-AFBA-05CA87509EE3}" type="presOf" srcId="{933CDB0F-74F1-4A15-8A25-D86092AC8CE7}" destId="{98AC5E07-0972-40A3-98FE-04846FC7C701}" srcOrd="0" destOrd="0" presId="urn:microsoft.com/office/officeart/2005/8/layout/orgChart1"/>
    <dgm:cxn modelId="{D499DDB6-8D41-41C1-A751-1EA38D3C64D2}" type="presOf" srcId="{1810E25C-1517-45E9-980F-956226AD162E}" destId="{87A3532F-242A-4026-AA40-3EA1393BD0F7}" srcOrd="0" destOrd="0" presId="urn:microsoft.com/office/officeart/2005/8/layout/orgChart1"/>
    <dgm:cxn modelId="{4A404FB7-8E6F-43D8-980D-2A0D6072C785}" type="presOf" srcId="{5DADA3B9-24D4-4CB5-A70F-F02557A78435}" destId="{9E7FA27E-EC79-4C41-8ECC-9BDB4FFFEA0F}" srcOrd="0" destOrd="0" presId="urn:microsoft.com/office/officeart/2005/8/layout/orgChart1"/>
    <dgm:cxn modelId="{93D153B8-FA72-4A4F-959F-CE0E632A8D12}" type="presOf" srcId="{F9668880-C734-4852-885D-94895A1891B0}" destId="{53E9FA7D-F44C-4DEF-AE09-A80F5E4CC3CE}" srcOrd="1" destOrd="0" presId="urn:microsoft.com/office/officeart/2005/8/layout/orgChart1"/>
    <dgm:cxn modelId="{D7AB40B9-763E-4CDC-8C60-A498AA98FC32}" srcId="{6BC75997-244C-4329-85E5-9FEDDA23D20D}" destId="{B3EF2C77-A1A4-4C63-B502-DD99B978CB2A}" srcOrd="0" destOrd="0" parTransId="{843A120E-6A62-4461-A85F-634CE079323A}" sibTransId="{1C2F159C-438A-4B58-A45C-E451E9B1413A}"/>
    <dgm:cxn modelId="{C858CAB9-D8DD-4FFF-AE03-04797C21F715}" type="presOf" srcId="{445D5E81-06F5-491D-B5C8-D089E46D0602}" destId="{120C1FE4-5DBE-41C0-8AEA-D7169380994A}" srcOrd="1" destOrd="0" presId="urn:microsoft.com/office/officeart/2005/8/layout/orgChart1"/>
    <dgm:cxn modelId="{8472D5BA-C536-418B-BA4D-E4C4C75D5CBD}" type="presOf" srcId="{E438F1D8-1CC4-44F1-A9A0-90AC2936FC1C}" destId="{2C16D8F2-DB5E-406D-90BF-74E4204969FF}" srcOrd="0" destOrd="0" presId="urn:microsoft.com/office/officeart/2005/8/layout/orgChart1"/>
    <dgm:cxn modelId="{1791E2BA-87DC-46FD-912B-F9415F30DCE7}" srcId="{3846DD9D-1776-4049-9C8E-B050B4C435F5}" destId="{87E3CC6A-88DA-482C-8264-33A56D9DA1C7}" srcOrd="3" destOrd="0" parTransId="{BC46DF9B-D0E6-45C9-A9A7-8948B185CEA7}" sibTransId="{644229CB-BEC1-4017-8002-2256CCAD501D}"/>
    <dgm:cxn modelId="{382A6FBB-0084-468F-8B16-51580ACA5BBD}" srcId="{54F2903C-3042-433E-BDC9-48CF8CCEAD90}" destId="{C1AA9411-9448-43E7-9339-A98854735A7F}" srcOrd="0" destOrd="0" parTransId="{29C2D7C7-AB8E-4C3E-A38F-BCFA7C18DDEF}" sibTransId="{F06DC0D1-BFE7-4834-AB33-28FEA07F788B}"/>
    <dgm:cxn modelId="{162AABBB-C8FC-4ED4-BFCD-BB8FD6A9F1E3}" type="presOf" srcId="{EEE67515-FC81-45FD-8C8B-173C1EF33422}" destId="{44EFF862-0E1D-431E-B227-F10C9C1F5466}" srcOrd="1" destOrd="0" presId="urn:microsoft.com/office/officeart/2005/8/layout/orgChart1"/>
    <dgm:cxn modelId="{C7DC6DC2-BE12-4419-B09C-0CDEB3588C02}" srcId="{3846DD9D-1776-4049-9C8E-B050B4C435F5}" destId="{E7B729C4-FAD9-4FCE-A947-5244EE9C98F7}" srcOrd="0" destOrd="0" parTransId="{6364D5C3-9A61-4E02-BB1C-15C4CA26C4EB}" sibTransId="{159A92A6-7CC8-4CDF-A7A6-4A97EE91807D}"/>
    <dgm:cxn modelId="{0C2680C2-E519-4826-8546-970DF1E2ACC0}" type="presOf" srcId="{D8BD924B-BED3-4497-89FF-843FFC287156}" destId="{27D6FF29-E4A6-4C36-AFAC-B1001C5E0633}" srcOrd="0" destOrd="0" presId="urn:microsoft.com/office/officeart/2005/8/layout/orgChart1"/>
    <dgm:cxn modelId="{2D7BA5C3-B6F4-4EC7-B918-5D9B3B94AB25}" type="presOf" srcId="{499C575D-6CD4-45FF-ADB1-BD1C05571FAF}" destId="{7D1CF1C6-9E64-43D3-8E8D-F4F7B88E7E62}" srcOrd="1" destOrd="0" presId="urn:microsoft.com/office/officeart/2005/8/layout/orgChart1"/>
    <dgm:cxn modelId="{D68E22C4-8004-4160-B2D2-7985F6021C08}" srcId="{F9668880-C734-4852-885D-94895A1891B0}" destId="{15DF2921-AC39-43B4-B5B7-6EEBC415EC5A}" srcOrd="0" destOrd="0" parTransId="{1329D2D4-CF4B-4E2F-9B7A-AD87130179A2}" sibTransId="{4C4E7313-8D08-42D0-BF2F-21CC9F778A2B}"/>
    <dgm:cxn modelId="{7F06A1C4-CE0F-4C91-BFD1-7D1C143DBBEC}" type="presOf" srcId="{D8BD924B-BED3-4497-89FF-843FFC287156}" destId="{93A709C5-B050-402C-900F-21317327BB43}" srcOrd="1" destOrd="0" presId="urn:microsoft.com/office/officeart/2005/8/layout/orgChart1"/>
    <dgm:cxn modelId="{33C163C6-6FFD-46E8-9A7D-AAEA14156CE8}" type="presOf" srcId="{87E3CC6A-88DA-482C-8264-33A56D9DA1C7}" destId="{A327D6B8-2F33-4557-AFC3-129BD74459B4}" srcOrd="0" destOrd="0" presId="urn:microsoft.com/office/officeart/2005/8/layout/orgChart1"/>
    <dgm:cxn modelId="{34F02BCB-D0E5-4EE1-97D4-89A0CD1AEC97}" type="presOf" srcId="{FA570E75-5D6D-499C-9FBE-02F436D9AB5A}" destId="{6F8631A8-C07A-484D-A40B-BBA9170277A5}" srcOrd="1" destOrd="0" presId="urn:microsoft.com/office/officeart/2005/8/layout/orgChart1"/>
    <dgm:cxn modelId="{E17769CC-F733-46F9-BC83-78D46EE4D10B}" type="presOf" srcId="{B77C0ACE-96AB-4B57-A91A-A4D3D560BD2A}" destId="{6B0AFD2F-0A04-4312-A8D3-0CC61F8EFF7E}" srcOrd="0" destOrd="0" presId="urn:microsoft.com/office/officeart/2005/8/layout/orgChart1"/>
    <dgm:cxn modelId="{5C40BCCE-98F7-4730-8075-D9A3D1006B98}" type="presOf" srcId="{1D92BE73-AE2D-4BBD-841B-DCB4E0EF5335}" destId="{011416CF-85AA-4DC6-B1F3-3B9FA34CEC4C}" srcOrd="0" destOrd="0" presId="urn:microsoft.com/office/officeart/2005/8/layout/orgChart1"/>
    <dgm:cxn modelId="{09788BCF-124D-45F1-9A8A-AB1D7CA3CE63}" srcId="{F9668880-C734-4852-885D-94895A1891B0}" destId="{E438F1D8-1CC4-44F1-A9A0-90AC2936FC1C}" srcOrd="2" destOrd="0" parTransId="{5DADA3B9-24D4-4CB5-A70F-F02557A78435}" sibTransId="{F79928D9-653E-419F-9705-C0FFB6AD075B}"/>
    <dgm:cxn modelId="{A81C6ED2-B7C0-44FB-BAF5-E7360C1A975B}" type="presOf" srcId="{3EE97917-1398-46B6-8AE8-610DD7402FDF}" destId="{34B921A7-B8B7-4E64-BCCC-4A9744B708F7}" srcOrd="0" destOrd="0" presId="urn:microsoft.com/office/officeart/2005/8/layout/orgChart1"/>
    <dgm:cxn modelId="{DC8BEED6-BA1C-4A99-A03E-7FFDA2330554}" srcId="{EEE67515-FC81-45FD-8C8B-173C1EF33422}" destId="{FB6ED6FC-83BD-4B84-9F87-CF78FABF5A24}" srcOrd="6" destOrd="0" parTransId="{38CEB4B5-3DFB-4914-85EA-BC45906ECD33}" sibTransId="{FBA2EAB0-5BF5-454A-A71D-2D5B06A9633A}"/>
    <dgm:cxn modelId="{5FC9EDDB-67C4-4CD0-95B3-650599208576}" srcId="{EEE67515-FC81-45FD-8C8B-173C1EF33422}" destId="{5DC354ED-2388-4801-83D3-07E52C4306D9}" srcOrd="7" destOrd="0" parTransId="{3EE97917-1398-46B6-8AE8-610DD7402FDF}" sibTransId="{10CA8784-F54B-4D60-9F46-A5C681FAB524}"/>
    <dgm:cxn modelId="{F0EF38DC-A56C-4D9E-AE97-0394304DE9FB}" type="presOf" srcId="{E200EDEE-EEA8-4CCD-8D2A-5996FC47FF4C}" destId="{A20EA9F6-AD4D-4CF7-B5A5-AED4B1EB464D}" srcOrd="0" destOrd="0" presId="urn:microsoft.com/office/officeart/2005/8/layout/orgChart1"/>
    <dgm:cxn modelId="{994087DC-2D75-4470-A477-835C31A3971F}" type="presOf" srcId="{4CC18690-A2C2-4902-B715-3009D4F66D80}" destId="{D182EE1A-5D66-41A6-A8EC-53029AF307C1}" srcOrd="1" destOrd="0" presId="urn:microsoft.com/office/officeart/2005/8/layout/orgChart1"/>
    <dgm:cxn modelId="{959703DF-0861-4D3D-B126-2B6145B62B2C}" type="presOf" srcId="{4312D00C-7EF4-4E8C-B8C1-2D0F0FE9A150}" destId="{8F18C22A-AFBF-4BE7-BE97-11BB815AACD3}" srcOrd="0" destOrd="0" presId="urn:microsoft.com/office/officeart/2005/8/layout/orgChart1"/>
    <dgm:cxn modelId="{F01764E1-7E21-43FE-B176-8CD6C8D5F926}" type="presOf" srcId="{FB6ED6FC-83BD-4B84-9F87-CF78FABF5A24}" destId="{D7B3D070-82CE-4EA3-B3B1-ECCCF10627E3}" srcOrd="1" destOrd="0" presId="urn:microsoft.com/office/officeart/2005/8/layout/orgChart1"/>
    <dgm:cxn modelId="{CBD6CBE3-AC4F-4B0B-9A41-78749999C8E1}" type="presOf" srcId="{A04CEC1C-8516-4A7E-AB8A-BA7353C81270}" destId="{CFA779C8-07DB-4101-A232-905926409B3F}" srcOrd="1" destOrd="0" presId="urn:microsoft.com/office/officeart/2005/8/layout/orgChart1"/>
    <dgm:cxn modelId="{30BF7BE6-9C82-4818-8603-B0226B6FB624}" type="presOf" srcId="{BB611436-EEBE-478D-826A-E657FB3395E3}" destId="{4FA5D3D3-EB6D-4621-90C2-F21033A9C519}" srcOrd="0" destOrd="0" presId="urn:microsoft.com/office/officeart/2005/8/layout/orgChart1"/>
    <dgm:cxn modelId="{342140E7-B916-4852-9DB4-73D535280AF6}" type="presOf" srcId="{38CEB4B5-3DFB-4914-85EA-BC45906ECD33}" destId="{89A7D315-E5F1-4832-86B7-017326FE2876}" srcOrd="0" destOrd="0" presId="urn:microsoft.com/office/officeart/2005/8/layout/orgChart1"/>
    <dgm:cxn modelId="{D388AEEB-2F1E-4914-B202-2361790247CD}" type="presOf" srcId="{B3EF2C77-A1A4-4C63-B502-DD99B978CB2A}" destId="{DB4B6071-6C88-4F40-95BF-A3DDD3A79C43}" srcOrd="0" destOrd="0" presId="urn:microsoft.com/office/officeart/2005/8/layout/orgChart1"/>
    <dgm:cxn modelId="{3F481EEE-08C3-4077-9A48-48C65F5EC162}" type="presOf" srcId="{97A7DD54-4122-4306-9008-2BF81BE8E1BD}" destId="{B0A5BDC4-8FC0-445A-8E5B-E384CE8A5F42}" srcOrd="0" destOrd="0" presId="urn:microsoft.com/office/officeart/2005/8/layout/orgChart1"/>
    <dgm:cxn modelId="{188E23EE-9986-4F88-BA89-AAE696CAD5D7}" type="presOf" srcId="{BE0BC736-1078-48C2-8074-A9325B3C221E}" destId="{39D60CD0-25CE-49CB-9F2C-A62BEC1D7F32}" srcOrd="1" destOrd="0" presId="urn:microsoft.com/office/officeart/2005/8/layout/orgChart1"/>
    <dgm:cxn modelId="{7D5D0EF0-6BF8-4686-8CE5-9CD0BF8E16A8}" type="presOf" srcId="{9B60EEC9-C4DC-495B-90AF-FF7DAE87A388}" destId="{552C4A69-02AA-4E59-A224-1D2D35909F45}" srcOrd="0" destOrd="0" presId="urn:microsoft.com/office/officeart/2005/8/layout/orgChart1"/>
    <dgm:cxn modelId="{5AF478F1-2E9E-4D10-BA9F-3C0D007CEFF4}" type="presOf" srcId="{15DF2921-AC39-43B4-B5B7-6EEBC415EC5A}" destId="{89F4704C-247A-425B-BDEA-757DAC9413CB}" srcOrd="0" destOrd="0" presId="urn:microsoft.com/office/officeart/2005/8/layout/orgChart1"/>
    <dgm:cxn modelId="{CEE40BF2-C27C-4275-A920-CF2C1FA16968}" type="presOf" srcId="{BE0BC736-1078-48C2-8074-A9325B3C221E}" destId="{D5610B97-141E-4D83-B046-625BEC47BE3F}" srcOrd="0" destOrd="0" presId="urn:microsoft.com/office/officeart/2005/8/layout/orgChart1"/>
    <dgm:cxn modelId="{2A842DF5-464E-4C5A-B679-AE59EF72891F}" type="presOf" srcId="{E84E4928-348C-414E-AFC7-BA15B68ACC05}" destId="{0A267086-5CA0-4AFE-A7D5-997F36B736F9}" srcOrd="0" destOrd="0" presId="urn:microsoft.com/office/officeart/2005/8/layout/orgChart1"/>
    <dgm:cxn modelId="{E6DC86F5-2C3F-4FDC-BCFA-438ADAFC98DE}" type="presOf" srcId="{6BC75997-244C-4329-85E5-9FEDDA23D20D}" destId="{E09C3DB3-28C9-462A-83AE-AA0C4DD81772}" srcOrd="0" destOrd="0" presId="urn:microsoft.com/office/officeart/2005/8/layout/orgChart1"/>
    <dgm:cxn modelId="{6A6219F7-0B9D-42CE-8280-5411D6E0E254}" type="presOf" srcId="{97A7DD54-4122-4306-9008-2BF81BE8E1BD}" destId="{B005DD53-B6E7-4ED0-9B89-37E09CA25B8E}" srcOrd="1" destOrd="0" presId="urn:microsoft.com/office/officeart/2005/8/layout/orgChart1"/>
    <dgm:cxn modelId="{1DB721F7-08C9-4B38-AF63-F3155B05A71D}" type="presOf" srcId="{499C575D-6CD4-45FF-ADB1-BD1C05571FAF}" destId="{51B4FAD7-A589-4BFC-874D-CC3A41FCD9ED}" srcOrd="0" destOrd="0" presId="urn:microsoft.com/office/officeart/2005/8/layout/orgChart1"/>
    <dgm:cxn modelId="{4094AEF7-2E6A-4DD6-86B3-80B754232277}" srcId="{EEE67515-FC81-45FD-8C8B-173C1EF33422}" destId="{97A7DD54-4122-4306-9008-2BF81BE8E1BD}" srcOrd="3" destOrd="0" parTransId="{C4DF6764-E6A1-4703-B8FE-981F9A106B62}" sibTransId="{EFABC0F4-76DD-42F2-B620-56326850CC99}"/>
    <dgm:cxn modelId="{050A9BFB-12BA-4A36-9B4B-CF606FF927C5}" type="presOf" srcId="{F9668880-C734-4852-885D-94895A1891B0}" destId="{9207A998-E3B2-4160-80DB-B541F6585610}" srcOrd="0" destOrd="0" presId="urn:microsoft.com/office/officeart/2005/8/layout/orgChart1"/>
    <dgm:cxn modelId="{EDB2CEFB-AC69-41D3-948F-D66F8FA6E522}" type="presOf" srcId="{B3EF2C77-A1A4-4C63-B502-DD99B978CB2A}" destId="{C812F656-5E8E-4EAE-8CF5-293E820214F5}" srcOrd="1" destOrd="0" presId="urn:microsoft.com/office/officeart/2005/8/layout/orgChart1"/>
    <dgm:cxn modelId="{49667CFC-9E5B-4516-AC4B-61D9A2B88874}" type="presOf" srcId="{29C2D7C7-AB8E-4C3E-A38F-BCFA7C18DDEF}" destId="{BCA85890-25BC-4225-80D9-D8A1E566E6A4}" srcOrd="0" destOrd="0" presId="urn:microsoft.com/office/officeart/2005/8/layout/orgChart1"/>
    <dgm:cxn modelId="{EBA941FD-72B1-4C31-9C50-EB14C0B874F6}" type="presOf" srcId="{54F2903C-3042-433E-BDC9-48CF8CCEAD90}" destId="{9D79EC56-2680-48F4-86F6-9C8D54D4F24E}" srcOrd="1" destOrd="0" presId="urn:microsoft.com/office/officeart/2005/8/layout/orgChart1"/>
    <dgm:cxn modelId="{03E2EDFD-7407-4F94-8919-3BCE04A8CF63}" type="presOf" srcId="{A32CC7A2-6BAB-453F-A1DB-0F469D22854A}" destId="{F2C13903-F9F9-491E-BC16-6CF74E9F8C39}" srcOrd="0" destOrd="0" presId="urn:microsoft.com/office/officeart/2005/8/layout/orgChart1"/>
    <dgm:cxn modelId="{D780845B-BDB5-4A2E-BA4F-04AD23CE8C30}" type="presParOf" srcId="{75A563A2-1333-4F6C-961D-32E066DDBCFC}" destId="{444F1D67-3F24-4BDB-B4AF-C57F82AC62E8}" srcOrd="0" destOrd="0" presId="urn:microsoft.com/office/officeart/2005/8/layout/orgChart1"/>
    <dgm:cxn modelId="{7142F529-1BDD-4DBF-9647-F26DEF908B20}" type="presParOf" srcId="{444F1D67-3F24-4BDB-B4AF-C57F82AC62E8}" destId="{285966B8-E0C6-49A5-BFB4-7A252C56F522}" srcOrd="0" destOrd="0" presId="urn:microsoft.com/office/officeart/2005/8/layout/orgChart1"/>
    <dgm:cxn modelId="{C648A660-F377-4B11-B609-40E65FCA9FAF}" type="presParOf" srcId="{285966B8-E0C6-49A5-BFB4-7A252C56F522}" destId="{E09C3DB3-28C9-462A-83AE-AA0C4DD81772}" srcOrd="0" destOrd="0" presId="urn:microsoft.com/office/officeart/2005/8/layout/orgChart1"/>
    <dgm:cxn modelId="{8E52EB34-F3E5-41A8-B971-211C406FE96F}" type="presParOf" srcId="{285966B8-E0C6-49A5-BFB4-7A252C56F522}" destId="{53525187-156D-4C32-AB86-8F908A699246}" srcOrd="1" destOrd="0" presId="urn:microsoft.com/office/officeart/2005/8/layout/orgChart1"/>
    <dgm:cxn modelId="{ABF0C7C8-CF2D-43BC-BA63-76DABA3DFF4A}" type="presParOf" srcId="{444F1D67-3F24-4BDB-B4AF-C57F82AC62E8}" destId="{CA525C30-C04D-43A8-8D57-D451D49537C8}" srcOrd="1" destOrd="0" presId="urn:microsoft.com/office/officeart/2005/8/layout/orgChart1"/>
    <dgm:cxn modelId="{50D0A1EB-ED14-4EB6-A564-012D24A7D494}" type="presParOf" srcId="{CA525C30-C04D-43A8-8D57-D451D49537C8}" destId="{514F13C5-EACA-4BE8-A2B0-7960AD9288E4}" srcOrd="0" destOrd="0" presId="urn:microsoft.com/office/officeart/2005/8/layout/orgChart1"/>
    <dgm:cxn modelId="{8E4527F9-7AE2-491E-994E-96CECFCA2D9F}" type="presParOf" srcId="{CA525C30-C04D-43A8-8D57-D451D49537C8}" destId="{B9F5F9F0-7483-4576-B7E4-DB42739F6759}" srcOrd="1" destOrd="0" presId="urn:microsoft.com/office/officeart/2005/8/layout/orgChart1"/>
    <dgm:cxn modelId="{CF1F150A-EF3D-4CA8-A133-92430C801305}" type="presParOf" srcId="{B9F5F9F0-7483-4576-B7E4-DB42739F6759}" destId="{755310EC-0195-4029-AFE4-9C22589CC2D2}" srcOrd="0" destOrd="0" presId="urn:microsoft.com/office/officeart/2005/8/layout/orgChart1"/>
    <dgm:cxn modelId="{F44F0A5B-55AB-422F-971D-16C997936152}" type="presParOf" srcId="{755310EC-0195-4029-AFE4-9C22589CC2D2}" destId="{DB4B6071-6C88-4F40-95BF-A3DDD3A79C43}" srcOrd="0" destOrd="0" presId="urn:microsoft.com/office/officeart/2005/8/layout/orgChart1"/>
    <dgm:cxn modelId="{881EC27B-38D5-4D4E-A9BB-7DD21E1595A5}" type="presParOf" srcId="{755310EC-0195-4029-AFE4-9C22589CC2D2}" destId="{C812F656-5E8E-4EAE-8CF5-293E820214F5}" srcOrd="1" destOrd="0" presId="urn:microsoft.com/office/officeart/2005/8/layout/orgChart1"/>
    <dgm:cxn modelId="{06DEBB82-8629-4856-9A1C-D44C7ACBB59E}" type="presParOf" srcId="{B9F5F9F0-7483-4576-B7E4-DB42739F6759}" destId="{2040876C-527F-4FFF-A97C-08A6D2A8F150}" srcOrd="1" destOrd="0" presId="urn:microsoft.com/office/officeart/2005/8/layout/orgChart1"/>
    <dgm:cxn modelId="{79C0AA0F-8FD6-4EC4-9F85-5C636B735DDF}" type="presParOf" srcId="{2040876C-527F-4FFF-A97C-08A6D2A8F150}" destId="{3A782055-BA9E-4DE5-B8FE-BFC7AF01344E}" srcOrd="0" destOrd="0" presId="urn:microsoft.com/office/officeart/2005/8/layout/orgChart1"/>
    <dgm:cxn modelId="{66E77CB4-86F2-450A-B9D1-EA554FB2AE44}" type="presParOf" srcId="{2040876C-527F-4FFF-A97C-08A6D2A8F150}" destId="{3802D901-5427-45A4-9C8B-6F2562581D8F}" srcOrd="1" destOrd="0" presId="urn:microsoft.com/office/officeart/2005/8/layout/orgChart1"/>
    <dgm:cxn modelId="{5E745C5C-3394-4A7B-B2CB-4B920AA06856}" type="presParOf" srcId="{3802D901-5427-45A4-9C8B-6F2562581D8F}" destId="{9623C40C-B417-45B9-A24A-D7E9F3B48046}" srcOrd="0" destOrd="0" presId="urn:microsoft.com/office/officeart/2005/8/layout/orgChart1"/>
    <dgm:cxn modelId="{FED47127-2AB8-4C83-BFE0-90AA993410B7}" type="presParOf" srcId="{9623C40C-B417-45B9-A24A-D7E9F3B48046}" destId="{580A4E0E-B216-4AB4-8753-D8CE68D028FB}" srcOrd="0" destOrd="0" presId="urn:microsoft.com/office/officeart/2005/8/layout/orgChart1"/>
    <dgm:cxn modelId="{ACE9B4E8-E77F-4254-909B-C35BE2E87FBB}" type="presParOf" srcId="{9623C40C-B417-45B9-A24A-D7E9F3B48046}" destId="{D11FF57A-8DC2-4B91-A7E2-885636C83936}" srcOrd="1" destOrd="0" presId="urn:microsoft.com/office/officeart/2005/8/layout/orgChart1"/>
    <dgm:cxn modelId="{1538578F-B3D9-4995-BA70-4E6A89136E06}" type="presParOf" srcId="{3802D901-5427-45A4-9C8B-6F2562581D8F}" destId="{D2832E8D-1704-48E8-80DC-668135D08DE4}" srcOrd="1" destOrd="0" presId="urn:microsoft.com/office/officeart/2005/8/layout/orgChart1"/>
    <dgm:cxn modelId="{92FF916D-5F70-43CB-B023-9FE36E4840B9}" type="presParOf" srcId="{D2832E8D-1704-48E8-80DC-668135D08DE4}" destId="{1FA0112F-51B0-476B-B9D2-E58582C990DF}" srcOrd="0" destOrd="0" presId="urn:microsoft.com/office/officeart/2005/8/layout/orgChart1"/>
    <dgm:cxn modelId="{3C658B64-16C0-4309-AF0F-2EB3ED855906}" type="presParOf" srcId="{D2832E8D-1704-48E8-80DC-668135D08DE4}" destId="{AC306FFA-51CD-4729-A8FD-C51C25AB92A4}" srcOrd="1" destOrd="0" presId="urn:microsoft.com/office/officeart/2005/8/layout/orgChart1"/>
    <dgm:cxn modelId="{A32E12F5-964E-4894-9EC0-4AB8878878B0}" type="presParOf" srcId="{AC306FFA-51CD-4729-A8FD-C51C25AB92A4}" destId="{6965CBB1-7549-45D4-BA24-059AE67A6217}" srcOrd="0" destOrd="0" presId="urn:microsoft.com/office/officeart/2005/8/layout/orgChart1"/>
    <dgm:cxn modelId="{1409EB0C-428A-4556-BC04-865AD21E8FFE}" type="presParOf" srcId="{6965CBB1-7549-45D4-BA24-059AE67A6217}" destId="{6A3A3496-F9BC-40E7-BB14-BF7ED3CD77E7}" srcOrd="0" destOrd="0" presId="urn:microsoft.com/office/officeart/2005/8/layout/orgChart1"/>
    <dgm:cxn modelId="{C19E6E78-04C5-4654-AB41-3BABEE2655A3}" type="presParOf" srcId="{6965CBB1-7549-45D4-BA24-059AE67A6217}" destId="{13304287-F00F-4451-8D6F-230C9C2869DF}" srcOrd="1" destOrd="0" presId="urn:microsoft.com/office/officeart/2005/8/layout/orgChart1"/>
    <dgm:cxn modelId="{BB34CD74-006F-4314-A2D9-CA8558DBC9CE}" type="presParOf" srcId="{AC306FFA-51CD-4729-A8FD-C51C25AB92A4}" destId="{4C61DCB0-1E31-4D23-AE0F-DEA16EF09111}" srcOrd="1" destOrd="0" presId="urn:microsoft.com/office/officeart/2005/8/layout/orgChart1"/>
    <dgm:cxn modelId="{175CF1F9-4960-4F49-9AA4-102AA00F3492}" type="presParOf" srcId="{4C61DCB0-1E31-4D23-AE0F-DEA16EF09111}" destId="{8D485033-EE3A-4278-90BF-27AE494D44A2}" srcOrd="0" destOrd="0" presId="urn:microsoft.com/office/officeart/2005/8/layout/orgChart1"/>
    <dgm:cxn modelId="{4B0A9A86-5816-4E6F-962A-DD66E62298AC}" type="presParOf" srcId="{4C61DCB0-1E31-4D23-AE0F-DEA16EF09111}" destId="{1174A4F3-CA6E-4FEE-BB5E-25E67A53105B}" srcOrd="1" destOrd="0" presId="urn:microsoft.com/office/officeart/2005/8/layout/orgChart1"/>
    <dgm:cxn modelId="{B7E639D4-0C2B-49BD-B648-6821E984ECB6}" type="presParOf" srcId="{1174A4F3-CA6E-4FEE-BB5E-25E67A53105B}" destId="{E6C88328-D597-4FC0-9523-AA1F9BA4282D}" srcOrd="0" destOrd="0" presId="urn:microsoft.com/office/officeart/2005/8/layout/orgChart1"/>
    <dgm:cxn modelId="{BF27E8E9-01E9-45AA-9DC5-0C6500A94D67}" type="presParOf" srcId="{E6C88328-D597-4FC0-9523-AA1F9BA4282D}" destId="{CCFFED0A-00E7-41BB-A83A-D53E70E2B824}" srcOrd="0" destOrd="0" presId="urn:microsoft.com/office/officeart/2005/8/layout/orgChart1"/>
    <dgm:cxn modelId="{9A5ED210-5F52-4F3E-AA70-E536E3E6195C}" type="presParOf" srcId="{E6C88328-D597-4FC0-9523-AA1F9BA4282D}" destId="{FC016A3F-36AA-49CF-8B86-8B6F17D77BB3}" srcOrd="1" destOrd="0" presId="urn:microsoft.com/office/officeart/2005/8/layout/orgChart1"/>
    <dgm:cxn modelId="{FE6C7CB6-85CF-4900-A491-752A4033DD5B}" type="presParOf" srcId="{1174A4F3-CA6E-4FEE-BB5E-25E67A53105B}" destId="{8AC95648-4DCA-471C-BA90-C3ABF1BE8AFE}" srcOrd="1" destOrd="0" presId="urn:microsoft.com/office/officeart/2005/8/layout/orgChart1"/>
    <dgm:cxn modelId="{23327AC4-6718-4E20-B665-57EF2D028D8C}" type="presParOf" srcId="{1174A4F3-CA6E-4FEE-BB5E-25E67A53105B}" destId="{882DB06B-D084-4400-8B3E-5B02467AD66B}" srcOrd="2" destOrd="0" presId="urn:microsoft.com/office/officeart/2005/8/layout/orgChart1"/>
    <dgm:cxn modelId="{314E9869-4BBB-4575-9AEF-98F937996E74}" type="presParOf" srcId="{4C61DCB0-1E31-4D23-AE0F-DEA16EF09111}" destId="{FE74B8B7-B4BC-4977-9A74-F5775DFF061F}" srcOrd="2" destOrd="0" presId="urn:microsoft.com/office/officeart/2005/8/layout/orgChart1"/>
    <dgm:cxn modelId="{8114785B-1B9D-411E-A092-320A81DFD1B0}" type="presParOf" srcId="{4C61DCB0-1E31-4D23-AE0F-DEA16EF09111}" destId="{8F31CD8B-C3E6-43F3-B6D8-433C1AF4A94D}" srcOrd="3" destOrd="0" presId="urn:microsoft.com/office/officeart/2005/8/layout/orgChart1"/>
    <dgm:cxn modelId="{B4A52949-2A5D-4B22-9716-53880C5E956E}" type="presParOf" srcId="{8F31CD8B-C3E6-43F3-B6D8-433C1AF4A94D}" destId="{15F25E6B-5DB5-4756-81B9-FF44F7138B70}" srcOrd="0" destOrd="0" presId="urn:microsoft.com/office/officeart/2005/8/layout/orgChart1"/>
    <dgm:cxn modelId="{6552E3BC-4C91-4144-86EF-7B4C96718EA2}" type="presParOf" srcId="{15F25E6B-5DB5-4756-81B9-FF44F7138B70}" destId="{552C4A69-02AA-4E59-A224-1D2D35909F45}" srcOrd="0" destOrd="0" presId="urn:microsoft.com/office/officeart/2005/8/layout/orgChart1"/>
    <dgm:cxn modelId="{DA765A7E-8CED-471F-9E0B-35DB455D70DD}" type="presParOf" srcId="{15F25E6B-5DB5-4756-81B9-FF44F7138B70}" destId="{03F03189-74AF-45C1-8D73-8EC2042E33A0}" srcOrd="1" destOrd="0" presId="urn:microsoft.com/office/officeart/2005/8/layout/orgChart1"/>
    <dgm:cxn modelId="{15F2640C-4C90-49F3-A3DD-89CAD4844C95}" type="presParOf" srcId="{8F31CD8B-C3E6-43F3-B6D8-433C1AF4A94D}" destId="{FAF8E71E-2AA1-486F-A005-57BFB3157F6F}" srcOrd="1" destOrd="0" presId="urn:microsoft.com/office/officeart/2005/8/layout/orgChart1"/>
    <dgm:cxn modelId="{963CB9A4-CCBC-4D95-BB2D-243A05CC43F3}" type="presParOf" srcId="{8F31CD8B-C3E6-43F3-B6D8-433C1AF4A94D}" destId="{2F708D34-130C-4D87-85A0-B98BFEEA16A8}" srcOrd="2" destOrd="0" presId="urn:microsoft.com/office/officeart/2005/8/layout/orgChart1"/>
    <dgm:cxn modelId="{0559F887-A637-43CE-A16C-D9CF68B25C7E}" type="presParOf" srcId="{4C61DCB0-1E31-4D23-AE0F-DEA16EF09111}" destId="{011416CF-85AA-4DC6-B1F3-3B9FA34CEC4C}" srcOrd="4" destOrd="0" presId="urn:microsoft.com/office/officeart/2005/8/layout/orgChart1"/>
    <dgm:cxn modelId="{83C33F08-A6F9-4DD3-8B14-53F140951414}" type="presParOf" srcId="{4C61DCB0-1E31-4D23-AE0F-DEA16EF09111}" destId="{72EE0D8E-0CCD-47AC-A6FC-DCF65C648B7B}" srcOrd="5" destOrd="0" presId="urn:microsoft.com/office/officeart/2005/8/layout/orgChart1"/>
    <dgm:cxn modelId="{FB1CBCC3-EF21-45B8-A947-0B8A21DC5117}" type="presParOf" srcId="{72EE0D8E-0CCD-47AC-A6FC-DCF65C648B7B}" destId="{D2A78278-F339-4413-9E59-ADCA734C1986}" srcOrd="0" destOrd="0" presId="urn:microsoft.com/office/officeart/2005/8/layout/orgChart1"/>
    <dgm:cxn modelId="{36FE7420-6169-40ED-BD0A-476A28F62DE1}" type="presParOf" srcId="{D2A78278-F339-4413-9E59-ADCA734C1986}" destId="{27D6FF29-E4A6-4C36-AFAC-B1001C5E0633}" srcOrd="0" destOrd="0" presId="urn:microsoft.com/office/officeart/2005/8/layout/orgChart1"/>
    <dgm:cxn modelId="{3392D568-830F-49CF-BDF4-25B8585674E9}" type="presParOf" srcId="{D2A78278-F339-4413-9E59-ADCA734C1986}" destId="{93A709C5-B050-402C-900F-21317327BB43}" srcOrd="1" destOrd="0" presId="urn:microsoft.com/office/officeart/2005/8/layout/orgChart1"/>
    <dgm:cxn modelId="{59B1E3EC-0E67-4D9D-BB8F-1AF27FEF6D97}" type="presParOf" srcId="{72EE0D8E-0CCD-47AC-A6FC-DCF65C648B7B}" destId="{B039BD92-0B9D-4BA6-8A0B-7744EC6D89EC}" srcOrd="1" destOrd="0" presId="urn:microsoft.com/office/officeart/2005/8/layout/orgChart1"/>
    <dgm:cxn modelId="{823C6E53-F0B6-4DB4-8505-2E6ED54C7F87}" type="presParOf" srcId="{72EE0D8E-0CCD-47AC-A6FC-DCF65C648B7B}" destId="{9359777F-5703-45D3-A688-9FC3273F5FB1}" srcOrd="2" destOrd="0" presId="urn:microsoft.com/office/officeart/2005/8/layout/orgChart1"/>
    <dgm:cxn modelId="{92C731A3-AEB0-45CD-A255-F15041B04337}" type="presParOf" srcId="{4C61DCB0-1E31-4D23-AE0F-DEA16EF09111}" destId="{4068B058-9B78-4285-8082-337FC86F7CC4}" srcOrd="6" destOrd="0" presId="urn:microsoft.com/office/officeart/2005/8/layout/orgChart1"/>
    <dgm:cxn modelId="{96A54C20-EDD9-4437-A9F2-F7AC92B8FE83}" type="presParOf" srcId="{4C61DCB0-1E31-4D23-AE0F-DEA16EF09111}" destId="{7499CD79-F807-41A1-BBA7-7B46067AA719}" srcOrd="7" destOrd="0" presId="urn:microsoft.com/office/officeart/2005/8/layout/orgChart1"/>
    <dgm:cxn modelId="{E30914A0-0E02-4952-9C0B-6EDB57E415BC}" type="presParOf" srcId="{7499CD79-F807-41A1-BBA7-7B46067AA719}" destId="{DFECB13E-35E6-4A08-B7AF-43D88F549198}" srcOrd="0" destOrd="0" presId="urn:microsoft.com/office/officeart/2005/8/layout/orgChart1"/>
    <dgm:cxn modelId="{BBFACEE0-1639-48BE-A987-C376FB830E70}" type="presParOf" srcId="{DFECB13E-35E6-4A08-B7AF-43D88F549198}" destId="{DCA2187C-AFAB-459A-8AA6-F185EB8903F8}" srcOrd="0" destOrd="0" presId="urn:microsoft.com/office/officeart/2005/8/layout/orgChart1"/>
    <dgm:cxn modelId="{D087F66A-C02D-42E2-B37E-1F624A088556}" type="presParOf" srcId="{DFECB13E-35E6-4A08-B7AF-43D88F549198}" destId="{D182EE1A-5D66-41A6-A8EC-53029AF307C1}" srcOrd="1" destOrd="0" presId="urn:microsoft.com/office/officeart/2005/8/layout/orgChart1"/>
    <dgm:cxn modelId="{3DC9C070-F1FE-447C-8F70-C838CA9A1DDE}" type="presParOf" srcId="{7499CD79-F807-41A1-BBA7-7B46067AA719}" destId="{CEA241C2-1015-42F4-AC6E-E3F4C91EF648}" srcOrd="1" destOrd="0" presId="urn:microsoft.com/office/officeart/2005/8/layout/orgChart1"/>
    <dgm:cxn modelId="{5E3BC101-B382-4AB2-A81F-02BB5E55772B}" type="presParOf" srcId="{7499CD79-F807-41A1-BBA7-7B46067AA719}" destId="{F191440E-3594-4A54-8195-5E2B82E9A445}" srcOrd="2" destOrd="0" presId="urn:microsoft.com/office/officeart/2005/8/layout/orgChart1"/>
    <dgm:cxn modelId="{8FF128EC-7FCF-40DD-A80C-C3DEF84B213C}" type="presParOf" srcId="{4C61DCB0-1E31-4D23-AE0F-DEA16EF09111}" destId="{7F2DD426-E53E-4EAD-8DA8-86A5260DFB23}" srcOrd="8" destOrd="0" presId="urn:microsoft.com/office/officeart/2005/8/layout/orgChart1"/>
    <dgm:cxn modelId="{CFC661E4-61F3-4187-9117-F7264BAE8359}" type="presParOf" srcId="{4C61DCB0-1E31-4D23-AE0F-DEA16EF09111}" destId="{30A79896-59EF-4FE5-BA24-9DFFDA8D718F}" srcOrd="9" destOrd="0" presId="urn:microsoft.com/office/officeart/2005/8/layout/orgChart1"/>
    <dgm:cxn modelId="{A4FBA339-C0DD-4505-A570-D6EBFECF08B0}" type="presParOf" srcId="{30A79896-59EF-4FE5-BA24-9DFFDA8D718F}" destId="{10D80BBE-5502-4E14-A503-F4E67F4283DE}" srcOrd="0" destOrd="0" presId="urn:microsoft.com/office/officeart/2005/8/layout/orgChart1"/>
    <dgm:cxn modelId="{82647C58-F0DE-4E2F-8739-810DC6CD83DC}" type="presParOf" srcId="{10D80BBE-5502-4E14-A503-F4E67F4283DE}" destId="{A2DA33A6-67B8-4D59-868D-CB6D368DD46B}" srcOrd="0" destOrd="0" presId="urn:microsoft.com/office/officeart/2005/8/layout/orgChart1"/>
    <dgm:cxn modelId="{E729F7B7-A52D-420D-9D3A-93A40BFF3B17}" type="presParOf" srcId="{10D80BBE-5502-4E14-A503-F4E67F4283DE}" destId="{1047063B-2D1F-4527-8304-5DE33071638D}" srcOrd="1" destOrd="0" presId="urn:microsoft.com/office/officeart/2005/8/layout/orgChart1"/>
    <dgm:cxn modelId="{BB1AA6D4-F33A-4490-848D-28E5BF095FC0}" type="presParOf" srcId="{30A79896-59EF-4FE5-BA24-9DFFDA8D718F}" destId="{D6A7673A-9670-4A95-8402-348A12CAD7F0}" srcOrd="1" destOrd="0" presId="urn:microsoft.com/office/officeart/2005/8/layout/orgChart1"/>
    <dgm:cxn modelId="{74D68989-C4E6-42DC-99FF-410BD17BEA3F}" type="presParOf" srcId="{30A79896-59EF-4FE5-BA24-9DFFDA8D718F}" destId="{8964E301-A86A-4210-A2B1-5C60E4C197D1}" srcOrd="2" destOrd="0" presId="urn:microsoft.com/office/officeart/2005/8/layout/orgChart1"/>
    <dgm:cxn modelId="{AFCE103A-6C48-46ED-891B-5613575C48A1}" type="presParOf" srcId="{4C61DCB0-1E31-4D23-AE0F-DEA16EF09111}" destId="{F8DE36D3-551B-468E-A499-C208B5CCD1AF}" srcOrd="10" destOrd="0" presId="urn:microsoft.com/office/officeart/2005/8/layout/orgChart1"/>
    <dgm:cxn modelId="{010BB1AD-A2B9-4BD2-91F0-37A9270ADFFC}" type="presParOf" srcId="{4C61DCB0-1E31-4D23-AE0F-DEA16EF09111}" destId="{4C3F2834-6108-4F91-AB09-F71FCDAEC9A9}" srcOrd="11" destOrd="0" presId="urn:microsoft.com/office/officeart/2005/8/layout/orgChart1"/>
    <dgm:cxn modelId="{6AFA616A-3748-41B8-96E6-04E6D1C9BA81}" type="presParOf" srcId="{4C3F2834-6108-4F91-AB09-F71FCDAEC9A9}" destId="{1C4229E9-B36B-4456-81DE-512407C64879}" srcOrd="0" destOrd="0" presId="urn:microsoft.com/office/officeart/2005/8/layout/orgChart1"/>
    <dgm:cxn modelId="{ADCFCC25-56D2-4990-8F12-94B56153234D}" type="presParOf" srcId="{1C4229E9-B36B-4456-81DE-512407C64879}" destId="{CA70AE2D-A221-483B-A87A-6B27355BC605}" srcOrd="0" destOrd="0" presId="urn:microsoft.com/office/officeart/2005/8/layout/orgChart1"/>
    <dgm:cxn modelId="{02AB1617-2B12-4AA6-A795-5C98BD3800C8}" type="presParOf" srcId="{1C4229E9-B36B-4456-81DE-512407C64879}" destId="{7E16807F-427E-40E9-A5C0-62BF673BE7B8}" srcOrd="1" destOrd="0" presId="urn:microsoft.com/office/officeart/2005/8/layout/orgChart1"/>
    <dgm:cxn modelId="{550C1720-5BAE-48D5-A97F-6BCF75FDE801}" type="presParOf" srcId="{4C3F2834-6108-4F91-AB09-F71FCDAEC9A9}" destId="{5E5DE8EF-BB60-45DD-B8C8-3A9FEEA3A8CD}" srcOrd="1" destOrd="0" presId="urn:microsoft.com/office/officeart/2005/8/layout/orgChart1"/>
    <dgm:cxn modelId="{6D8B4342-512E-4CA2-94EA-CD25B0DF7A93}" type="presParOf" srcId="{4C3F2834-6108-4F91-AB09-F71FCDAEC9A9}" destId="{A097C5A4-0247-4B3A-84A2-49A39FF5651A}" srcOrd="2" destOrd="0" presId="urn:microsoft.com/office/officeart/2005/8/layout/orgChart1"/>
    <dgm:cxn modelId="{20D6A80D-FF90-4F73-BE2C-A0B8BC8941C2}" type="presParOf" srcId="{4C61DCB0-1E31-4D23-AE0F-DEA16EF09111}" destId="{F2C13903-F9F9-491E-BC16-6CF74E9F8C39}" srcOrd="12" destOrd="0" presId="urn:microsoft.com/office/officeart/2005/8/layout/orgChart1"/>
    <dgm:cxn modelId="{BD28AF02-1176-4B6A-95AE-593FA2CF7D41}" type="presParOf" srcId="{4C61DCB0-1E31-4D23-AE0F-DEA16EF09111}" destId="{AB9A1904-FCB8-4DBD-A958-6A7AD2BA1E73}" srcOrd="13" destOrd="0" presId="urn:microsoft.com/office/officeart/2005/8/layout/orgChart1"/>
    <dgm:cxn modelId="{FC04C3EE-C440-42F7-83D1-FCFF4EBA7CA5}" type="presParOf" srcId="{AB9A1904-FCB8-4DBD-A958-6A7AD2BA1E73}" destId="{3FF613F4-8A74-4618-BB77-426B7C279088}" srcOrd="0" destOrd="0" presId="urn:microsoft.com/office/officeart/2005/8/layout/orgChart1"/>
    <dgm:cxn modelId="{EC2E3D5E-8D07-4775-BD54-A1CCB7B85299}" type="presParOf" srcId="{3FF613F4-8A74-4618-BB77-426B7C279088}" destId="{1C603A56-EA8F-4E26-9CF3-623ED50B6BD2}" srcOrd="0" destOrd="0" presId="urn:microsoft.com/office/officeart/2005/8/layout/orgChart1"/>
    <dgm:cxn modelId="{DAD244F3-DB89-4234-8E53-ED580EF422C6}" type="presParOf" srcId="{3FF613F4-8A74-4618-BB77-426B7C279088}" destId="{5C4AFFAB-AE60-4F71-845E-79F841AF720A}" srcOrd="1" destOrd="0" presId="urn:microsoft.com/office/officeart/2005/8/layout/orgChart1"/>
    <dgm:cxn modelId="{9B04437A-1647-494C-945E-4B18D125D223}" type="presParOf" srcId="{AB9A1904-FCB8-4DBD-A958-6A7AD2BA1E73}" destId="{0A4BACC8-3518-4D9E-82E5-0CFF9CB08C41}" srcOrd="1" destOrd="0" presId="urn:microsoft.com/office/officeart/2005/8/layout/orgChart1"/>
    <dgm:cxn modelId="{E267586F-D237-4DC1-AD04-26C3513E6730}" type="presParOf" srcId="{AB9A1904-FCB8-4DBD-A958-6A7AD2BA1E73}" destId="{1A5A5E84-CC26-4BF3-83F0-56FF2F944A4C}" srcOrd="2" destOrd="0" presId="urn:microsoft.com/office/officeart/2005/8/layout/orgChart1"/>
    <dgm:cxn modelId="{67E0287B-8AF4-44E5-8827-9BE7D17899D1}" type="presParOf" srcId="{4C61DCB0-1E31-4D23-AE0F-DEA16EF09111}" destId="{D7B2A9C9-3542-494D-9EBC-957625D13926}" srcOrd="14" destOrd="0" presId="urn:microsoft.com/office/officeart/2005/8/layout/orgChart1"/>
    <dgm:cxn modelId="{A2F6AE57-774F-45D4-8F41-E865C727D7BC}" type="presParOf" srcId="{4C61DCB0-1E31-4D23-AE0F-DEA16EF09111}" destId="{EAB7A8EF-B9FF-4414-A805-8B822BF13965}" srcOrd="15" destOrd="0" presId="urn:microsoft.com/office/officeart/2005/8/layout/orgChart1"/>
    <dgm:cxn modelId="{6D729AE1-7229-4B00-A48E-765C8071C4BF}" type="presParOf" srcId="{EAB7A8EF-B9FF-4414-A805-8B822BF13965}" destId="{AC97D008-3E80-45EE-B327-268EF15DB6E6}" srcOrd="0" destOrd="0" presId="urn:microsoft.com/office/officeart/2005/8/layout/orgChart1"/>
    <dgm:cxn modelId="{5E5042B4-EE82-4A8C-9307-DA76CC732D24}" type="presParOf" srcId="{AC97D008-3E80-45EE-B327-268EF15DB6E6}" destId="{CF3E313A-13DB-4395-B79B-D601C4D65AF3}" srcOrd="0" destOrd="0" presId="urn:microsoft.com/office/officeart/2005/8/layout/orgChart1"/>
    <dgm:cxn modelId="{1F001EDA-4549-4E5B-A128-1BE04C9F7B56}" type="presParOf" srcId="{AC97D008-3E80-45EE-B327-268EF15DB6E6}" destId="{1F0446D1-0509-4F55-981D-F3FD69143C63}" srcOrd="1" destOrd="0" presId="urn:microsoft.com/office/officeart/2005/8/layout/orgChart1"/>
    <dgm:cxn modelId="{44D1FA1C-978C-40A8-BB07-D5C33890D6A4}" type="presParOf" srcId="{EAB7A8EF-B9FF-4414-A805-8B822BF13965}" destId="{2E959E46-A830-4B8A-A0DE-5B6A9C4688C8}" srcOrd="1" destOrd="0" presId="urn:microsoft.com/office/officeart/2005/8/layout/orgChart1"/>
    <dgm:cxn modelId="{1332F1D6-5839-46F0-A98C-2B77E4F02B8E}" type="presParOf" srcId="{EAB7A8EF-B9FF-4414-A805-8B822BF13965}" destId="{03ED5FF1-0330-49A5-B83F-03CD5E8DFDD7}" srcOrd="2" destOrd="0" presId="urn:microsoft.com/office/officeart/2005/8/layout/orgChart1"/>
    <dgm:cxn modelId="{EE3550A3-6BB9-454C-8C0E-680EA14B2115}" type="presParOf" srcId="{AC306FFA-51CD-4729-A8FD-C51C25AB92A4}" destId="{8FB1ECB3-30DC-454F-BE3C-B01C4C732EDE}" srcOrd="2" destOrd="0" presId="urn:microsoft.com/office/officeart/2005/8/layout/orgChart1"/>
    <dgm:cxn modelId="{200C9C44-F3D3-4431-A87C-204C03412A89}" type="presParOf" srcId="{D2832E8D-1704-48E8-80DC-668135D08DE4}" destId="{09886698-C7D7-45DB-903A-23595C0EC6A1}" srcOrd="2" destOrd="0" presId="urn:microsoft.com/office/officeart/2005/8/layout/orgChart1"/>
    <dgm:cxn modelId="{484E8C2C-5704-46F5-8603-0ACDA1749A94}" type="presParOf" srcId="{D2832E8D-1704-48E8-80DC-668135D08DE4}" destId="{BD87B9DC-E2A9-44F7-8D84-9CF80AE64A4B}" srcOrd="3" destOrd="0" presId="urn:microsoft.com/office/officeart/2005/8/layout/orgChart1"/>
    <dgm:cxn modelId="{CA783117-5114-4EAE-87CA-1B1E2E87C33F}" type="presParOf" srcId="{BD87B9DC-E2A9-44F7-8D84-9CF80AE64A4B}" destId="{F1B2A036-95BB-4010-8D29-CC238F31A3C1}" srcOrd="0" destOrd="0" presId="urn:microsoft.com/office/officeart/2005/8/layout/orgChart1"/>
    <dgm:cxn modelId="{99481614-9E0B-44E3-AEB6-D7A546E7115D}" type="presParOf" srcId="{F1B2A036-95BB-4010-8D29-CC238F31A3C1}" destId="{63048F35-F59A-4A5B-8D64-9689D6BED56D}" srcOrd="0" destOrd="0" presId="urn:microsoft.com/office/officeart/2005/8/layout/orgChart1"/>
    <dgm:cxn modelId="{13275B6F-01A0-4DF5-82EB-7119B0184412}" type="presParOf" srcId="{F1B2A036-95BB-4010-8D29-CC238F31A3C1}" destId="{9D79EC56-2680-48F4-86F6-9C8D54D4F24E}" srcOrd="1" destOrd="0" presId="urn:microsoft.com/office/officeart/2005/8/layout/orgChart1"/>
    <dgm:cxn modelId="{8808AA6B-C5A7-4BF6-A262-5EC457377490}" type="presParOf" srcId="{BD87B9DC-E2A9-44F7-8D84-9CF80AE64A4B}" destId="{0E943498-12DA-45B7-85EE-D65D91A2895C}" srcOrd="1" destOrd="0" presId="urn:microsoft.com/office/officeart/2005/8/layout/orgChart1"/>
    <dgm:cxn modelId="{927875D3-3DB3-4EDC-8E0F-EC27A6099C4A}" type="presParOf" srcId="{0E943498-12DA-45B7-85EE-D65D91A2895C}" destId="{BCA85890-25BC-4225-80D9-D8A1E566E6A4}" srcOrd="0" destOrd="0" presId="urn:microsoft.com/office/officeart/2005/8/layout/orgChart1"/>
    <dgm:cxn modelId="{5095CB9C-22CB-473E-A7C5-8CA345BA33DD}" type="presParOf" srcId="{0E943498-12DA-45B7-85EE-D65D91A2895C}" destId="{CF077CF9-3B8E-47F4-B7B6-467C56D94914}" srcOrd="1" destOrd="0" presId="urn:microsoft.com/office/officeart/2005/8/layout/orgChart1"/>
    <dgm:cxn modelId="{08C95C59-73AB-4DFC-A982-DDE9AF5843E8}" type="presParOf" srcId="{CF077CF9-3B8E-47F4-B7B6-467C56D94914}" destId="{611B139E-ECB3-4308-9C1C-C47FCD61EF5D}" srcOrd="0" destOrd="0" presId="urn:microsoft.com/office/officeart/2005/8/layout/orgChart1"/>
    <dgm:cxn modelId="{EB6685A8-19B1-4C27-9BF0-DFB5747B5864}" type="presParOf" srcId="{611B139E-ECB3-4308-9C1C-C47FCD61EF5D}" destId="{65D79E0B-C902-48DE-9934-5BCDBE6D1268}" srcOrd="0" destOrd="0" presId="urn:microsoft.com/office/officeart/2005/8/layout/orgChart1"/>
    <dgm:cxn modelId="{833490A8-32EC-4C68-9879-62F314E4203D}" type="presParOf" srcId="{611B139E-ECB3-4308-9C1C-C47FCD61EF5D}" destId="{03603234-10C1-4C2D-9DC4-800CDAE69CE0}" srcOrd="1" destOrd="0" presId="urn:microsoft.com/office/officeart/2005/8/layout/orgChart1"/>
    <dgm:cxn modelId="{BE96A7AB-73EA-44C9-A525-9C3D8D56F119}" type="presParOf" srcId="{CF077CF9-3B8E-47F4-B7B6-467C56D94914}" destId="{76F5DD42-95DC-47A1-9F0B-32B402ECBF5B}" srcOrd="1" destOrd="0" presId="urn:microsoft.com/office/officeart/2005/8/layout/orgChart1"/>
    <dgm:cxn modelId="{1FA60F27-E9A8-4D4B-BDD4-25344AC5438A}" type="presParOf" srcId="{CF077CF9-3B8E-47F4-B7B6-467C56D94914}" destId="{75AB8775-4458-481F-BD8E-994AB69590CB}" srcOrd="2" destOrd="0" presId="urn:microsoft.com/office/officeart/2005/8/layout/orgChart1"/>
    <dgm:cxn modelId="{48357A99-0045-48EA-A982-15556D1ADCCF}" type="presParOf" srcId="{0E943498-12DA-45B7-85EE-D65D91A2895C}" destId="{DB4AEFAA-DEAC-467A-8C70-9A6EAA615054}" srcOrd="2" destOrd="0" presId="urn:microsoft.com/office/officeart/2005/8/layout/orgChart1"/>
    <dgm:cxn modelId="{FFE99924-BD71-4E8A-A35D-8EFCD5FFE88F}" type="presParOf" srcId="{0E943498-12DA-45B7-85EE-D65D91A2895C}" destId="{41B3D794-BC72-470C-8900-5108D285D288}" srcOrd="3" destOrd="0" presId="urn:microsoft.com/office/officeart/2005/8/layout/orgChart1"/>
    <dgm:cxn modelId="{127DF203-277D-42BB-A94F-36963938B0CC}" type="presParOf" srcId="{41B3D794-BC72-470C-8900-5108D285D288}" destId="{8538A748-0D27-4543-BC5B-83C62D72A333}" srcOrd="0" destOrd="0" presId="urn:microsoft.com/office/officeart/2005/8/layout/orgChart1"/>
    <dgm:cxn modelId="{13486912-6B4E-4508-85DD-432CE6F1781B}" type="presParOf" srcId="{8538A748-0D27-4543-BC5B-83C62D72A333}" destId="{E3BB25FD-E3B6-43D9-8EB4-310AD66F5F46}" srcOrd="0" destOrd="0" presId="urn:microsoft.com/office/officeart/2005/8/layout/orgChart1"/>
    <dgm:cxn modelId="{C4E139C0-3E38-48EE-933A-8EBD47C7EC36}" type="presParOf" srcId="{8538A748-0D27-4543-BC5B-83C62D72A333}" destId="{54BDDD1C-C658-44B0-A5B9-B379B5388ADD}" srcOrd="1" destOrd="0" presId="urn:microsoft.com/office/officeart/2005/8/layout/orgChart1"/>
    <dgm:cxn modelId="{0EEAFCAF-CB10-4E77-9078-FCB487CF3F84}" type="presParOf" srcId="{41B3D794-BC72-470C-8900-5108D285D288}" destId="{EC631DAE-41D3-4DC9-80AE-14F0B3624219}" srcOrd="1" destOrd="0" presId="urn:microsoft.com/office/officeart/2005/8/layout/orgChart1"/>
    <dgm:cxn modelId="{119305BD-2C28-4BF3-9B0C-9B246CE4AD8E}" type="presParOf" srcId="{41B3D794-BC72-470C-8900-5108D285D288}" destId="{34108C29-F033-4564-88DA-6AE8C3C9E5CC}" srcOrd="2" destOrd="0" presId="urn:microsoft.com/office/officeart/2005/8/layout/orgChart1"/>
    <dgm:cxn modelId="{E0808827-A060-44D7-80E7-8CEF19B9EEEE}" type="presParOf" srcId="{0E943498-12DA-45B7-85EE-D65D91A2895C}" destId="{4FA5D3D3-EB6D-4621-90C2-F21033A9C519}" srcOrd="4" destOrd="0" presId="urn:microsoft.com/office/officeart/2005/8/layout/orgChart1"/>
    <dgm:cxn modelId="{B6FB5FF9-B82F-4DE8-8D58-9B7F3EFAF2A9}" type="presParOf" srcId="{0E943498-12DA-45B7-85EE-D65D91A2895C}" destId="{238D4CEA-D95C-4DF4-8574-D2195B71DB9B}" srcOrd="5" destOrd="0" presId="urn:microsoft.com/office/officeart/2005/8/layout/orgChart1"/>
    <dgm:cxn modelId="{8C867BB8-5A86-40D4-82DF-2D22AFC7CD07}" type="presParOf" srcId="{238D4CEA-D95C-4DF4-8574-D2195B71DB9B}" destId="{2861301B-FC52-467E-A404-E49DCE72F357}" srcOrd="0" destOrd="0" presId="urn:microsoft.com/office/officeart/2005/8/layout/orgChart1"/>
    <dgm:cxn modelId="{2952DCEA-4CEE-47ED-AB31-D4B5786F76CF}" type="presParOf" srcId="{2861301B-FC52-467E-A404-E49DCE72F357}" destId="{87A3532F-242A-4026-AA40-3EA1393BD0F7}" srcOrd="0" destOrd="0" presId="urn:microsoft.com/office/officeart/2005/8/layout/orgChart1"/>
    <dgm:cxn modelId="{10298787-6A1A-4C18-BE83-C24303EE86B3}" type="presParOf" srcId="{2861301B-FC52-467E-A404-E49DCE72F357}" destId="{7ED274F6-BAE9-433B-BF2F-0A1D0D0DEFC2}" srcOrd="1" destOrd="0" presId="urn:microsoft.com/office/officeart/2005/8/layout/orgChart1"/>
    <dgm:cxn modelId="{A4454DCA-5AD2-4E80-B3BD-864916EC5388}" type="presParOf" srcId="{238D4CEA-D95C-4DF4-8574-D2195B71DB9B}" destId="{F474E5D1-13F3-4812-803A-4FEEBD4D662E}" srcOrd="1" destOrd="0" presId="urn:microsoft.com/office/officeart/2005/8/layout/orgChart1"/>
    <dgm:cxn modelId="{CBD48EC7-C3A5-4FA6-AB45-90C6F9AC441D}" type="presParOf" srcId="{238D4CEA-D95C-4DF4-8574-D2195B71DB9B}" destId="{13C97C0A-61EF-40B0-842B-95BED9E23AFC}" srcOrd="2" destOrd="0" presId="urn:microsoft.com/office/officeart/2005/8/layout/orgChart1"/>
    <dgm:cxn modelId="{2E38CF0F-6A54-4E88-BBE2-4650EBB805E7}" type="presParOf" srcId="{0E943498-12DA-45B7-85EE-D65D91A2895C}" destId="{FD92121D-BCC5-4965-8578-6636999F59D8}" srcOrd="6" destOrd="0" presId="urn:microsoft.com/office/officeart/2005/8/layout/orgChart1"/>
    <dgm:cxn modelId="{EAFD4DF5-0CEF-44E6-8520-958BFB6787DE}" type="presParOf" srcId="{0E943498-12DA-45B7-85EE-D65D91A2895C}" destId="{47499B2A-375D-4DCB-8158-AF535AF4198E}" srcOrd="7" destOrd="0" presId="urn:microsoft.com/office/officeart/2005/8/layout/orgChart1"/>
    <dgm:cxn modelId="{97A2C8B0-8CA0-4DBD-8792-F6BB8958FA8F}" type="presParOf" srcId="{47499B2A-375D-4DCB-8158-AF535AF4198E}" destId="{CAC6CBE8-AF69-4E05-8674-D1CF38E71A4C}" srcOrd="0" destOrd="0" presId="urn:microsoft.com/office/officeart/2005/8/layout/orgChart1"/>
    <dgm:cxn modelId="{9CE93744-E28A-43EA-A600-43E0B99A6E79}" type="presParOf" srcId="{CAC6CBE8-AF69-4E05-8674-D1CF38E71A4C}" destId="{EF39045B-6BAD-409F-BCF2-8C9DEF9C760E}" srcOrd="0" destOrd="0" presId="urn:microsoft.com/office/officeart/2005/8/layout/orgChart1"/>
    <dgm:cxn modelId="{7FAD37F3-FEE0-4A48-ABE1-EBA07B3F19C1}" type="presParOf" srcId="{CAC6CBE8-AF69-4E05-8674-D1CF38E71A4C}" destId="{CFA779C8-07DB-4101-A232-905926409B3F}" srcOrd="1" destOrd="0" presId="urn:microsoft.com/office/officeart/2005/8/layout/orgChart1"/>
    <dgm:cxn modelId="{95991B59-9073-4CF2-9FE1-D91E76804137}" type="presParOf" srcId="{47499B2A-375D-4DCB-8158-AF535AF4198E}" destId="{C85FA93E-F441-4048-9E1B-CED5210F3D52}" srcOrd="1" destOrd="0" presId="urn:microsoft.com/office/officeart/2005/8/layout/orgChart1"/>
    <dgm:cxn modelId="{EF942947-2DDF-4A0C-B254-CD4DA8397092}" type="presParOf" srcId="{47499B2A-375D-4DCB-8158-AF535AF4198E}" destId="{5BF564BF-215B-438A-A441-3D39398C034E}" srcOrd="2" destOrd="0" presId="urn:microsoft.com/office/officeart/2005/8/layout/orgChart1"/>
    <dgm:cxn modelId="{3DD6A0F2-7C90-4460-8285-7643353CB14F}" type="presParOf" srcId="{0E943498-12DA-45B7-85EE-D65D91A2895C}" destId="{F1960A0D-D5CA-4019-B1AF-7AFCEEBC22CD}" srcOrd="8" destOrd="0" presId="urn:microsoft.com/office/officeart/2005/8/layout/orgChart1"/>
    <dgm:cxn modelId="{AD713A0B-FC3D-49B2-8426-32A77029D725}" type="presParOf" srcId="{0E943498-12DA-45B7-85EE-D65D91A2895C}" destId="{9D6E0938-7A51-44F7-868A-8FF114CD5823}" srcOrd="9" destOrd="0" presId="urn:microsoft.com/office/officeart/2005/8/layout/orgChart1"/>
    <dgm:cxn modelId="{B32BBA81-E28C-4533-9915-CBD0390126CA}" type="presParOf" srcId="{9D6E0938-7A51-44F7-868A-8FF114CD5823}" destId="{AFB04A0F-3797-4370-8B6C-99DF5A818104}" srcOrd="0" destOrd="0" presId="urn:microsoft.com/office/officeart/2005/8/layout/orgChart1"/>
    <dgm:cxn modelId="{E9748215-AB20-4FA5-9917-9DC0759A9509}" type="presParOf" srcId="{AFB04A0F-3797-4370-8B6C-99DF5A818104}" destId="{98AC5E07-0972-40A3-98FE-04846FC7C701}" srcOrd="0" destOrd="0" presId="urn:microsoft.com/office/officeart/2005/8/layout/orgChart1"/>
    <dgm:cxn modelId="{95BB6392-5A59-4E6E-9680-68F5ED31A4F9}" type="presParOf" srcId="{AFB04A0F-3797-4370-8B6C-99DF5A818104}" destId="{BDCCE307-7B44-41E8-B498-BF2FA6B7865E}" srcOrd="1" destOrd="0" presId="urn:microsoft.com/office/officeart/2005/8/layout/orgChart1"/>
    <dgm:cxn modelId="{966FAF96-89BF-4AEA-82C8-28E6ADC00B0E}" type="presParOf" srcId="{9D6E0938-7A51-44F7-868A-8FF114CD5823}" destId="{53AE1EFE-156A-4862-AC29-B104811B17C8}" srcOrd="1" destOrd="0" presId="urn:microsoft.com/office/officeart/2005/8/layout/orgChart1"/>
    <dgm:cxn modelId="{59DFBD04-51D2-4DDC-A546-DB7391EF1E4C}" type="presParOf" srcId="{9D6E0938-7A51-44F7-868A-8FF114CD5823}" destId="{22943884-3C9B-4D16-8105-0050B8E01F80}" srcOrd="2" destOrd="0" presId="urn:microsoft.com/office/officeart/2005/8/layout/orgChart1"/>
    <dgm:cxn modelId="{73168BD4-43CE-4F87-8520-3C097AB06D47}" type="presParOf" srcId="{0E943498-12DA-45B7-85EE-D65D91A2895C}" destId="{0A267086-5CA0-4AFE-A7D5-997F36B736F9}" srcOrd="10" destOrd="0" presId="urn:microsoft.com/office/officeart/2005/8/layout/orgChart1"/>
    <dgm:cxn modelId="{CF8F0299-CC4C-466B-B9C0-04633C0A0420}" type="presParOf" srcId="{0E943498-12DA-45B7-85EE-D65D91A2895C}" destId="{6E81EF00-F228-4E90-9856-24B7CEE74ED4}" srcOrd="11" destOrd="0" presId="urn:microsoft.com/office/officeart/2005/8/layout/orgChart1"/>
    <dgm:cxn modelId="{EDF25E28-FE58-42EE-84D0-129E87DC4202}" type="presParOf" srcId="{6E81EF00-F228-4E90-9856-24B7CEE74ED4}" destId="{BFB96146-66F3-4B4A-8EE7-4F6194BBD723}" srcOrd="0" destOrd="0" presId="urn:microsoft.com/office/officeart/2005/8/layout/orgChart1"/>
    <dgm:cxn modelId="{A5CCFEB2-AA58-4D14-A7B4-C61AE5F4ECBA}" type="presParOf" srcId="{BFB96146-66F3-4B4A-8EE7-4F6194BBD723}" destId="{D5610B97-141E-4D83-B046-625BEC47BE3F}" srcOrd="0" destOrd="0" presId="urn:microsoft.com/office/officeart/2005/8/layout/orgChart1"/>
    <dgm:cxn modelId="{EE1650D2-E430-4B24-B861-9FBC37896046}" type="presParOf" srcId="{BFB96146-66F3-4B4A-8EE7-4F6194BBD723}" destId="{39D60CD0-25CE-49CB-9F2C-A62BEC1D7F32}" srcOrd="1" destOrd="0" presId="urn:microsoft.com/office/officeart/2005/8/layout/orgChart1"/>
    <dgm:cxn modelId="{EAB5FE04-AB8A-4E98-BCF7-08099A1B381C}" type="presParOf" srcId="{6E81EF00-F228-4E90-9856-24B7CEE74ED4}" destId="{F6B9AA77-C1EB-4159-B929-FFD2829D88B0}" srcOrd="1" destOrd="0" presId="urn:microsoft.com/office/officeart/2005/8/layout/orgChart1"/>
    <dgm:cxn modelId="{123B70E1-82E8-444E-88D2-A6D6006EB38C}" type="presParOf" srcId="{6E81EF00-F228-4E90-9856-24B7CEE74ED4}" destId="{2A20171F-CEEE-44E7-BE95-CDDEE04A55A2}" srcOrd="2" destOrd="0" presId="urn:microsoft.com/office/officeart/2005/8/layout/orgChart1"/>
    <dgm:cxn modelId="{F20AD6BB-26D1-48F1-9BF5-D82236F2F0CE}" type="presParOf" srcId="{0E943498-12DA-45B7-85EE-D65D91A2895C}" destId="{732F896C-33EC-4A2A-8404-D02C86A5CEA5}" srcOrd="12" destOrd="0" presId="urn:microsoft.com/office/officeart/2005/8/layout/orgChart1"/>
    <dgm:cxn modelId="{71782383-CCD4-4A1D-8F9D-ABB33098C4F7}" type="presParOf" srcId="{0E943498-12DA-45B7-85EE-D65D91A2895C}" destId="{FADC0EC5-8C11-44B5-AC5C-7BD622022BD8}" srcOrd="13" destOrd="0" presId="urn:microsoft.com/office/officeart/2005/8/layout/orgChart1"/>
    <dgm:cxn modelId="{27A8574C-DAA0-4EA6-9713-060F8A0263AF}" type="presParOf" srcId="{FADC0EC5-8C11-44B5-AC5C-7BD622022BD8}" destId="{5B1FBD20-186C-482E-BECB-5D5F6292D270}" srcOrd="0" destOrd="0" presId="urn:microsoft.com/office/officeart/2005/8/layout/orgChart1"/>
    <dgm:cxn modelId="{D5F308DE-6358-4B7F-848E-4A40E36F6244}" type="presParOf" srcId="{5B1FBD20-186C-482E-BECB-5D5F6292D270}" destId="{77D8E023-699D-46AF-AE28-E848DA1614AD}" srcOrd="0" destOrd="0" presId="urn:microsoft.com/office/officeart/2005/8/layout/orgChart1"/>
    <dgm:cxn modelId="{52824AD1-E5B1-48FC-94EA-89D0E533F3EF}" type="presParOf" srcId="{5B1FBD20-186C-482E-BECB-5D5F6292D270}" destId="{120C1FE4-5DBE-41C0-8AEA-D7169380994A}" srcOrd="1" destOrd="0" presId="urn:microsoft.com/office/officeart/2005/8/layout/orgChart1"/>
    <dgm:cxn modelId="{9F29A065-05A3-4493-B586-6F27273C4745}" type="presParOf" srcId="{FADC0EC5-8C11-44B5-AC5C-7BD622022BD8}" destId="{7C99A291-9E4D-4EAA-AE68-5F48119CFB02}" srcOrd="1" destOrd="0" presId="urn:microsoft.com/office/officeart/2005/8/layout/orgChart1"/>
    <dgm:cxn modelId="{2A075157-5E89-43AB-B941-131383C2180E}" type="presParOf" srcId="{FADC0EC5-8C11-44B5-AC5C-7BD622022BD8}" destId="{6BF29E59-D36A-4677-8A3F-9D6D667BE7D2}" srcOrd="2" destOrd="0" presId="urn:microsoft.com/office/officeart/2005/8/layout/orgChart1"/>
    <dgm:cxn modelId="{2A2F0944-72C8-480F-BE87-C1A4D9E3F5B6}" type="presParOf" srcId="{BD87B9DC-E2A9-44F7-8D84-9CF80AE64A4B}" destId="{7BAA9699-2661-46F4-8397-5C4AB77E56E0}" srcOrd="2" destOrd="0" presId="urn:microsoft.com/office/officeart/2005/8/layout/orgChart1"/>
    <dgm:cxn modelId="{A1548F52-A9A7-4419-9997-58F47624C57A}" type="presParOf" srcId="{D2832E8D-1704-48E8-80DC-668135D08DE4}" destId="{5445686A-1CBD-459F-94F4-BE3C38CB665E}" srcOrd="4" destOrd="0" presId="urn:microsoft.com/office/officeart/2005/8/layout/orgChart1"/>
    <dgm:cxn modelId="{A5FCB7D4-F21B-4056-B496-66435896C9D2}" type="presParOf" srcId="{D2832E8D-1704-48E8-80DC-668135D08DE4}" destId="{8C18D7D9-B754-40B9-954B-0CBEC5F3633B}" srcOrd="5" destOrd="0" presId="urn:microsoft.com/office/officeart/2005/8/layout/orgChart1"/>
    <dgm:cxn modelId="{06968B37-E807-44A4-A2D8-5DF0C461916F}" type="presParOf" srcId="{8C18D7D9-B754-40B9-954B-0CBEC5F3633B}" destId="{6B1B070A-3DE7-4F6F-A3CE-A39A0F064AC6}" srcOrd="0" destOrd="0" presId="urn:microsoft.com/office/officeart/2005/8/layout/orgChart1"/>
    <dgm:cxn modelId="{D0844326-0544-4592-B5D0-53C5F4919F9F}" type="presParOf" srcId="{6B1B070A-3DE7-4F6F-A3CE-A39A0F064AC6}" destId="{4B2BA7E0-2D4D-40FE-B283-5E1EA27FB858}" srcOrd="0" destOrd="0" presId="urn:microsoft.com/office/officeart/2005/8/layout/orgChart1"/>
    <dgm:cxn modelId="{2162865C-0B9F-4B85-AE5D-0C7765CE8A9E}" type="presParOf" srcId="{6B1B070A-3DE7-4F6F-A3CE-A39A0F064AC6}" destId="{44EFF862-0E1D-431E-B227-F10C9C1F5466}" srcOrd="1" destOrd="0" presId="urn:microsoft.com/office/officeart/2005/8/layout/orgChart1"/>
    <dgm:cxn modelId="{BCE8A718-445A-4B82-B661-A5C305CFFC7B}" type="presParOf" srcId="{8C18D7D9-B754-40B9-954B-0CBEC5F3633B}" destId="{DC58CEB7-7375-4D7F-A7BC-FB118BA20895}" srcOrd="1" destOrd="0" presId="urn:microsoft.com/office/officeart/2005/8/layout/orgChart1"/>
    <dgm:cxn modelId="{144EFEDB-119D-4F8D-9614-3A9AA6CE0573}" type="presParOf" srcId="{DC58CEB7-7375-4D7F-A7BC-FB118BA20895}" destId="{56E83A40-1F8E-4080-A2E0-DB97C5D99717}" srcOrd="0" destOrd="0" presId="urn:microsoft.com/office/officeart/2005/8/layout/orgChart1"/>
    <dgm:cxn modelId="{38204E2A-A5DE-4009-A73E-29E63B1756ED}" type="presParOf" srcId="{DC58CEB7-7375-4D7F-A7BC-FB118BA20895}" destId="{DD7D9BB5-9607-4E24-ADED-B05B081DC5CF}" srcOrd="1" destOrd="0" presId="urn:microsoft.com/office/officeart/2005/8/layout/orgChart1"/>
    <dgm:cxn modelId="{62921995-D5FA-4949-9008-E2E2367CFCB6}" type="presParOf" srcId="{DD7D9BB5-9607-4E24-ADED-B05B081DC5CF}" destId="{433B18CF-5900-4270-9B12-6E15933204FE}" srcOrd="0" destOrd="0" presId="urn:microsoft.com/office/officeart/2005/8/layout/orgChart1"/>
    <dgm:cxn modelId="{8AC32BC3-AFBA-4EA4-93DC-EAFB4F10E437}" type="presParOf" srcId="{433B18CF-5900-4270-9B12-6E15933204FE}" destId="{F7A5EBF6-4CC5-4AF5-B7B2-D99DC50E26C3}" srcOrd="0" destOrd="0" presId="urn:microsoft.com/office/officeart/2005/8/layout/orgChart1"/>
    <dgm:cxn modelId="{A67C664A-C51D-4040-839F-F1FBC4921575}" type="presParOf" srcId="{433B18CF-5900-4270-9B12-6E15933204FE}" destId="{72C68E0D-E4E0-4A5E-904D-EA82C8140314}" srcOrd="1" destOrd="0" presId="urn:microsoft.com/office/officeart/2005/8/layout/orgChart1"/>
    <dgm:cxn modelId="{EC351456-7149-4A95-A94C-025E38FBEBE6}" type="presParOf" srcId="{DD7D9BB5-9607-4E24-ADED-B05B081DC5CF}" destId="{73FBB113-E954-419F-966E-7BCD760109FF}" srcOrd="1" destOrd="0" presId="urn:microsoft.com/office/officeart/2005/8/layout/orgChart1"/>
    <dgm:cxn modelId="{CECEB876-F8D1-4076-8E0C-7F9EBFB1D32C}" type="presParOf" srcId="{DD7D9BB5-9607-4E24-ADED-B05B081DC5CF}" destId="{F1719B17-E604-400E-8D6F-420FCC3CC7F6}" srcOrd="2" destOrd="0" presId="urn:microsoft.com/office/officeart/2005/8/layout/orgChart1"/>
    <dgm:cxn modelId="{F8560076-34A3-4716-93BD-355D3990A421}" type="presParOf" srcId="{DC58CEB7-7375-4D7F-A7BC-FB118BA20895}" destId="{BE298B09-9F6B-4A79-907B-770215740B16}" srcOrd="2" destOrd="0" presId="urn:microsoft.com/office/officeart/2005/8/layout/orgChart1"/>
    <dgm:cxn modelId="{F1A4EC06-8026-4822-8637-2C053B9BF439}" type="presParOf" srcId="{DC58CEB7-7375-4D7F-A7BC-FB118BA20895}" destId="{CB161C18-7CBD-4159-AF1F-F73AB8A4CFD1}" srcOrd="3" destOrd="0" presId="urn:microsoft.com/office/officeart/2005/8/layout/orgChart1"/>
    <dgm:cxn modelId="{C0EB5D93-C81E-4B58-9A54-914DB9CE15C8}" type="presParOf" srcId="{CB161C18-7CBD-4159-AF1F-F73AB8A4CFD1}" destId="{586613E5-DEE9-47A2-BD25-795100DE9B75}" srcOrd="0" destOrd="0" presId="urn:microsoft.com/office/officeart/2005/8/layout/orgChart1"/>
    <dgm:cxn modelId="{8A6317D8-110C-4004-85DC-038A5415226E}" type="presParOf" srcId="{586613E5-DEE9-47A2-BD25-795100DE9B75}" destId="{3EF9DF41-47D5-49E7-BF25-515748614D37}" srcOrd="0" destOrd="0" presId="urn:microsoft.com/office/officeart/2005/8/layout/orgChart1"/>
    <dgm:cxn modelId="{BFA61E10-0E89-4057-94A8-C5B18F449261}" type="presParOf" srcId="{586613E5-DEE9-47A2-BD25-795100DE9B75}" destId="{6F8631A8-C07A-484D-A40B-BBA9170277A5}" srcOrd="1" destOrd="0" presId="urn:microsoft.com/office/officeart/2005/8/layout/orgChart1"/>
    <dgm:cxn modelId="{19958A73-6F50-4E47-8936-5269F486EB2F}" type="presParOf" srcId="{CB161C18-7CBD-4159-AF1F-F73AB8A4CFD1}" destId="{89008D16-EB54-4A54-A902-2470AB4A0FEB}" srcOrd="1" destOrd="0" presId="urn:microsoft.com/office/officeart/2005/8/layout/orgChart1"/>
    <dgm:cxn modelId="{86F573CE-94D9-4B17-8F8D-E3A82AC42539}" type="presParOf" srcId="{CB161C18-7CBD-4159-AF1F-F73AB8A4CFD1}" destId="{7EC8C088-CFB6-497A-86C7-7EDD50C9A4D3}" srcOrd="2" destOrd="0" presId="urn:microsoft.com/office/officeart/2005/8/layout/orgChart1"/>
    <dgm:cxn modelId="{9B86D4D0-D4B1-46E0-A2A2-2A89EDE611DB}" type="presParOf" srcId="{DC58CEB7-7375-4D7F-A7BC-FB118BA20895}" destId="{3CA8871E-8469-4965-A63E-7EA6BD78AF3F}" srcOrd="4" destOrd="0" presId="urn:microsoft.com/office/officeart/2005/8/layout/orgChart1"/>
    <dgm:cxn modelId="{1D069714-5086-4591-8CE3-274DE3A45F82}" type="presParOf" srcId="{DC58CEB7-7375-4D7F-A7BC-FB118BA20895}" destId="{8F714CE6-17B1-41C1-975B-005F097F5839}" srcOrd="5" destOrd="0" presId="urn:microsoft.com/office/officeart/2005/8/layout/orgChart1"/>
    <dgm:cxn modelId="{6657ACED-94C7-4B03-BF82-4A10EFE1D10E}" type="presParOf" srcId="{8F714CE6-17B1-41C1-975B-005F097F5839}" destId="{CCF720E7-784A-4DCA-B9CB-47037DBF3CEA}" srcOrd="0" destOrd="0" presId="urn:microsoft.com/office/officeart/2005/8/layout/orgChart1"/>
    <dgm:cxn modelId="{E2BCAF5F-1B2E-41E9-B521-9E6345773D9B}" type="presParOf" srcId="{CCF720E7-784A-4DCA-B9CB-47037DBF3CEA}" destId="{51B4FAD7-A589-4BFC-874D-CC3A41FCD9ED}" srcOrd="0" destOrd="0" presId="urn:microsoft.com/office/officeart/2005/8/layout/orgChart1"/>
    <dgm:cxn modelId="{62BA090B-7592-4EB6-BBC8-6050ABF7A50A}" type="presParOf" srcId="{CCF720E7-784A-4DCA-B9CB-47037DBF3CEA}" destId="{7D1CF1C6-9E64-43D3-8E8D-F4F7B88E7E62}" srcOrd="1" destOrd="0" presId="urn:microsoft.com/office/officeart/2005/8/layout/orgChart1"/>
    <dgm:cxn modelId="{B81927B0-C29A-41CB-AD6E-671B555AD040}" type="presParOf" srcId="{8F714CE6-17B1-41C1-975B-005F097F5839}" destId="{EF3F65AC-4FBA-4171-AD7B-425C7F57843E}" srcOrd="1" destOrd="0" presId="urn:microsoft.com/office/officeart/2005/8/layout/orgChart1"/>
    <dgm:cxn modelId="{45492A6C-C357-45C6-A0D7-212E4466936B}" type="presParOf" srcId="{8F714CE6-17B1-41C1-975B-005F097F5839}" destId="{A2CD0318-80E9-4DBE-A38A-31740D4F4FDF}" srcOrd="2" destOrd="0" presId="urn:microsoft.com/office/officeart/2005/8/layout/orgChart1"/>
    <dgm:cxn modelId="{E74CFD73-BA22-429E-B1A3-55A3F7051535}" type="presParOf" srcId="{DC58CEB7-7375-4D7F-A7BC-FB118BA20895}" destId="{88A8BC69-5846-43D4-8A4A-E441E129C134}" srcOrd="6" destOrd="0" presId="urn:microsoft.com/office/officeart/2005/8/layout/orgChart1"/>
    <dgm:cxn modelId="{1735A569-493F-4373-9B93-04FC674724E5}" type="presParOf" srcId="{DC58CEB7-7375-4D7F-A7BC-FB118BA20895}" destId="{51A96E85-47BD-41EA-9611-0D1CB241DF04}" srcOrd="7" destOrd="0" presId="urn:microsoft.com/office/officeart/2005/8/layout/orgChart1"/>
    <dgm:cxn modelId="{A8F6E425-8EB9-4926-AAB7-ABE25ED4FD4D}" type="presParOf" srcId="{51A96E85-47BD-41EA-9611-0D1CB241DF04}" destId="{24B9548F-48B2-4F39-8B7C-ABF4692DB7A8}" srcOrd="0" destOrd="0" presId="urn:microsoft.com/office/officeart/2005/8/layout/orgChart1"/>
    <dgm:cxn modelId="{473D4993-6CD2-47DE-A5CB-6C16C077F738}" type="presParOf" srcId="{24B9548F-48B2-4F39-8B7C-ABF4692DB7A8}" destId="{B0A5BDC4-8FC0-445A-8E5B-E384CE8A5F42}" srcOrd="0" destOrd="0" presId="urn:microsoft.com/office/officeart/2005/8/layout/orgChart1"/>
    <dgm:cxn modelId="{E6873202-2DD0-412F-9BC7-F116CD272A9E}" type="presParOf" srcId="{24B9548F-48B2-4F39-8B7C-ABF4692DB7A8}" destId="{B005DD53-B6E7-4ED0-9B89-37E09CA25B8E}" srcOrd="1" destOrd="0" presId="urn:microsoft.com/office/officeart/2005/8/layout/orgChart1"/>
    <dgm:cxn modelId="{F59FCBB1-46F6-4087-A8C2-C4A7FA01FF22}" type="presParOf" srcId="{51A96E85-47BD-41EA-9611-0D1CB241DF04}" destId="{F2403EF2-F1AB-4D94-B4F4-C0910F4B95EE}" srcOrd="1" destOrd="0" presId="urn:microsoft.com/office/officeart/2005/8/layout/orgChart1"/>
    <dgm:cxn modelId="{9389C03E-AFA8-4BB2-AFAF-1647DBBA83D5}" type="presParOf" srcId="{51A96E85-47BD-41EA-9611-0D1CB241DF04}" destId="{FAD6636C-B684-4830-94FA-EFD875EB37E4}" srcOrd="2" destOrd="0" presId="urn:microsoft.com/office/officeart/2005/8/layout/orgChart1"/>
    <dgm:cxn modelId="{506BE66D-E25E-43C1-B78D-948F527FA7F6}" type="presParOf" srcId="{DC58CEB7-7375-4D7F-A7BC-FB118BA20895}" destId="{CA416365-0FF8-43DD-82DA-8E6E239548B0}" srcOrd="8" destOrd="0" presId="urn:microsoft.com/office/officeart/2005/8/layout/orgChart1"/>
    <dgm:cxn modelId="{CC93A12B-A1E1-4C40-98DA-FF003EA08725}" type="presParOf" srcId="{DC58CEB7-7375-4D7F-A7BC-FB118BA20895}" destId="{3DF6EC0E-08D0-4174-B33B-AFBBA88BE1C0}" srcOrd="9" destOrd="0" presId="urn:microsoft.com/office/officeart/2005/8/layout/orgChart1"/>
    <dgm:cxn modelId="{E9568D6E-EBA3-461A-BA13-C998D1DEA3B3}" type="presParOf" srcId="{3DF6EC0E-08D0-4174-B33B-AFBBA88BE1C0}" destId="{F8760FD9-EDE0-4A23-8C33-5E1908BCB5E7}" srcOrd="0" destOrd="0" presId="urn:microsoft.com/office/officeart/2005/8/layout/orgChart1"/>
    <dgm:cxn modelId="{7E62F014-4D8E-49D3-96E3-4FA89FEF68E4}" type="presParOf" srcId="{F8760FD9-EDE0-4A23-8C33-5E1908BCB5E7}" destId="{50F831C9-0483-4980-97A9-534ECCB598E1}" srcOrd="0" destOrd="0" presId="urn:microsoft.com/office/officeart/2005/8/layout/orgChart1"/>
    <dgm:cxn modelId="{285168AA-E6E3-4C83-88F8-BB05E534C4D8}" type="presParOf" srcId="{F8760FD9-EDE0-4A23-8C33-5E1908BCB5E7}" destId="{19BEC298-BC44-4480-A17C-CE819C5DF294}" srcOrd="1" destOrd="0" presId="urn:microsoft.com/office/officeart/2005/8/layout/orgChart1"/>
    <dgm:cxn modelId="{6C12A6AC-98B7-47BE-AFC7-55E73FA486DF}" type="presParOf" srcId="{3DF6EC0E-08D0-4174-B33B-AFBBA88BE1C0}" destId="{A68B5A52-1C06-4130-A2D9-1E95CA216BCD}" srcOrd="1" destOrd="0" presId="urn:microsoft.com/office/officeart/2005/8/layout/orgChart1"/>
    <dgm:cxn modelId="{AA65A871-A5FB-43B1-A765-D35F152CD4CD}" type="presParOf" srcId="{3DF6EC0E-08D0-4174-B33B-AFBBA88BE1C0}" destId="{C692268E-6FF3-415A-8818-DB95762D8AF8}" srcOrd="2" destOrd="0" presId="urn:microsoft.com/office/officeart/2005/8/layout/orgChart1"/>
    <dgm:cxn modelId="{41582F31-44D0-45AD-9260-2BDF8D98CAB9}" type="presParOf" srcId="{DC58CEB7-7375-4D7F-A7BC-FB118BA20895}" destId="{1E9C1F99-8BF7-432E-861F-21D482FA6FD4}" srcOrd="10" destOrd="0" presId="urn:microsoft.com/office/officeart/2005/8/layout/orgChart1"/>
    <dgm:cxn modelId="{B34F222B-1110-4381-96B9-894E3048A7BE}" type="presParOf" srcId="{DC58CEB7-7375-4D7F-A7BC-FB118BA20895}" destId="{0FFE0114-DBD0-4002-8F26-F280EF44683F}" srcOrd="11" destOrd="0" presId="urn:microsoft.com/office/officeart/2005/8/layout/orgChart1"/>
    <dgm:cxn modelId="{CB21AA54-2CCF-477C-8ACA-EA262CFE9F19}" type="presParOf" srcId="{0FFE0114-DBD0-4002-8F26-F280EF44683F}" destId="{5E2F14E8-F126-47A1-8E40-AE23246BBE6D}" srcOrd="0" destOrd="0" presId="urn:microsoft.com/office/officeart/2005/8/layout/orgChart1"/>
    <dgm:cxn modelId="{8CDD310B-5142-4453-BC78-6C774794A4FF}" type="presParOf" srcId="{5E2F14E8-F126-47A1-8E40-AE23246BBE6D}" destId="{8F18C22A-AFBF-4BE7-BE97-11BB815AACD3}" srcOrd="0" destOrd="0" presId="urn:microsoft.com/office/officeart/2005/8/layout/orgChart1"/>
    <dgm:cxn modelId="{BC97AEAC-91E7-4BF9-92A0-0EB7379316D4}" type="presParOf" srcId="{5E2F14E8-F126-47A1-8E40-AE23246BBE6D}" destId="{8CEA2F7A-D40B-4E14-B7B2-401C0B6DF0D1}" srcOrd="1" destOrd="0" presId="urn:microsoft.com/office/officeart/2005/8/layout/orgChart1"/>
    <dgm:cxn modelId="{EB9F7A62-7523-43D7-8906-88ED890E7652}" type="presParOf" srcId="{0FFE0114-DBD0-4002-8F26-F280EF44683F}" destId="{07717B83-A588-4C5B-BF3F-54EC456F652D}" srcOrd="1" destOrd="0" presId="urn:microsoft.com/office/officeart/2005/8/layout/orgChart1"/>
    <dgm:cxn modelId="{B885AE5B-D5AA-4FAB-9080-76C5E48234FA}" type="presParOf" srcId="{0FFE0114-DBD0-4002-8F26-F280EF44683F}" destId="{40F1787A-9388-49CB-B8B6-91EEDEF80EED}" srcOrd="2" destOrd="0" presId="urn:microsoft.com/office/officeart/2005/8/layout/orgChart1"/>
    <dgm:cxn modelId="{2FC912D6-F807-45D9-B038-0878BC996C05}" type="presParOf" srcId="{DC58CEB7-7375-4D7F-A7BC-FB118BA20895}" destId="{89A7D315-E5F1-4832-86B7-017326FE2876}" srcOrd="12" destOrd="0" presId="urn:microsoft.com/office/officeart/2005/8/layout/orgChart1"/>
    <dgm:cxn modelId="{B509FF9F-B6E5-4E7F-8AE7-8E4E73D10953}" type="presParOf" srcId="{DC58CEB7-7375-4D7F-A7BC-FB118BA20895}" destId="{DEF381AC-E252-47A3-8D78-FD329C7822A8}" srcOrd="13" destOrd="0" presId="urn:microsoft.com/office/officeart/2005/8/layout/orgChart1"/>
    <dgm:cxn modelId="{E839F11D-F2CE-4304-AC46-92F40BBDF0A3}" type="presParOf" srcId="{DEF381AC-E252-47A3-8D78-FD329C7822A8}" destId="{A9D9ACF0-6B07-4A35-A4E7-C08D71748408}" srcOrd="0" destOrd="0" presId="urn:microsoft.com/office/officeart/2005/8/layout/orgChart1"/>
    <dgm:cxn modelId="{7A3B94C7-B98C-4079-A352-D34C815ED06F}" type="presParOf" srcId="{A9D9ACF0-6B07-4A35-A4E7-C08D71748408}" destId="{BFDD6EB9-ACE7-4021-AFFB-AA1C295243FC}" srcOrd="0" destOrd="0" presId="urn:microsoft.com/office/officeart/2005/8/layout/orgChart1"/>
    <dgm:cxn modelId="{4A7E4345-9D78-468A-877F-B314FD78EA99}" type="presParOf" srcId="{A9D9ACF0-6B07-4A35-A4E7-C08D71748408}" destId="{D7B3D070-82CE-4EA3-B3B1-ECCCF10627E3}" srcOrd="1" destOrd="0" presId="urn:microsoft.com/office/officeart/2005/8/layout/orgChart1"/>
    <dgm:cxn modelId="{5E81473C-7E2B-49AC-9119-D38CFF0580D4}" type="presParOf" srcId="{DEF381AC-E252-47A3-8D78-FD329C7822A8}" destId="{BA905D97-3E37-4C30-B10C-27B7146BBB13}" srcOrd="1" destOrd="0" presId="urn:microsoft.com/office/officeart/2005/8/layout/orgChart1"/>
    <dgm:cxn modelId="{EB23B5B7-755B-4935-B283-75EE439702B0}" type="presParOf" srcId="{DEF381AC-E252-47A3-8D78-FD329C7822A8}" destId="{E3AC95CA-E5FA-4360-8B33-BA5B7AAF5D0B}" srcOrd="2" destOrd="0" presId="urn:microsoft.com/office/officeart/2005/8/layout/orgChart1"/>
    <dgm:cxn modelId="{399B0AA6-6D13-490D-8EB9-178815484873}" type="presParOf" srcId="{DC58CEB7-7375-4D7F-A7BC-FB118BA20895}" destId="{34B921A7-B8B7-4E64-BCCC-4A9744B708F7}" srcOrd="14" destOrd="0" presId="urn:microsoft.com/office/officeart/2005/8/layout/orgChart1"/>
    <dgm:cxn modelId="{732557E0-080A-4702-932B-FB5D9E410238}" type="presParOf" srcId="{DC58CEB7-7375-4D7F-A7BC-FB118BA20895}" destId="{43EB907F-768E-4F9E-97F5-452B4551ABCC}" srcOrd="15" destOrd="0" presId="urn:microsoft.com/office/officeart/2005/8/layout/orgChart1"/>
    <dgm:cxn modelId="{77D0B971-E125-47CC-869B-C5394137C4F6}" type="presParOf" srcId="{43EB907F-768E-4F9E-97F5-452B4551ABCC}" destId="{9FB62A2E-874C-4B3A-858C-EF5AEC7D6688}" srcOrd="0" destOrd="0" presId="urn:microsoft.com/office/officeart/2005/8/layout/orgChart1"/>
    <dgm:cxn modelId="{3E54C2F9-17F3-441B-AC62-621CBF18495E}" type="presParOf" srcId="{9FB62A2E-874C-4B3A-858C-EF5AEC7D6688}" destId="{E5E893BA-774F-443E-B955-574167C3C391}" srcOrd="0" destOrd="0" presId="urn:microsoft.com/office/officeart/2005/8/layout/orgChart1"/>
    <dgm:cxn modelId="{D14D96E1-3986-4355-B0F7-54D0C44E1DFE}" type="presParOf" srcId="{9FB62A2E-874C-4B3A-858C-EF5AEC7D6688}" destId="{DE82BAF7-258E-498C-B7A3-B34A8CA2A44C}" srcOrd="1" destOrd="0" presId="urn:microsoft.com/office/officeart/2005/8/layout/orgChart1"/>
    <dgm:cxn modelId="{1FE470F3-E34A-41B0-B54F-408042BC9B67}" type="presParOf" srcId="{43EB907F-768E-4F9E-97F5-452B4551ABCC}" destId="{5BD45BD9-5E55-4881-8119-F84733C996AA}" srcOrd="1" destOrd="0" presId="urn:microsoft.com/office/officeart/2005/8/layout/orgChart1"/>
    <dgm:cxn modelId="{345B2785-C1A1-4850-B241-A692090159BA}" type="presParOf" srcId="{43EB907F-768E-4F9E-97F5-452B4551ABCC}" destId="{E967F8B5-458B-4979-8B20-A938D5298565}" srcOrd="2" destOrd="0" presId="urn:microsoft.com/office/officeart/2005/8/layout/orgChart1"/>
    <dgm:cxn modelId="{533676CC-D931-430D-A754-769C905B5CC1}" type="presParOf" srcId="{8C18D7D9-B754-40B9-954B-0CBEC5F3633B}" destId="{C55BACCC-2D72-4B2B-8463-06F317BF14EF}" srcOrd="2" destOrd="0" presId="urn:microsoft.com/office/officeart/2005/8/layout/orgChart1"/>
    <dgm:cxn modelId="{876887D8-D365-4095-8841-ED3477483C44}" type="presParOf" srcId="{D2832E8D-1704-48E8-80DC-668135D08DE4}" destId="{CA8C4B81-E693-4F88-AD47-870827492DAD}" srcOrd="6" destOrd="0" presId="urn:microsoft.com/office/officeart/2005/8/layout/orgChart1"/>
    <dgm:cxn modelId="{CDB43989-2D41-4839-8284-FC73D77320C8}" type="presParOf" srcId="{D2832E8D-1704-48E8-80DC-668135D08DE4}" destId="{D2BBF2FD-914D-4D46-92D1-3C0648D1E519}" srcOrd="7" destOrd="0" presId="urn:microsoft.com/office/officeart/2005/8/layout/orgChart1"/>
    <dgm:cxn modelId="{8F16E9CF-F166-43C3-92EB-2D80E54F7A69}" type="presParOf" srcId="{D2BBF2FD-914D-4D46-92D1-3C0648D1E519}" destId="{70088476-78C1-4478-B985-81380A2C74E0}" srcOrd="0" destOrd="0" presId="urn:microsoft.com/office/officeart/2005/8/layout/orgChart1"/>
    <dgm:cxn modelId="{2EEA1688-D8DA-48FE-A9DD-7409C04F9C80}" type="presParOf" srcId="{70088476-78C1-4478-B985-81380A2C74E0}" destId="{A327D6B8-2F33-4557-AFC3-129BD74459B4}" srcOrd="0" destOrd="0" presId="urn:microsoft.com/office/officeart/2005/8/layout/orgChart1"/>
    <dgm:cxn modelId="{CDF5E086-96A1-43A7-86D9-CF7D7026CC30}" type="presParOf" srcId="{70088476-78C1-4478-B985-81380A2C74E0}" destId="{9F8F7098-F265-4B8F-ACF5-B41EECF35E82}" srcOrd="1" destOrd="0" presId="urn:microsoft.com/office/officeart/2005/8/layout/orgChart1"/>
    <dgm:cxn modelId="{257AEC96-89C9-411B-8F59-4AF9EE4E9986}" type="presParOf" srcId="{D2BBF2FD-914D-4D46-92D1-3C0648D1E519}" destId="{FCECD955-7992-46B2-A13D-1FBEAAB0A1EB}" srcOrd="1" destOrd="0" presId="urn:microsoft.com/office/officeart/2005/8/layout/orgChart1"/>
    <dgm:cxn modelId="{82296674-ADDF-42EC-96F4-B04BF999AE4B}" type="presParOf" srcId="{FCECD955-7992-46B2-A13D-1FBEAAB0A1EB}" destId="{C8C5EBAE-EB74-4FBF-9BF4-ABBA011C57BC}" srcOrd="0" destOrd="0" presId="urn:microsoft.com/office/officeart/2005/8/layout/orgChart1"/>
    <dgm:cxn modelId="{89153781-77AA-4BA4-A966-BA95BC14C36B}" type="presParOf" srcId="{FCECD955-7992-46B2-A13D-1FBEAAB0A1EB}" destId="{75899147-0218-4956-BA54-AEC396248FFF}" srcOrd="1" destOrd="0" presId="urn:microsoft.com/office/officeart/2005/8/layout/orgChart1"/>
    <dgm:cxn modelId="{924E6C14-6B2E-46DF-9AEC-D6B550B9BFAF}" type="presParOf" srcId="{75899147-0218-4956-BA54-AEC396248FFF}" destId="{A393FAF6-F7AD-45D6-AEB8-63EA032B5AEA}" srcOrd="0" destOrd="0" presId="urn:microsoft.com/office/officeart/2005/8/layout/orgChart1"/>
    <dgm:cxn modelId="{8E7C5604-E221-4DFC-B513-97FD3325E023}" type="presParOf" srcId="{A393FAF6-F7AD-45D6-AEB8-63EA032B5AEA}" destId="{32252E6E-CAA1-4AAB-A15A-E2BD3BE13EB8}" srcOrd="0" destOrd="0" presId="urn:microsoft.com/office/officeart/2005/8/layout/orgChart1"/>
    <dgm:cxn modelId="{07156B97-CE6B-4F64-BA59-F9FF18868FE8}" type="presParOf" srcId="{A393FAF6-F7AD-45D6-AEB8-63EA032B5AEA}" destId="{160ED020-B2E1-4EA8-868A-CBC1766D19CD}" srcOrd="1" destOrd="0" presId="urn:microsoft.com/office/officeart/2005/8/layout/orgChart1"/>
    <dgm:cxn modelId="{CD54F94F-5438-4E0D-AEB0-401F9C848151}" type="presParOf" srcId="{75899147-0218-4956-BA54-AEC396248FFF}" destId="{9D75BD33-C537-4238-A1FF-3067BC4FEB76}" srcOrd="1" destOrd="0" presId="urn:microsoft.com/office/officeart/2005/8/layout/orgChart1"/>
    <dgm:cxn modelId="{8C7F362E-8F97-4A59-9FE4-0E12F913C88A}" type="presParOf" srcId="{75899147-0218-4956-BA54-AEC396248FFF}" destId="{118E5F90-6E6E-4696-9BB5-D1F60FD7FA70}" srcOrd="2" destOrd="0" presId="urn:microsoft.com/office/officeart/2005/8/layout/orgChart1"/>
    <dgm:cxn modelId="{D5ECD004-766F-4F1B-A8BC-7E7C34F80718}" type="presParOf" srcId="{FCECD955-7992-46B2-A13D-1FBEAAB0A1EB}" destId="{942DDB66-4323-49CF-BB73-6900AD4C3766}" srcOrd="2" destOrd="0" presId="urn:microsoft.com/office/officeart/2005/8/layout/orgChart1"/>
    <dgm:cxn modelId="{A2A3DDB2-17A3-4065-840D-09A25F3C392B}" type="presParOf" srcId="{FCECD955-7992-46B2-A13D-1FBEAAB0A1EB}" destId="{EBAC5D2E-865F-473F-81D8-361626C38764}" srcOrd="3" destOrd="0" presId="urn:microsoft.com/office/officeart/2005/8/layout/orgChart1"/>
    <dgm:cxn modelId="{6728E153-253A-4C40-996A-8AD206284868}" type="presParOf" srcId="{EBAC5D2E-865F-473F-81D8-361626C38764}" destId="{6CF60BC6-C6A9-42B8-9D28-E63CF7AA0F86}" srcOrd="0" destOrd="0" presId="urn:microsoft.com/office/officeart/2005/8/layout/orgChart1"/>
    <dgm:cxn modelId="{5A5BF609-FB23-47D2-B0F3-DA4041EAEF3E}" type="presParOf" srcId="{6CF60BC6-C6A9-42B8-9D28-E63CF7AA0F86}" destId="{9207A998-E3B2-4160-80DB-B541F6585610}" srcOrd="0" destOrd="0" presId="urn:microsoft.com/office/officeart/2005/8/layout/orgChart1"/>
    <dgm:cxn modelId="{41C78D3A-16BB-4DA8-AC3A-356F3C804D05}" type="presParOf" srcId="{6CF60BC6-C6A9-42B8-9D28-E63CF7AA0F86}" destId="{53E9FA7D-F44C-4DEF-AE09-A80F5E4CC3CE}" srcOrd="1" destOrd="0" presId="urn:microsoft.com/office/officeart/2005/8/layout/orgChart1"/>
    <dgm:cxn modelId="{467BD1B6-8025-4E5A-86DB-72172D2E8C26}" type="presParOf" srcId="{EBAC5D2E-865F-473F-81D8-361626C38764}" destId="{4AC25FAE-0597-4784-80E9-EF20CBEEFD1E}" srcOrd="1" destOrd="0" presId="urn:microsoft.com/office/officeart/2005/8/layout/orgChart1"/>
    <dgm:cxn modelId="{C796EE51-19B7-4DCD-A392-46F33AA14832}" type="presParOf" srcId="{4AC25FAE-0597-4784-80E9-EF20CBEEFD1E}" destId="{8725FA25-35DA-4B2E-8C65-C8F19C51D034}" srcOrd="0" destOrd="0" presId="urn:microsoft.com/office/officeart/2005/8/layout/orgChart1"/>
    <dgm:cxn modelId="{385E6779-E7CF-436C-AB9F-F15702152F94}" type="presParOf" srcId="{4AC25FAE-0597-4784-80E9-EF20CBEEFD1E}" destId="{CF65966A-BC06-4A20-AB0E-DE80C60FBEBC}" srcOrd="1" destOrd="0" presId="urn:microsoft.com/office/officeart/2005/8/layout/orgChart1"/>
    <dgm:cxn modelId="{8AD40A33-0FEE-449C-A6BD-C8E7263D96C0}" type="presParOf" srcId="{CF65966A-BC06-4A20-AB0E-DE80C60FBEBC}" destId="{8E5A3991-ADFA-473D-ADA4-B7909B41D5F0}" srcOrd="0" destOrd="0" presId="urn:microsoft.com/office/officeart/2005/8/layout/orgChart1"/>
    <dgm:cxn modelId="{25C5BC40-A693-4046-B466-7286916CC106}" type="presParOf" srcId="{8E5A3991-ADFA-473D-ADA4-B7909B41D5F0}" destId="{89F4704C-247A-425B-BDEA-757DAC9413CB}" srcOrd="0" destOrd="0" presId="urn:microsoft.com/office/officeart/2005/8/layout/orgChart1"/>
    <dgm:cxn modelId="{6DC4BC81-B348-41C5-A6D2-66C06EEC2042}" type="presParOf" srcId="{8E5A3991-ADFA-473D-ADA4-B7909B41D5F0}" destId="{BBF74A9D-3BAA-4C0A-A5DE-8B1965E96998}" srcOrd="1" destOrd="0" presId="urn:microsoft.com/office/officeart/2005/8/layout/orgChart1"/>
    <dgm:cxn modelId="{3DE1CF43-B879-443C-BAF1-9AC4B4661A5B}" type="presParOf" srcId="{CF65966A-BC06-4A20-AB0E-DE80C60FBEBC}" destId="{322C8074-3B97-4863-B4AE-18A83C3872D1}" srcOrd="1" destOrd="0" presId="urn:microsoft.com/office/officeart/2005/8/layout/orgChart1"/>
    <dgm:cxn modelId="{C4B9CB42-B043-4C50-8F92-96C916B16C5D}" type="presParOf" srcId="{CF65966A-BC06-4A20-AB0E-DE80C60FBEBC}" destId="{DDDAFE2C-86BC-4C55-B48C-D6184B40797D}" srcOrd="2" destOrd="0" presId="urn:microsoft.com/office/officeart/2005/8/layout/orgChart1"/>
    <dgm:cxn modelId="{6D897CBD-C721-46BA-9AA0-558272C8C68D}" type="presParOf" srcId="{4AC25FAE-0597-4784-80E9-EF20CBEEFD1E}" destId="{C65CD18C-2890-4F1D-B74A-A41376876275}" srcOrd="2" destOrd="0" presId="urn:microsoft.com/office/officeart/2005/8/layout/orgChart1"/>
    <dgm:cxn modelId="{48E9E19D-B098-4879-88F7-A8D472B6598A}" type="presParOf" srcId="{4AC25FAE-0597-4784-80E9-EF20CBEEFD1E}" destId="{8DCADC04-9EE0-41D7-87C3-B53E43FA5E3C}" srcOrd="3" destOrd="0" presId="urn:microsoft.com/office/officeart/2005/8/layout/orgChart1"/>
    <dgm:cxn modelId="{7B2551C5-85CE-4718-987F-389E6A7514D4}" type="presParOf" srcId="{8DCADC04-9EE0-41D7-87C3-B53E43FA5E3C}" destId="{BCD929E1-3829-4856-AD56-4C0AC3FE933A}" srcOrd="0" destOrd="0" presId="urn:microsoft.com/office/officeart/2005/8/layout/orgChart1"/>
    <dgm:cxn modelId="{3633E180-C725-4FA6-AC31-B3488F85CF9A}" type="presParOf" srcId="{BCD929E1-3829-4856-AD56-4C0AC3FE933A}" destId="{B7018978-CD87-4DC4-9FCC-7321881145C0}" srcOrd="0" destOrd="0" presId="urn:microsoft.com/office/officeart/2005/8/layout/orgChart1"/>
    <dgm:cxn modelId="{B32CCCDF-F810-4D12-91A2-509714EB6844}" type="presParOf" srcId="{BCD929E1-3829-4856-AD56-4C0AC3FE933A}" destId="{09F2438D-2AF9-4FC2-BD59-88D3D60C9F43}" srcOrd="1" destOrd="0" presId="urn:microsoft.com/office/officeart/2005/8/layout/orgChart1"/>
    <dgm:cxn modelId="{8DC98BEF-4E6C-4E97-9530-A0910AD48033}" type="presParOf" srcId="{8DCADC04-9EE0-41D7-87C3-B53E43FA5E3C}" destId="{FA92AE35-7B9F-4DC0-8436-5D599119AC32}" srcOrd="1" destOrd="0" presId="urn:microsoft.com/office/officeart/2005/8/layout/orgChart1"/>
    <dgm:cxn modelId="{221EF331-E816-465F-8E26-86B553FB9D91}" type="presParOf" srcId="{8DCADC04-9EE0-41D7-87C3-B53E43FA5E3C}" destId="{5D1B69A0-B991-423C-AC3D-2438CC72B741}" srcOrd="2" destOrd="0" presId="urn:microsoft.com/office/officeart/2005/8/layout/orgChart1"/>
    <dgm:cxn modelId="{069A94E5-42EF-4663-9083-DFA056C0869D}" type="presParOf" srcId="{4AC25FAE-0597-4784-80E9-EF20CBEEFD1E}" destId="{9E7FA27E-EC79-4C41-8ECC-9BDB4FFFEA0F}" srcOrd="4" destOrd="0" presId="urn:microsoft.com/office/officeart/2005/8/layout/orgChart1"/>
    <dgm:cxn modelId="{C3B4C9A5-D223-4C8F-A7CE-1E6407AF50C6}" type="presParOf" srcId="{4AC25FAE-0597-4784-80E9-EF20CBEEFD1E}" destId="{33EB167D-FDCD-4135-BB91-A4756A402EE9}" srcOrd="5" destOrd="0" presId="urn:microsoft.com/office/officeart/2005/8/layout/orgChart1"/>
    <dgm:cxn modelId="{195C966B-45DD-4002-A3E2-DB17BD955BC1}" type="presParOf" srcId="{33EB167D-FDCD-4135-BB91-A4756A402EE9}" destId="{4B7AB402-BD93-4A2C-B3E4-5BDC93BE6DC3}" srcOrd="0" destOrd="0" presId="urn:microsoft.com/office/officeart/2005/8/layout/orgChart1"/>
    <dgm:cxn modelId="{16333ECF-4FCD-439F-8EC8-00CB21F99D9E}" type="presParOf" srcId="{4B7AB402-BD93-4A2C-B3E4-5BDC93BE6DC3}" destId="{2C16D8F2-DB5E-406D-90BF-74E4204969FF}" srcOrd="0" destOrd="0" presId="urn:microsoft.com/office/officeart/2005/8/layout/orgChart1"/>
    <dgm:cxn modelId="{CFFC90F5-AF78-4BAB-890B-22621D2CE14E}" type="presParOf" srcId="{4B7AB402-BD93-4A2C-B3E4-5BDC93BE6DC3}" destId="{29133BD4-F702-4B0E-A6F0-DAECA84DDA3C}" srcOrd="1" destOrd="0" presId="urn:microsoft.com/office/officeart/2005/8/layout/orgChart1"/>
    <dgm:cxn modelId="{AC675454-828B-4DE6-AA84-A57401989DA2}" type="presParOf" srcId="{33EB167D-FDCD-4135-BB91-A4756A402EE9}" destId="{11019D52-E63C-4979-A3D9-03600B78BB6C}" srcOrd="1" destOrd="0" presId="urn:microsoft.com/office/officeart/2005/8/layout/orgChart1"/>
    <dgm:cxn modelId="{FEE63C29-CC9A-4A99-8609-873C256FFE47}" type="presParOf" srcId="{33EB167D-FDCD-4135-BB91-A4756A402EE9}" destId="{8A518A7E-CF4D-4164-90FC-D380F7CF7505}" srcOrd="2" destOrd="0" presId="urn:microsoft.com/office/officeart/2005/8/layout/orgChart1"/>
    <dgm:cxn modelId="{6A253830-6D21-46F5-A60B-0BD17D8C1264}" type="presParOf" srcId="{4AC25FAE-0597-4784-80E9-EF20CBEEFD1E}" destId="{6B0AFD2F-0A04-4312-A8D3-0CC61F8EFF7E}" srcOrd="6" destOrd="0" presId="urn:microsoft.com/office/officeart/2005/8/layout/orgChart1"/>
    <dgm:cxn modelId="{A3B97EF5-52B9-413F-A69B-F9A07B0A5A1D}" type="presParOf" srcId="{4AC25FAE-0597-4784-80E9-EF20CBEEFD1E}" destId="{2593DDA7-32C9-40A8-8A3E-9EA4536823E5}" srcOrd="7" destOrd="0" presId="urn:microsoft.com/office/officeart/2005/8/layout/orgChart1"/>
    <dgm:cxn modelId="{A805B708-F30C-4ABB-B878-68768067E7C1}" type="presParOf" srcId="{2593DDA7-32C9-40A8-8A3E-9EA4536823E5}" destId="{89082B25-3031-4C3D-8DED-D32EAEC540FB}" srcOrd="0" destOrd="0" presId="urn:microsoft.com/office/officeart/2005/8/layout/orgChart1"/>
    <dgm:cxn modelId="{731437A6-4AAE-4D8A-87C6-EE2A46DDF4B4}" type="presParOf" srcId="{89082B25-3031-4C3D-8DED-D32EAEC540FB}" destId="{A20EA9F6-AD4D-4CF7-B5A5-AED4B1EB464D}" srcOrd="0" destOrd="0" presId="urn:microsoft.com/office/officeart/2005/8/layout/orgChart1"/>
    <dgm:cxn modelId="{60F52122-BFFF-4B3A-B4CD-8438687E0026}" type="presParOf" srcId="{89082B25-3031-4C3D-8DED-D32EAEC540FB}" destId="{A5666DF9-5456-4516-A76F-A5CEE27FEA29}" srcOrd="1" destOrd="0" presId="urn:microsoft.com/office/officeart/2005/8/layout/orgChart1"/>
    <dgm:cxn modelId="{573DC426-9B15-4420-B173-192E74E3A598}" type="presParOf" srcId="{2593DDA7-32C9-40A8-8A3E-9EA4536823E5}" destId="{BBE85FB3-F8A0-4E53-A12D-B0E56C9A5A59}" srcOrd="1" destOrd="0" presId="urn:microsoft.com/office/officeart/2005/8/layout/orgChart1"/>
    <dgm:cxn modelId="{02A0DC69-37B6-486A-B68B-F874396EEF75}" type="presParOf" srcId="{2593DDA7-32C9-40A8-8A3E-9EA4536823E5}" destId="{EF9A75D7-9FBD-4BD3-A292-837278983655}" srcOrd="2" destOrd="0" presId="urn:microsoft.com/office/officeart/2005/8/layout/orgChart1"/>
    <dgm:cxn modelId="{C7FE15B9-BF49-468A-98E7-70887ACBE626}" type="presParOf" srcId="{EBAC5D2E-865F-473F-81D8-361626C38764}" destId="{80554EF2-907D-489C-B0BE-EEC1F09DFF6F}" srcOrd="2" destOrd="0" presId="urn:microsoft.com/office/officeart/2005/8/layout/orgChart1"/>
    <dgm:cxn modelId="{BE75FB1E-D4F9-489D-AF08-1D1D888DCCED}" type="presParOf" srcId="{D2BBF2FD-914D-4D46-92D1-3C0648D1E519}" destId="{19021F6F-A6C8-4CDB-B0E7-0A161DB79C57}" srcOrd="2" destOrd="0" presId="urn:microsoft.com/office/officeart/2005/8/layout/orgChart1"/>
    <dgm:cxn modelId="{95590CDC-7DD3-47A2-91BB-F0A7B7BE079A}" type="presParOf" srcId="{3802D901-5427-45A4-9C8B-6F2562581D8F}" destId="{267F6AFA-7762-497A-9FDE-9898F2B8ABC8}" srcOrd="2" destOrd="0" presId="urn:microsoft.com/office/officeart/2005/8/layout/orgChart1"/>
    <dgm:cxn modelId="{B65B7A53-EA81-42C2-9F58-1B20C8F63A85}" type="presParOf" srcId="{B9F5F9F0-7483-4576-B7E4-DB42739F6759}" destId="{BD656EF2-1442-4180-93B7-AB8DB17B6B95}" srcOrd="2" destOrd="0" presId="urn:microsoft.com/office/officeart/2005/8/layout/orgChart1"/>
    <dgm:cxn modelId="{1BFAF688-3C38-43DD-85F8-955EBFB87563}" type="presParOf" srcId="{CA525C30-C04D-43A8-8D57-D451D49537C8}" destId="{52206E53-7FC6-457B-93AC-F2E1217AE017}" srcOrd="2" destOrd="0" presId="urn:microsoft.com/office/officeart/2005/8/layout/orgChart1"/>
    <dgm:cxn modelId="{E868BF1B-C843-4B0B-BC69-3ED122DF0DE5}" type="presParOf" srcId="{CA525C30-C04D-43A8-8D57-D451D49537C8}" destId="{2EDF7437-7BA0-44A5-BAF1-1FCDFB5D5436}" srcOrd="3" destOrd="0" presId="urn:microsoft.com/office/officeart/2005/8/layout/orgChart1"/>
    <dgm:cxn modelId="{90A23267-D9A0-4B78-BF9E-E53B4FA6E7A0}" type="presParOf" srcId="{2EDF7437-7BA0-44A5-BAF1-1FCDFB5D5436}" destId="{A0F36212-A524-427D-A25E-D5950D5214EE}" srcOrd="0" destOrd="0" presId="urn:microsoft.com/office/officeart/2005/8/layout/orgChart1"/>
    <dgm:cxn modelId="{195F2296-1786-4775-B160-A37E5EFE7700}" type="presParOf" srcId="{A0F36212-A524-427D-A25E-D5950D5214EE}" destId="{4F11C943-DF72-401F-91D8-77353834A3CE}" srcOrd="0" destOrd="0" presId="urn:microsoft.com/office/officeart/2005/8/layout/orgChart1"/>
    <dgm:cxn modelId="{DFCC97E4-B86D-4C55-A183-12D3EBAA0533}" type="presParOf" srcId="{A0F36212-A524-427D-A25E-D5950D5214EE}" destId="{B1A970B9-8020-4B04-A8E8-83DAC3D58054}" srcOrd="1" destOrd="0" presId="urn:microsoft.com/office/officeart/2005/8/layout/orgChart1"/>
    <dgm:cxn modelId="{BA5E469C-197B-4DD6-A226-B14B8C1FDF40}" type="presParOf" srcId="{2EDF7437-7BA0-44A5-BAF1-1FCDFB5D5436}" destId="{A6937634-8E00-4766-A0BE-978FBB9ED1C9}" srcOrd="1" destOrd="0" presId="urn:microsoft.com/office/officeart/2005/8/layout/orgChart1"/>
    <dgm:cxn modelId="{FE205D00-8E9C-4283-BA8E-6D3477272A12}" type="presParOf" srcId="{2EDF7437-7BA0-44A5-BAF1-1FCDFB5D5436}" destId="{E0AFA37D-6C31-4AB4-A2B9-F1073289A861}" srcOrd="2" destOrd="0" presId="urn:microsoft.com/office/officeart/2005/8/layout/orgChart1"/>
    <dgm:cxn modelId="{99159B8C-51ED-4FAE-97B1-46353C7D7459}" type="presParOf" srcId="{CA525C30-C04D-43A8-8D57-D451D49537C8}" destId="{BA9AB482-B8AD-4905-8A69-3B8C583BBF1C}" srcOrd="4" destOrd="0" presId="urn:microsoft.com/office/officeart/2005/8/layout/orgChart1"/>
    <dgm:cxn modelId="{A0B065B5-6661-4A10-BA38-0537844DF8C8}" type="presParOf" srcId="{CA525C30-C04D-43A8-8D57-D451D49537C8}" destId="{994A2821-9698-44E4-A59D-80AAF7BBAC29}" srcOrd="5" destOrd="0" presId="urn:microsoft.com/office/officeart/2005/8/layout/orgChart1"/>
    <dgm:cxn modelId="{BB7D51B6-C9F7-47B4-8048-47B807FD1912}" type="presParOf" srcId="{994A2821-9698-44E4-A59D-80AAF7BBAC29}" destId="{6BE0D353-6F01-4827-9753-8691237ACCFE}" srcOrd="0" destOrd="0" presId="urn:microsoft.com/office/officeart/2005/8/layout/orgChart1"/>
    <dgm:cxn modelId="{3A65FFC6-8ABA-408E-B7C7-544568748915}" type="presParOf" srcId="{6BE0D353-6F01-4827-9753-8691237ACCFE}" destId="{A451EAAC-3F06-4E22-8706-BB257C433716}" srcOrd="0" destOrd="0" presId="urn:microsoft.com/office/officeart/2005/8/layout/orgChart1"/>
    <dgm:cxn modelId="{28C64CCF-329B-483C-B092-5D74870B68E9}" type="presParOf" srcId="{6BE0D353-6F01-4827-9753-8691237ACCFE}" destId="{E56BBCDE-AA53-4709-B013-3C2A91CE7B72}" srcOrd="1" destOrd="0" presId="urn:microsoft.com/office/officeart/2005/8/layout/orgChart1"/>
    <dgm:cxn modelId="{570B167C-BAD7-43CF-B06B-19BBA5619D50}" type="presParOf" srcId="{994A2821-9698-44E4-A59D-80AAF7BBAC29}" destId="{011818DB-1B6D-4FDD-A9C3-D67EE91BD131}" srcOrd="1" destOrd="0" presId="urn:microsoft.com/office/officeart/2005/8/layout/orgChart1"/>
    <dgm:cxn modelId="{FF237CCC-2D53-4DD9-ACDA-8AA3F295EFEC}" type="presParOf" srcId="{994A2821-9698-44E4-A59D-80AAF7BBAC29}" destId="{670876DB-B311-4168-8E86-8840BA0C47CD}" srcOrd="2" destOrd="0" presId="urn:microsoft.com/office/officeart/2005/8/layout/orgChart1"/>
    <dgm:cxn modelId="{4B2E56B8-99AB-48C1-988F-0ACE6F7AC94F}" type="presParOf" srcId="{444F1D67-3F24-4BDB-B4AF-C57F82AC62E8}" destId="{116AF1E5-4BAA-479D-80EA-8D327CF4475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A9AB482-B8AD-4905-8A69-3B8C583BBF1C}">
      <dsp:nvSpPr>
        <dsp:cNvPr id="0" name=""/>
        <dsp:cNvSpPr/>
      </dsp:nvSpPr>
      <dsp:spPr>
        <a:xfrm>
          <a:off x="3894133" y="566124"/>
          <a:ext cx="1190567" cy="2066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3313"/>
              </a:lnTo>
              <a:lnTo>
                <a:pt x="1190567" y="103313"/>
              </a:lnTo>
              <a:lnTo>
                <a:pt x="1190567" y="20662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206E53-7FC6-457B-93AC-F2E1217AE017}">
      <dsp:nvSpPr>
        <dsp:cNvPr id="0" name=""/>
        <dsp:cNvSpPr/>
      </dsp:nvSpPr>
      <dsp:spPr>
        <a:xfrm>
          <a:off x="3848413" y="566124"/>
          <a:ext cx="91440" cy="20662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662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0AFD2F-0A04-4312-A8D3-0CC61F8EFF7E}">
      <dsp:nvSpPr>
        <dsp:cNvPr id="0" name=""/>
        <dsp:cNvSpPr/>
      </dsp:nvSpPr>
      <dsp:spPr>
        <a:xfrm>
          <a:off x="5111758" y="3360513"/>
          <a:ext cx="147590" cy="25484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48404"/>
              </a:lnTo>
              <a:lnTo>
                <a:pt x="147590" y="254840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7FA27E-EC79-4C41-8ECC-9BDB4FFFEA0F}">
      <dsp:nvSpPr>
        <dsp:cNvPr id="0" name=""/>
        <dsp:cNvSpPr/>
      </dsp:nvSpPr>
      <dsp:spPr>
        <a:xfrm>
          <a:off x="5111758" y="3360513"/>
          <a:ext cx="147590" cy="18498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49807"/>
              </a:lnTo>
              <a:lnTo>
                <a:pt x="147590" y="184980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5CD18C-2890-4F1D-B74A-A41376876275}">
      <dsp:nvSpPr>
        <dsp:cNvPr id="0" name=""/>
        <dsp:cNvSpPr/>
      </dsp:nvSpPr>
      <dsp:spPr>
        <a:xfrm>
          <a:off x="5111758" y="3360513"/>
          <a:ext cx="147590" cy="11512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51209"/>
              </a:lnTo>
              <a:lnTo>
                <a:pt x="147590" y="115120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25FA25-35DA-4B2E-8C65-C8F19C51D034}">
      <dsp:nvSpPr>
        <dsp:cNvPr id="0" name=""/>
        <dsp:cNvSpPr/>
      </dsp:nvSpPr>
      <dsp:spPr>
        <a:xfrm>
          <a:off x="5111758" y="3360513"/>
          <a:ext cx="147590" cy="4526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52612"/>
              </a:lnTo>
              <a:lnTo>
                <a:pt x="147590" y="45261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2DDB66-4323-49CF-BB73-6900AD4C3766}">
      <dsp:nvSpPr>
        <dsp:cNvPr id="0" name=""/>
        <dsp:cNvSpPr/>
      </dsp:nvSpPr>
      <dsp:spPr>
        <a:xfrm>
          <a:off x="4910050" y="2661916"/>
          <a:ext cx="595283" cy="2066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3313"/>
              </a:lnTo>
              <a:lnTo>
                <a:pt x="595283" y="103313"/>
              </a:lnTo>
              <a:lnTo>
                <a:pt x="595283" y="20662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C5EBAE-EB74-4FBF-9BF4-ABBA011C57BC}">
      <dsp:nvSpPr>
        <dsp:cNvPr id="0" name=""/>
        <dsp:cNvSpPr/>
      </dsp:nvSpPr>
      <dsp:spPr>
        <a:xfrm>
          <a:off x="4314767" y="2661916"/>
          <a:ext cx="595283" cy="206627"/>
        </a:xfrm>
        <a:custGeom>
          <a:avLst/>
          <a:gdLst/>
          <a:ahLst/>
          <a:cxnLst/>
          <a:rect l="0" t="0" r="0" b="0"/>
          <a:pathLst>
            <a:path>
              <a:moveTo>
                <a:pt x="595283" y="0"/>
              </a:moveTo>
              <a:lnTo>
                <a:pt x="595283" y="103313"/>
              </a:lnTo>
              <a:lnTo>
                <a:pt x="0" y="103313"/>
              </a:lnTo>
              <a:lnTo>
                <a:pt x="0" y="20662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8C4B81-E693-4F88-AD47-870827492DAD}">
      <dsp:nvSpPr>
        <dsp:cNvPr id="0" name=""/>
        <dsp:cNvSpPr/>
      </dsp:nvSpPr>
      <dsp:spPr>
        <a:xfrm>
          <a:off x="2703565" y="1963319"/>
          <a:ext cx="2206485" cy="2066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3313"/>
              </a:lnTo>
              <a:lnTo>
                <a:pt x="2206485" y="103313"/>
              </a:lnTo>
              <a:lnTo>
                <a:pt x="2206485" y="20662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B921A7-B8B7-4E64-BCCC-4A9744B708F7}">
      <dsp:nvSpPr>
        <dsp:cNvPr id="0" name=""/>
        <dsp:cNvSpPr/>
      </dsp:nvSpPr>
      <dsp:spPr>
        <a:xfrm>
          <a:off x="2484639" y="2661916"/>
          <a:ext cx="147590" cy="53427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42793"/>
              </a:lnTo>
              <a:lnTo>
                <a:pt x="147590" y="534279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A7D315-E5F1-4832-86B7-017326FE2876}">
      <dsp:nvSpPr>
        <dsp:cNvPr id="0" name=""/>
        <dsp:cNvSpPr/>
      </dsp:nvSpPr>
      <dsp:spPr>
        <a:xfrm>
          <a:off x="2484639" y="2661916"/>
          <a:ext cx="147590" cy="46441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44196"/>
              </a:lnTo>
              <a:lnTo>
                <a:pt x="147590" y="464419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9C1F99-8BF7-432E-861F-21D482FA6FD4}">
      <dsp:nvSpPr>
        <dsp:cNvPr id="0" name=""/>
        <dsp:cNvSpPr/>
      </dsp:nvSpPr>
      <dsp:spPr>
        <a:xfrm>
          <a:off x="2484639" y="2661916"/>
          <a:ext cx="147590" cy="39455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45599"/>
              </a:lnTo>
              <a:lnTo>
                <a:pt x="147590" y="394559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416365-0FF8-43DD-82DA-8E6E239548B0}">
      <dsp:nvSpPr>
        <dsp:cNvPr id="0" name=""/>
        <dsp:cNvSpPr/>
      </dsp:nvSpPr>
      <dsp:spPr>
        <a:xfrm>
          <a:off x="2484639" y="2661916"/>
          <a:ext cx="147590" cy="32470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47001"/>
              </a:lnTo>
              <a:lnTo>
                <a:pt x="147590" y="324700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A8BC69-5846-43D4-8A4A-E441E129C134}">
      <dsp:nvSpPr>
        <dsp:cNvPr id="0" name=""/>
        <dsp:cNvSpPr/>
      </dsp:nvSpPr>
      <dsp:spPr>
        <a:xfrm>
          <a:off x="2484639" y="2661916"/>
          <a:ext cx="147590" cy="25484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48404"/>
              </a:lnTo>
              <a:lnTo>
                <a:pt x="147590" y="254840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A8871E-8469-4965-A63E-7EA6BD78AF3F}">
      <dsp:nvSpPr>
        <dsp:cNvPr id="0" name=""/>
        <dsp:cNvSpPr/>
      </dsp:nvSpPr>
      <dsp:spPr>
        <a:xfrm>
          <a:off x="2484639" y="2661916"/>
          <a:ext cx="147590" cy="18498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49807"/>
              </a:lnTo>
              <a:lnTo>
                <a:pt x="147590" y="184980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298B09-9F6B-4A79-907B-770215740B16}">
      <dsp:nvSpPr>
        <dsp:cNvPr id="0" name=""/>
        <dsp:cNvSpPr/>
      </dsp:nvSpPr>
      <dsp:spPr>
        <a:xfrm>
          <a:off x="2484639" y="2661916"/>
          <a:ext cx="147590" cy="11512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51209"/>
              </a:lnTo>
              <a:lnTo>
                <a:pt x="147590" y="115120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E83A40-1F8E-4080-A2E0-DB97C5D99717}">
      <dsp:nvSpPr>
        <dsp:cNvPr id="0" name=""/>
        <dsp:cNvSpPr/>
      </dsp:nvSpPr>
      <dsp:spPr>
        <a:xfrm>
          <a:off x="2484639" y="2661916"/>
          <a:ext cx="147590" cy="4526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52612"/>
              </a:lnTo>
              <a:lnTo>
                <a:pt x="147590" y="45261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45686A-1CBD-459F-94F4-BE3C38CB665E}">
      <dsp:nvSpPr>
        <dsp:cNvPr id="0" name=""/>
        <dsp:cNvSpPr/>
      </dsp:nvSpPr>
      <dsp:spPr>
        <a:xfrm>
          <a:off x="2703565" y="1963319"/>
          <a:ext cx="174649" cy="2066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3313"/>
              </a:lnTo>
              <a:lnTo>
                <a:pt x="174649" y="103313"/>
              </a:lnTo>
              <a:lnTo>
                <a:pt x="174649" y="20662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2F896C-33EC-4A2A-8404-D02C86A5CEA5}">
      <dsp:nvSpPr>
        <dsp:cNvPr id="0" name=""/>
        <dsp:cNvSpPr/>
      </dsp:nvSpPr>
      <dsp:spPr>
        <a:xfrm>
          <a:off x="1294071" y="2661916"/>
          <a:ext cx="147590" cy="46441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44196"/>
              </a:lnTo>
              <a:lnTo>
                <a:pt x="147590" y="464419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267086-5CA0-4AFE-A7D5-997F36B736F9}">
      <dsp:nvSpPr>
        <dsp:cNvPr id="0" name=""/>
        <dsp:cNvSpPr/>
      </dsp:nvSpPr>
      <dsp:spPr>
        <a:xfrm>
          <a:off x="1294071" y="2661916"/>
          <a:ext cx="147590" cy="39455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45599"/>
              </a:lnTo>
              <a:lnTo>
                <a:pt x="147590" y="394559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960A0D-D5CA-4019-B1AF-7AFCEEBC22CD}">
      <dsp:nvSpPr>
        <dsp:cNvPr id="0" name=""/>
        <dsp:cNvSpPr/>
      </dsp:nvSpPr>
      <dsp:spPr>
        <a:xfrm>
          <a:off x="1294071" y="2661916"/>
          <a:ext cx="147590" cy="32470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47001"/>
              </a:lnTo>
              <a:lnTo>
                <a:pt x="147590" y="324700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92121D-BCC5-4965-8578-6636999F59D8}">
      <dsp:nvSpPr>
        <dsp:cNvPr id="0" name=""/>
        <dsp:cNvSpPr/>
      </dsp:nvSpPr>
      <dsp:spPr>
        <a:xfrm>
          <a:off x="1294071" y="2661916"/>
          <a:ext cx="147590" cy="25484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48404"/>
              </a:lnTo>
              <a:lnTo>
                <a:pt x="147590" y="254840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A5D3D3-EB6D-4621-90C2-F21033A9C519}">
      <dsp:nvSpPr>
        <dsp:cNvPr id="0" name=""/>
        <dsp:cNvSpPr/>
      </dsp:nvSpPr>
      <dsp:spPr>
        <a:xfrm>
          <a:off x="1294071" y="2661916"/>
          <a:ext cx="147590" cy="18498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49807"/>
              </a:lnTo>
              <a:lnTo>
                <a:pt x="147590" y="184980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4AEFAA-DEAC-467A-8C70-9A6EAA615054}">
      <dsp:nvSpPr>
        <dsp:cNvPr id="0" name=""/>
        <dsp:cNvSpPr/>
      </dsp:nvSpPr>
      <dsp:spPr>
        <a:xfrm>
          <a:off x="1294071" y="2661916"/>
          <a:ext cx="147590" cy="11512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51209"/>
              </a:lnTo>
              <a:lnTo>
                <a:pt x="147590" y="115120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A85890-25BC-4225-80D9-D8A1E566E6A4}">
      <dsp:nvSpPr>
        <dsp:cNvPr id="0" name=""/>
        <dsp:cNvSpPr/>
      </dsp:nvSpPr>
      <dsp:spPr>
        <a:xfrm>
          <a:off x="1294071" y="2661916"/>
          <a:ext cx="147590" cy="4526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52612"/>
              </a:lnTo>
              <a:lnTo>
                <a:pt x="147590" y="45261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886698-C7D7-45DB-903A-23595C0EC6A1}">
      <dsp:nvSpPr>
        <dsp:cNvPr id="0" name=""/>
        <dsp:cNvSpPr/>
      </dsp:nvSpPr>
      <dsp:spPr>
        <a:xfrm>
          <a:off x="1687647" y="1963319"/>
          <a:ext cx="1015917" cy="206627"/>
        </a:xfrm>
        <a:custGeom>
          <a:avLst/>
          <a:gdLst/>
          <a:ahLst/>
          <a:cxnLst/>
          <a:rect l="0" t="0" r="0" b="0"/>
          <a:pathLst>
            <a:path>
              <a:moveTo>
                <a:pt x="1015917" y="0"/>
              </a:moveTo>
              <a:lnTo>
                <a:pt x="1015917" y="103313"/>
              </a:lnTo>
              <a:lnTo>
                <a:pt x="0" y="103313"/>
              </a:lnTo>
              <a:lnTo>
                <a:pt x="0" y="20662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B2A9C9-3542-494D-9EBC-957625D13926}">
      <dsp:nvSpPr>
        <dsp:cNvPr id="0" name=""/>
        <dsp:cNvSpPr/>
      </dsp:nvSpPr>
      <dsp:spPr>
        <a:xfrm>
          <a:off x="103504" y="2661916"/>
          <a:ext cx="147590" cy="53427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42793"/>
              </a:lnTo>
              <a:lnTo>
                <a:pt x="147590" y="534279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C13903-F9F9-491E-BC16-6CF74E9F8C39}">
      <dsp:nvSpPr>
        <dsp:cNvPr id="0" name=""/>
        <dsp:cNvSpPr/>
      </dsp:nvSpPr>
      <dsp:spPr>
        <a:xfrm>
          <a:off x="103504" y="2661916"/>
          <a:ext cx="147590" cy="46441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44196"/>
              </a:lnTo>
              <a:lnTo>
                <a:pt x="147590" y="464419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DE36D3-551B-468E-A499-C208B5CCD1AF}">
      <dsp:nvSpPr>
        <dsp:cNvPr id="0" name=""/>
        <dsp:cNvSpPr/>
      </dsp:nvSpPr>
      <dsp:spPr>
        <a:xfrm>
          <a:off x="103504" y="2661916"/>
          <a:ext cx="147590" cy="39455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45599"/>
              </a:lnTo>
              <a:lnTo>
                <a:pt x="147590" y="394559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2DD426-E53E-4EAD-8DA8-86A5260DFB23}">
      <dsp:nvSpPr>
        <dsp:cNvPr id="0" name=""/>
        <dsp:cNvSpPr/>
      </dsp:nvSpPr>
      <dsp:spPr>
        <a:xfrm>
          <a:off x="103504" y="2661916"/>
          <a:ext cx="147590" cy="32470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47001"/>
              </a:lnTo>
              <a:lnTo>
                <a:pt x="147590" y="324700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68B058-9B78-4285-8082-337FC86F7CC4}">
      <dsp:nvSpPr>
        <dsp:cNvPr id="0" name=""/>
        <dsp:cNvSpPr/>
      </dsp:nvSpPr>
      <dsp:spPr>
        <a:xfrm>
          <a:off x="103504" y="2661916"/>
          <a:ext cx="147590" cy="25484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48404"/>
              </a:lnTo>
              <a:lnTo>
                <a:pt x="147590" y="254840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1416CF-85AA-4DC6-B1F3-3B9FA34CEC4C}">
      <dsp:nvSpPr>
        <dsp:cNvPr id="0" name=""/>
        <dsp:cNvSpPr/>
      </dsp:nvSpPr>
      <dsp:spPr>
        <a:xfrm>
          <a:off x="103504" y="2661916"/>
          <a:ext cx="147590" cy="18498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49807"/>
              </a:lnTo>
              <a:lnTo>
                <a:pt x="147590" y="184980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74B8B7-B4BC-4977-9A74-F5775DFF061F}">
      <dsp:nvSpPr>
        <dsp:cNvPr id="0" name=""/>
        <dsp:cNvSpPr/>
      </dsp:nvSpPr>
      <dsp:spPr>
        <a:xfrm>
          <a:off x="103504" y="2661916"/>
          <a:ext cx="147590" cy="11512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51209"/>
              </a:lnTo>
              <a:lnTo>
                <a:pt x="147590" y="115120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485033-EE3A-4278-90BF-27AE494D44A2}">
      <dsp:nvSpPr>
        <dsp:cNvPr id="0" name=""/>
        <dsp:cNvSpPr/>
      </dsp:nvSpPr>
      <dsp:spPr>
        <a:xfrm>
          <a:off x="103504" y="2661916"/>
          <a:ext cx="147590" cy="4526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52612"/>
              </a:lnTo>
              <a:lnTo>
                <a:pt x="147590" y="45261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A0112F-51B0-476B-B9D2-E58582C990DF}">
      <dsp:nvSpPr>
        <dsp:cNvPr id="0" name=""/>
        <dsp:cNvSpPr/>
      </dsp:nvSpPr>
      <dsp:spPr>
        <a:xfrm>
          <a:off x="497080" y="1963319"/>
          <a:ext cx="2206485" cy="206627"/>
        </a:xfrm>
        <a:custGeom>
          <a:avLst/>
          <a:gdLst/>
          <a:ahLst/>
          <a:cxnLst/>
          <a:rect l="0" t="0" r="0" b="0"/>
          <a:pathLst>
            <a:path>
              <a:moveTo>
                <a:pt x="2206485" y="0"/>
              </a:moveTo>
              <a:lnTo>
                <a:pt x="2206485" y="103313"/>
              </a:lnTo>
              <a:lnTo>
                <a:pt x="0" y="103313"/>
              </a:lnTo>
              <a:lnTo>
                <a:pt x="0" y="20662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782055-BA9E-4DE5-B8FE-BFC7AF01344E}">
      <dsp:nvSpPr>
        <dsp:cNvPr id="0" name=""/>
        <dsp:cNvSpPr/>
      </dsp:nvSpPr>
      <dsp:spPr>
        <a:xfrm>
          <a:off x="2657845" y="1264721"/>
          <a:ext cx="91440" cy="20662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662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4F13C5-EACA-4BE8-A2B0-7960AD9288E4}">
      <dsp:nvSpPr>
        <dsp:cNvPr id="0" name=""/>
        <dsp:cNvSpPr/>
      </dsp:nvSpPr>
      <dsp:spPr>
        <a:xfrm>
          <a:off x="2703565" y="566124"/>
          <a:ext cx="1190567" cy="206627"/>
        </a:xfrm>
        <a:custGeom>
          <a:avLst/>
          <a:gdLst/>
          <a:ahLst/>
          <a:cxnLst/>
          <a:rect l="0" t="0" r="0" b="0"/>
          <a:pathLst>
            <a:path>
              <a:moveTo>
                <a:pt x="1190567" y="0"/>
              </a:moveTo>
              <a:lnTo>
                <a:pt x="1190567" y="103313"/>
              </a:lnTo>
              <a:lnTo>
                <a:pt x="0" y="103313"/>
              </a:lnTo>
              <a:lnTo>
                <a:pt x="0" y="20662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9C3DB3-28C9-462A-83AE-AA0C4DD81772}">
      <dsp:nvSpPr>
        <dsp:cNvPr id="0" name=""/>
        <dsp:cNvSpPr/>
      </dsp:nvSpPr>
      <dsp:spPr>
        <a:xfrm>
          <a:off x="3402163" y="74154"/>
          <a:ext cx="983939" cy="4919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n-US" sz="1000" kern="1200"/>
            <a:t>Главная (index.html)</a:t>
          </a:r>
          <a:endParaRPr lang="ru-RU" sz="1000" kern="1200"/>
        </a:p>
      </dsp:txBody>
      <dsp:txXfrm>
        <a:off x="3402163" y="74154"/>
        <a:ext cx="983939" cy="491969"/>
      </dsp:txXfrm>
    </dsp:sp>
    <dsp:sp modelId="{DB4B6071-6C88-4F40-95BF-A3DDD3A79C43}">
      <dsp:nvSpPr>
        <dsp:cNvPr id="0" name=""/>
        <dsp:cNvSpPr/>
      </dsp:nvSpPr>
      <dsp:spPr>
        <a:xfrm>
          <a:off x="2211595" y="772751"/>
          <a:ext cx="983939" cy="4919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n-US" sz="1000" kern="1200"/>
            <a:t>Главное меню</a:t>
          </a:r>
          <a:endParaRPr lang="ru-RU" sz="1000" kern="1200"/>
        </a:p>
      </dsp:txBody>
      <dsp:txXfrm>
        <a:off x="2211595" y="772751"/>
        <a:ext cx="983939" cy="491969"/>
      </dsp:txXfrm>
    </dsp:sp>
    <dsp:sp modelId="{580A4E0E-B216-4AB4-8753-D8CE68D028FB}">
      <dsp:nvSpPr>
        <dsp:cNvPr id="0" name=""/>
        <dsp:cNvSpPr/>
      </dsp:nvSpPr>
      <dsp:spPr>
        <a:xfrm>
          <a:off x="2211595" y="1471349"/>
          <a:ext cx="983939" cy="4919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n-US" sz="1000" kern="1200"/>
            <a:t>Главы (chapters.html)</a:t>
          </a:r>
          <a:endParaRPr lang="ru-RU" sz="1000" kern="1200"/>
        </a:p>
      </dsp:txBody>
      <dsp:txXfrm>
        <a:off x="2211595" y="1471349"/>
        <a:ext cx="983939" cy="491969"/>
      </dsp:txXfrm>
    </dsp:sp>
    <dsp:sp modelId="{6A3A3496-F9BC-40E7-BB14-BF7ED3CD77E7}">
      <dsp:nvSpPr>
        <dsp:cNvPr id="0" name=""/>
        <dsp:cNvSpPr/>
      </dsp:nvSpPr>
      <dsp:spPr>
        <a:xfrm>
          <a:off x="5110" y="2169946"/>
          <a:ext cx="983939" cy="4919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n-US" sz="1000" kern="1200"/>
            <a:t>Глава I: Вход в безумие</a:t>
          </a:r>
          <a:endParaRPr lang="ru-RU" sz="1000" kern="1200"/>
        </a:p>
      </dsp:txBody>
      <dsp:txXfrm>
        <a:off x="5110" y="2169946"/>
        <a:ext cx="983939" cy="491969"/>
      </dsp:txXfrm>
    </dsp:sp>
    <dsp:sp modelId="{CCFFED0A-00E7-41BB-A83A-D53E70E2B824}">
      <dsp:nvSpPr>
        <dsp:cNvPr id="0" name=""/>
        <dsp:cNvSpPr/>
      </dsp:nvSpPr>
      <dsp:spPr>
        <a:xfrm>
          <a:off x="251095" y="2868543"/>
          <a:ext cx="983939" cy="4919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n-US" sz="1000" kern="1200"/>
            <a:t>Пустой Коридор (corridor.html)</a:t>
          </a:r>
          <a:endParaRPr lang="ru-RU" sz="1000" kern="1200"/>
        </a:p>
      </dsp:txBody>
      <dsp:txXfrm>
        <a:off x="251095" y="2868543"/>
        <a:ext cx="983939" cy="491969"/>
      </dsp:txXfrm>
    </dsp:sp>
    <dsp:sp modelId="{552C4A69-02AA-4E59-A224-1D2D35909F45}">
      <dsp:nvSpPr>
        <dsp:cNvPr id="0" name=""/>
        <dsp:cNvSpPr/>
      </dsp:nvSpPr>
      <dsp:spPr>
        <a:xfrm>
          <a:off x="251095" y="3567141"/>
          <a:ext cx="983939" cy="4919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ru-RU" sz="1000" kern="1200"/>
            <a:t>Левая</a:t>
          </a:r>
          <a:r>
            <a:rPr lang="en-US" sz="1000" kern="1200"/>
            <a:t> </a:t>
          </a:r>
          <a:r>
            <a:rPr lang="ru-RU" sz="1000" kern="1200"/>
            <a:t>Палата</a:t>
          </a:r>
          <a:r>
            <a:rPr lang="en-US" sz="1000" kern="1200"/>
            <a:t> </a:t>
          </a:r>
          <a:r>
            <a:rPr lang="ru-RU" sz="1000" kern="1200"/>
            <a:t>(</a:t>
          </a:r>
          <a:r>
            <a:rPr lang="en-US" sz="1000" kern="1200"/>
            <a:t>left</a:t>
          </a:r>
          <a:r>
            <a:rPr lang="ru-RU" sz="1000" kern="1200"/>
            <a:t>_</a:t>
          </a:r>
          <a:r>
            <a:rPr lang="en-US" sz="1000" kern="1200"/>
            <a:t>room</a:t>
          </a:r>
          <a:r>
            <a:rPr lang="ru-RU" sz="1000" kern="1200"/>
            <a:t>.</a:t>
          </a:r>
          <a:r>
            <a:rPr lang="en-US" sz="1000" kern="1200"/>
            <a:t>html</a:t>
          </a:r>
          <a:r>
            <a:rPr lang="ru-RU" sz="1000" kern="1200"/>
            <a:t>)</a:t>
          </a:r>
        </a:p>
      </dsp:txBody>
      <dsp:txXfrm>
        <a:off x="251095" y="3567141"/>
        <a:ext cx="983939" cy="491969"/>
      </dsp:txXfrm>
    </dsp:sp>
    <dsp:sp modelId="{27D6FF29-E4A6-4C36-AFAC-B1001C5E0633}">
      <dsp:nvSpPr>
        <dsp:cNvPr id="0" name=""/>
        <dsp:cNvSpPr/>
      </dsp:nvSpPr>
      <dsp:spPr>
        <a:xfrm>
          <a:off x="251095" y="4265738"/>
          <a:ext cx="983939" cy="4919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ru-RU" sz="1000" kern="1200"/>
            <a:t>Правая</a:t>
          </a:r>
          <a:r>
            <a:rPr lang="en-US" sz="1000" kern="1200"/>
            <a:t> </a:t>
          </a:r>
          <a:r>
            <a:rPr lang="ru-RU" sz="1000" kern="1200"/>
            <a:t>Камера</a:t>
          </a:r>
          <a:r>
            <a:rPr lang="en-US" sz="1000" kern="1200"/>
            <a:t> </a:t>
          </a:r>
          <a:r>
            <a:rPr lang="ru-RU" sz="1000" kern="1200"/>
            <a:t>(</a:t>
          </a:r>
          <a:r>
            <a:rPr lang="en-US" sz="1000" kern="1200"/>
            <a:t>right</a:t>
          </a:r>
          <a:r>
            <a:rPr lang="ru-RU" sz="1000" kern="1200"/>
            <a:t>_</a:t>
          </a:r>
          <a:r>
            <a:rPr lang="en-US" sz="1000" kern="1200"/>
            <a:t>room</a:t>
          </a:r>
          <a:r>
            <a:rPr lang="ru-RU" sz="1000" kern="1200"/>
            <a:t>.</a:t>
          </a:r>
          <a:r>
            <a:rPr lang="en-US" sz="1000" kern="1200"/>
            <a:t>html</a:t>
          </a:r>
          <a:r>
            <a:rPr lang="ru-RU" sz="1000" kern="1200"/>
            <a:t>)</a:t>
          </a:r>
        </a:p>
      </dsp:txBody>
      <dsp:txXfrm>
        <a:off x="251095" y="4265738"/>
        <a:ext cx="983939" cy="491969"/>
      </dsp:txXfrm>
    </dsp:sp>
    <dsp:sp modelId="{DCA2187C-AFAB-459A-8AA6-F185EB8903F8}">
      <dsp:nvSpPr>
        <dsp:cNvPr id="0" name=""/>
        <dsp:cNvSpPr/>
      </dsp:nvSpPr>
      <dsp:spPr>
        <a:xfrm>
          <a:off x="251095" y="4964336"/>
          <a:ext cx="983939" cy="4919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ru-RU" sz="1000" kern="1200"/>
            <a:t>Тайная</a:t>
          </a:r>
          <a:r>
            <a:rPr lang="en-US" sz="1000" kern="1200"/>
            <a:t> </a:t>
          </a:r>
          <a:r>
            <a:rPr lang="ru-RU" sz="1000" kern="1200"/>
            <a:t>Лаборатория</a:t>
          </a:r>
          <a:r>
            <a:rPr lang="en-US" sz="1000" kern="1200"/>
            <a:t> </a:t>
          </a:r>
          <a:r>
            <a:rPr lang="ru-RU" sz="1000" kern="1200"/>
            <a:t>(</a:t>
          </a:r>
          <a:r>
            <a:rPr lang="en-US" sz="1000" kern="1200"/>
            <a:t>secret</a:t>
          </a:r>
          <a:r>
            <a:rPr lang="ru-RU" sz="1000" kern="1200"/>
            <a:t>_</a:t>
          </a:r>
          <a:r>
            <a:rPr lang="en-US" sz="1000" kern="1200"/>
            <a:t>lab</a:t>
          </a:r>
          <a:r>
            <a:rPr lang="ru-RU" sz="1000" kern="1200"/>
            <a:t>.</a:t>
          </a:r>
          <a:r>
            <a:rPr lang="en-US" sz="1000" kern="1200"/>
            <a:t>html</a:t>
          </a:r>
          <a:r>
            <a:rPr lang="ru-RU" sz="1000" kern="1200"/>
            <a:t>)</a:t>
          </a:r>
        </a:p>
      </dsp:txBody>
      <dsp:txXfrm>
        <a:off x="251095" y="4964336"/>
        <a:ext cx="983939" cy="491969"/>
      </dsp:txXfrm>
    </dsp:sp>
    <dsp:sp modelId="{A2DA33A6-67B8-4D59-868D-CB6D368DD46B}">
      <dsp:nvSpPr>
        <dsp:cNvPr id="0" name=""/>
        <dsp:cNvSpPr/>
      </dsp:nvSpPr>
      <dsp:spPr>
        <a:xfrm>
          <a:off x="251095" y="5662933"/>
          <a:ext cx="983939" cy="4919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ru-RU" sz="1000" kern="1200"/>
            <a:t>Под</a:t>
          </a:r>
          <a:r>
            <a:rPr lang="en-US" sz="1000" kern="1200"/>
            <a:t> </a:t>
          </a:r>
          <a:r>
            <a:rPr lang="ru-RU" sz="1000" kern="1200"/>
            <a:t>кроватью</a:t>
          </a:r>
          <a:r>
            <a:rPr lang="en-US" sz="1000" kern="1200"/>
            <a:t> </a:t>
          </a:r>
          <a:r>
            <a:rPr lang="ru-RU" sz="1000" kern="1200"/>
            <a:t>(</a:t>
          </a:r>
          <a:r>
            <a:rPr lang="en-US" sz="1000" kern="1200"/>
            <a:t>under</a:t>
          </a:r>
          <a:r>
            <a:rPr lang="ru-RU" sz="1000" kern="1200"/>
            <a:t>_</a:t>
          </a:r>
          <a:r>
            <a:rPr lang="en-US" sz="1000" kern="1200"/>
            <a:t>bed</a:t>
          </a:r>
          <a:r>
            <a:rPr lang="ru-RU" sz="1000" kern="1200"/>
            <a:t>.</a:t>
          </a:r>
          <a:r>
            <a:rPr lang="en-US" sz="1000" kern="1200"/>
            <a:t>html</a:t>
          </a:r>
          <a:r>
            <a:rPr lang="ru-RU" sz="1000" kern="1200"/>
            <a:t>)</a:t>
          </a:r>
        </a:p>
      </dsp:txBody>
      <dsp:txXfrm>
        <a:off x="251095" y="5662933"/>
        <a:ext cx="983939" cy="491969"/>
      </dsp:txXfrm>
    </dsp:sp>
    <dsp:sp modelId="{CA70AE2D-A221-483B-A87A-6B27355BC605}">
      <dsp:nvSpPr>
        <dsp:cNvPr id="0" name=""/>
        <dsp:cNvSpPr/>
      </dsp:nvSpPr>
      <dsp:spPr>
        <a:xfrm>
          <a:off x="251095" y="6361530"/>
          <a:ext cx="983939" cy="4919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n-US" sz="1000" kern="1200"/>
            <a:t>Дневник — Часть 1 (diary_page1.html)</a:t>
          </a:r>
          <a:endParaRPr lang="ru-RU" sz="1000" kern="1200"/>
        </a:p>
      </dsp:txBody>
      <dsp:txXfrm>
        <a:off x="251095" y="6361530"/>
        <a:ext cx="983939" cy="491969"/>
      </dsp:txXfrm>
    </dsp:sp>
    <dsp:sp modelId="{1C603A56-EA8F-4E26-9CF3-623ED50B6BD2}">
      <dsp:nvSpPr>
        <dsp:cNvPr id="0" name=""/>
        <dsp:cNvSpPr/>
      </dsp:nvSpPr>
      <dsp:spPr>
        <a:xfrm>
          <a:off x="251095" y="7060128"/>
          <a:ext cx="983939" cy="4919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n-US" sz="1000" kern="1200"/>
            <a:t>Фонарик (flashlight.html)</a:t>
          </a:r>
          <a:endParaRPr lang="ru-RU" sz="1000" kern="1200"/>
        </a:p>
      </dsp:txBody>
      <dsp:txXfrm>
        <a:off x="251095" y="7060128"/>
        <a:ext cx="983939" cy="491969"/>
      </dsp:txXfrm>
    </dsp:sp>
    <dsp:sp modelId="{CF3E313A-13DB-4395-B79B-D601C4D65AF3}">
      <dsp:nvSpPr>
        <dsp:cNvPr id="0" name=""/>
        <dsp:cNvSpPr/>
      </dsp:nvSpPr>
      <dsp:spPr>
        <a:xfrm>
          <a:off x="251095" y="7758725"/>
          <a:ext cx="983939" cy="4919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ru-RU" sz="1000" kern="1200"/>
            <a:t>Записи</a:t>
          </a:r>
          <a:r>
            <a:rPr lang="en-US" sz="1000" kern="1200"/>
            <a:t> </a:t>
          </a:r>
          <a:r>
            <a:rPr lang="ru-RU" sz="1000" kern="1200"/>
            <a:t>Лаборатории</a:t>
          </a:r>
          <a:r>
            <a:rPr lang="en-US" sz="1000" kern="1200"/>
            <a:t> </a:t>
          </a:r>
          <a:r>
            <a:rPr lang="ru-RU" sz="1000" kern="1200"/>
            <a:t>(</a:t>
          </a:r>
          <a:r>
            <a:rPr lang="en-US" sz="1000" kern="1200"/>
            <a:t>lab</a:t>
          </a:r>
          <a:r>
            <a:rPr lang="ru-RU" sz="1000" kern="1200"/>
            <a:t>_</a:t>
          </a:r>
          <a:r>
            <a:rPr lang="en-US" sz="1000" kern="1200"/>
            <a:t>notes</a:t>
          </a:r>
          <a:r>
            <a:rPr lang="ru-RU" sz="1000" kern="1200"/>
            <a:t>.</a:t>
          </a:r>
          <a:r>
            <a:rPr lang="en-US" sz="1000" kern="1200"/>
            <a:t>html</a:t>
          </a:r>
          <a:r>
            <a:rPr lang="ru-RU" sz="1000" kern="1200"/>
            <a:t>)</a:t>
          </a:r>
        </a:p>
      </dsp:txBody>
      <dsp:txXfrm>
        <a:off x="251095" y="7758725"/>
        <a:ext cx="983939" cy="491969"/>
      </dsp:txXfrm>
    </dsp:sp>
    <dsp:sp modelId="{63048F35-F59A-4A5B-8D64-9689D6BED56D}">
      <dsp:nvSpPr>
        <dsp:cNvPr id="0" name=""/>
        <dsp:cNvSpPr/>
      </dsp:nvSpPr>
      <dsp:spPr>
        <a:xfrm>
          <a:off x="1195677" y="2169946"/>
          <a:ext cx="983939" cy="4919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n-US" sz="1000" kern="1200"/>
            <a:t>Глава II: Погружение</a:t>
          </a:r>
          <a:endParaRPr lang="ru-RU" sz="1000" kern="1200"/>
        </a:p>
      </dsp:txBody>
      <dsp:txXfrm>
        <a:off x="1195677" y="2169946"/>
        <a:ext cx="983939" cy="491969"/>
      </dsp:txXfrm>
    </dsp:sp>
    <dsp:sp modelId="{65D79E0B-C902-48DE-9934-5BCDBE6D1268}">
      <dsp:nvSpPr>
        <dsp:cNvPr id="0" name=""/>
        <dsp:cNvSpPr/>
      </dsp:nvSpPr>
      <dsp:spPr>
        <a:xfrm>
          <a:off x="1441662" y="2868543"/>
          <a:ext cx="983939" cy="4919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n-US" sz="1000" kern="1200"/>
            <a:t>Ужасающий Коридор (corridor2.html)</a:t>
          </a:r>
          <a:endParaRPr lang="ru-RU" sz="1000" kern="1200"/>
        </a:p>
      </dsp:txBody>
      <dsp:txXfrm>
        <a:off x="1441662" y="2868543"/>
        <a:ext cx="983939" cy="491969"/>
      </dsp:txXfrm>
    </dsp:sp>
    <dsp:sp modelId="{E3BB25FD-E3B6-43D9-8EB4-310AD66F5F46}">
      <dsp:nvSpPr>
        <dsp:cNvPr id="0" name=""/>
        <dsp:cNvSpPr/>
      </dsp:nvSpPr>
      <dsp:spPr>
        <a:xfrm>
          <a:off x="1441662" y="3567141"/>
          <a:ext cx="983939" cy="4919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n-US" sz="1000" kern="1200"/>
            <a:t>Узкий Шкаф (closet.html)</a:t>
          </a:r>
          <a:endParaRPr lang="ru-RU" sz="1000" kern="1200"/>
        </a:p>
      </dsp:txBody>
      <dsp:txXfrm>
        <a:off x="1441662" y="3567141"/>
        <a:ext cx="983939" cy="491969"/>
      </dsp:txXfrm>
    </dsp:sp>
    <dsp:sp modelId="{87A3532F-242A-4026-AA40-3EA1393BD0F7}">
      <dsp:nvSpPr>
        <dsp:cNvPr id="0" name=""/>
        <dsp:cNvSpPr/>
      </dsp:nvSpPr>
      <dsp:spPr>
        <a:xfrm>
          <a:off x="1441662" y="4265738"/>
          <a:ext cx="983939" cy="4919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n-US" sz="1000" kern="1200"/>
            <a:t>Подвал (cellar.html)</a:t>
          </a:r>
          <a:endParaRPr lang="ru-RU" sz="1000" kern="1200"/>
        </a:p>
      </dsp:txBody>
      <dsp:txXfrm>
        <a:off x="1441662" y="4265738"/>
        <a:ext cx="983939" cy="491969"/>
      </dsp:txXfrm>
    </dsp:sp>
    <dsp:sp modelId="{EF39045B-6BAD-409F-BCF2-8C9DEF9C760E}">
      <dsp:nvSpPr>
        <dsp:cNvPr id="0" name=""/>
        <dsp:cNvSpPr/>
      </dsp:nvSpPr>
      <dsp:spPr>
        <a:xfrm>
          <a:off x="1441662" y="4964336"/>
          <a:ext cx="983939" cy="4919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ru-RU" sz="1000" kern="1200"/>
            <a:t>Камера</a:t>
          </a:r>
          <a:r>
            <a:rPr lang="en-US" sz="1000" kern="1200"/>
            <a:t> </a:t>
          </a:r>
          <a:r>
            <a:rPr lang="ru-RU" sz="1000" kern="1200"/>
            <a:t>/</a:t>
          </a:r>
          <a:r>
            <a:rPr lang="en-US" sz="1000" kern="1200"/>
            <a:t> </a:t>
          </a:r>
          <a:r>
            <a:rPr lang="ru-RU" sz="1000" kern="1200"/>
            <a:t>Видео‑режим</a:t>
          </a:r>
          <a:r>
            <a:rPr lang="en-US" sz="1000" kern="1200"/>
            <a:t> </a:t>
          </a:r>
          <a:r>
            <a:rPr lang="ru-RU" sz="1000" kern="1200"/>
            <a:t>(</a:t>
          </a:r>
          <a:r>
            <a:rPr lang="en-US" sz="1000" kern="1200"/>
            <a:t>camera</a:t>
          </a:r>
          <a:r>
            <a:rPr lang="ru-RU" sz="1000" kern="1200"/>
            <a:t>_</a:t>
          </a:r>
          <a:r>
            <a:rPr lang="en-US" sz="1000" kern="1200"/>
            <a:t>mode</a:t>
          </a:r>
          <a:r>
            <a:rPr lang="ru-RU" sz="1000" kern="1200"/>
            <a:t>.</a:t>
          </a:r>
          <a:r>
            <a:rPr lang="en-US" sz="1000" kern="1200"/>
            <a:t>html</a:t>
          </a:r>
          <a:r>
            <a:rPr lang="ru-RU" sz="1000" kern="1200"/>
            <a:t>)</a:t>
          </a:r>
        </a:p>
      </dsp:txBody>
      <dsp:txXfrm>
        <a:off x="1441662" y="4964336"/>
        <a:ext cx="983939" cy="491969"/>
      </dsp:txXfrm>
    </dsp:sp>
    <dsp:sp modelId="{98AC5E07-0972-40A3-98FE-04846FC7C701}">
      <dsp:nvSpPr>
        <dsp:cNvPr id="0" name=""/>
        <dsp:cNvSpPr/>
      </dsp:nvSpPr>
      <dsp:spPr>
        <a:xfrm>
          <a:off x="1441662" y="5662933"/>
          <a:ext cx="983939" cy="4919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n-US" sz="1000" kern="1200"/>
            <a:t>Фото №23 (photo.html)</a:t>
          </a:r>
          <a:endParaRPr lang="ru-RU" sz="1000" kern="1200"/>
        </a:p>
      </dsp:txBody>
      <dsp:txXfrm>
        <a:off x="1441662" y="5662933"/>
        <a:ext cx="983939" cy="491969"/>
      </dsp:txXfrm>
    </dsp:sp>
    <dsp:sp modelId="{D5610B97-141E-4D83-B046-625BEC47BE3F}">
      <dsp:nvSpPr>
        <dsp:cNvPr id="0" name=""/>
        <dsp:cNvSpPr/>
      </dsp:nvSpPr>
      <dsp:spPr>
        <a:xfrm>
          <a:off x="1441662" y="6361530"/>
          <a:ext cx="983939" cy="4919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n-US" sz="1000" kern="1200"/>
            <a:t>Дневник — Часть 2 (diary_page2.html)</a:t>
          </a:r>
          <a:endParaRPr lang="ru-RU" sz="1000" kern="1200"/>
        </a:p>
      </dsp:txBody>
      <dsp:txXfrm>
        <a:off x="1441662" y="6361530"/>
        <a:ext cx="983939" cy="491969"/>
      </dsp:txXfrm>
    </dsp:sp>
    <dsp:sp modelId="{77D8E023-699D-46AF-AE28-E848DA1614AD}">
      <dsp:nvSpPr>
        <dsp:cNvPr id="0" name=""/>
        <dsp:cNvSpPr/>
      </dsp:nvSpPr>
      <dsp:spPr>
        <a:xfrm>
          <a:off x="1441662" y="7060128"/>
          <a:ext cx="983939" cy="4919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n-US" sz="1000" kern="1200"/>
            <a:t>Диктофон (recorder.html)</a:t>
          </a:r>
          <a:endParaRPr lang="ru-RU" sz="1000" kern="1200"/>
        </a:p>
      </dsp:txBody>
      <dsp:txXfrm>
        <a:off x="1441662" y="7060128"/>
        <a:ext cx="983939" cy="491969"/>
      </dsp:txXfrm>
    </dsp:sp>
    <dsp:sp modelId="{4B2BA7E0-2D4D-40FE-B283-5E1EA27FB858}">
      <dsp:nvSpPr>
        <dsp:cNvPr id="0" name=""/>
        <dsp:cNvSpPr/>
      </dsp:nvSpPr>
      <dsp:spPr>
        <a:xfrm>
          <a:off x="2386245" y="2169946"/>
          <a:ext cx="983939" cy="4919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n-US" sz="1000" kern="1200"/>
            <a:t>Глава III: Кульминация</a:t>
          </a:r>
          <a:endParaRPr lang="ru-RU" sz="1000" kern="1200"/>
        </a:p>
      </dsp:txBody>
      <dsp:txXfrm>
        <a:off x="2386245" y="2169946"/>
        <a:ext cx="983939" cy="491969"/>
      </dsp:txXfrm>
    </dsp:sp>
    <dsp:sp modelId="{F7A5EBF6-4CC5-4AF5-B7B2-D99DC50E26C3}">
      <dsp:nvSpPr>
        <dsp:cNvPr id="0" name=""/>
        <dsp:cNvSpPr/>
      </dsp:nvSpPr>
      <dsp:spPr>
        <a:xfrm>
          <a:off x="2632230" y="2868543"/>
          <a:ext cx="983939" cy="4919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n-US" sz="1000" kern="1200"/>
            <a:t>Аппарат «Сеанс» (machine.html)</a:t>
          </a:r>
          <a:endParaRPr lang="ru-RU" sz="1000" kern="1200"/>
        </a:p>
      </dsp:txBody>
      <dsp:txXfrm>
        <a:off x="2632230" y="2868543"/>
        <a:ext cx="983939" cy="491969"/>
      </dsp:txXfrm>
    </dsp:sp>
    <dsp:sp modelId="{3EF9DF41-47D5-49E7-BF25-515748614D37}">
      <dsp:nvSpPr>
        <dsp:cNvPr id="0" name=""/>
        <dsp:cNvSpPr/>
      </dsp:nvSpPr>
      <dsp:spPr>
        <a:xfrm>
          <a:off x="2632230" y="3567141"/>
          <a:ext cx="983939" cy="4919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n-US" sz="1000" kern="1200"/>
            <a:t>Пациент 23 (face23.html)</a:t>
          </a:r>
          <a:endParaRPr lang="ru-RU" sz="1000" kern="1200"/>
        </a:p>
      </dsp:txBody>
      <dsp:txXfrm>
        <a:off x="2632230" y="3567141"/>
        <a:ext cx="983939" cy="491969"/>
      </dsp:txXfrm>
    </dsp:sp>
    <dsp:sp modelId="{51B4FAD7-A589-4BFC-874D-CC3A41FCD9ED}">
      <dsp:nvSpPr>
        <dsp:cNvPr id="0" name=""/>
        <dsp:cNvSpPr/>
      </dsp:nvSpPr>
      <dsp:spPr>
        <a:xfrm>
          <a:off x="2632230" y="4265738"/>
          <a:ext cx="983939" cy="4919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n-US" sz="1000" kern="1200"/>
            <a:t>Союзник (ally.html)</a:t>
          </a:r>
          <a:endParaRPr lang="ru-RU" sz="1000" kern="1200"/>
        </a:p>
      </dsp:txBody>
      <dsp:txXfrm>
        <a:off x="2632230" y="4265738"/>
        <a:ext cx="983939" cy="491969"/>
      </dsp:txXfrm>
    </dsp:sp>
    <dsp:sp modelId="{B0A5BDC4-8FC0-445A-8E5B-E384CE8A5F42}">
      <dsp:nvSpPr>
        <dsp:cNvPr id="0" name=""/>
        <dsp:cNvSpPr/>
      </dsp:nvSpPr>
      <dsp:spPr>
        <a:xfrm>
          <a:off x="2632230" y="4964336"/>
          <a:ext cx="983939" cy="4919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n-US" sz="1000" kern="1200"/>
            <a:t>Туннель (tunnel.html)</a:t>
          </a:r>
          <a:endParaRPr lang="ru-RU" sz="1000" kern="1200"/>
        </a:p>
      </dsp:txBody>
      <dsp:txXfrm>
        <a:off x="2632230" y="4964336"/>
        <a:ext cx="983939" cy="491969"/>
      </dsp:txXfrm>
    </dsp:sp>
    <dsp:sp modelId="{50F831C9-0483-4980-97A9-534ECCB598E1}">
      <dsp:nvSpPr>
        <dsp:cNvPr id="0" name=""/>
        <dsp:cNvSpPr/>
      </dsp:nvSpPr>
      <dsp:spPr>
        <a:xfrm>
          <a:off x="2632230" y="5662933"/>
          <a:ext cx="983939" cy="4919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n-US" sz="1000" kern="1200"/>
            <a:t>Крик (shout.html)</a:t>
          </a:r>
          <a:endParaRPr lang="ru-RU" sz="1000" kern="1200"/>
        </a:p>
      </dsp:txBody>
      <dsp:txXfrm>
        <a:off x="2632230" y="5662933"/>
        <a:ext cx="983939" cy="491969"/>
      </dsp:txXfrm>
    </dsp:sp>
    <dsp:sp modelId="{8F18C22A-AFBF-4BE7-BE97-11BB815AACD3}">
      <dsp:nvSpPr>
        <dsp:cNvPr id="0" name=""/>
        <dsp:cNvSpPr/>
      </dsp:nvSpPr>
      <dsp:spPr>
        <a:xfrm>
          <a:off x="2632230" y="6361530"/>
          <a:ext cx="983939" cy="4919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n-US" sz="1000" kern="1200"/>
            <a:t>Видео‑режим II (camera_mode2.html)</a:t>
          </a:r>
          <a:endParaRPr lang="ru-RU" sz="1000" kern="1200"/>
        </a:p>
      </dsp:txBody>
      <dsp:txXfrm>
        <a:off x="2632230" y="6361530"/>
        <a:ext cx="983939" cy="491969"/>
      </dsp:txXfrm>
    </dsp:sp>
    <dsp:sp modelId="{BFDD6EB9-ACE7-4021-AFFB-AA1C295243FC}">
      <dsp:nvSpPr>
        <dsp:cNvPr id="0" name=""/>
        <dsp:cNvSpPr/>
      </dsp:nvSpPr>
      <dsp:spPr>
        <a:xfrm>
          <a:off x="2632230" y="7060128"/>
          <a:ext cx="983939" cy="4919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n-US" sz="1000" kern="1200"/>
            <a:t>Доказательства (evidence.html)</a:t>
          </a:r>
          <a:endParaRPr lang="ru-RU" sz="1000" kern="1200"/>
        </a:p>
      </dsp:txBody>
      <dsp:txXfrm>
        <a:off x="2632230" y="7060128"/>
        <a:ext cx="983939" cy="491969"/>
      </dsp:txXfrm>
    </dsp:sp>
    <dsp:sp modelId="{E5E893BA-774F-443E-B955-574167C3C391}">
      <dsp:nvSpPr>
        <dsp:cNvPr id="0" name=""/>
        <dsp:cNvSpPr/>
      </dsp:nvSpPr>
      <dsp:spPr>
        <a:xfrm>
          <a:off x="2632230" y="7758725"/>
          <a:ext cx="983939" cy="4919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n-US" sz="1000" kern="1200"/>
            <a:t>Публикация (media.html)</a:t>
          </a:r>
          <a:endParaRPr lang="ru-RU" sz="1000" kern="1200"/>
        </a:p>
      </dsp:txBody>
      <dsp:txXfrm>
        <a:off x="2632230" y="7758725"/>
        <a:ext cx="983939" cy="491969"/>
      </dsp:txXfrm>
    </dsp:sp>
    <dsp:sp modelId="{A327D6B8-2F33-4557-AFC3-129BD74459B4}">
      <dsp:nvSpPr>
        <dsp:cNvPr id="0" name=""/>
        <dsp:cNvSpPr/>
      </dsp:nvSpPr>
      <dsp:spPr>
        <a:xfrm>
          <a:off x="4418081" y="2169946"/>
          <a:ext cx="983939" cy="4919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n-US" sz="1000" kern="1200"/>
            <a:t>Развязка</a:t>
          </a:r>
          <a:endParaRPr lang="ru-RU" sz="1000" kern="1200"/>
        </a:p>
      </dsp:txBody>
      <dsp:txXfrm>
        <a:off x="4418081" y="2169946"/>
        <a:ext cx="983939" cy="491969"/>
      </dsp:txXfrm>
    </dsp:sp>
    <dsp:sp modelId="{32252E6E-CAA1-4AAB-A15A-E2BD3BE13EB8}">
      <dsp:nvSpPr>
        <dsp:cNvPr id="0" name=""/>
        <dsp:cNvSpPr/>
      </dsp:nvSpPr>
      <dsp:spPr>
        <a:xfrm>
          <a:off x="3822797" y="2868543"/>
          <a:ext cx="983939" cy="4919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n-US" sz="1000" kern="1200"/>
            <a:t>Выход (exit.html)</a:t>
          </a:r>
          <a:endParaRPr lang="ru-RU" sz="1000" kern="1200"/>
        </a:p>
      </dsp:txBody>
      <dsp:txXfrm>
        <a:off x="3822797" y="2868543"/>
        <a:ext cx="983939" cy="491969"/>
      </dsp:txXfrm>
    </dsp:sp>
    <dsp:sp modelId="{9207A998-E3B2-4160-80DB-B541F6585610}">
      <dsp:nvSpPr>
        <dsp:cNvPr id="0" name=""/>
        <dsp:cNvSpPr/>
      </dsp:nvSpPr>
      <dsp:spPr>
        <a:xfrm>
          <a:off x="5013364" y="2868543"/>
          <a:ext cx="983939" cy="4919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n-US" sz="1000" kern="1200"/>
            <a:t>Финалы</a:t>
          </a:r>
          <a:endParaRPr lang="ru-RU" sz="1000" kern="1200"/>
        </a:p>
      </dsp:txBody>
      <dsp:txXfrm>
        <a:off x="5013364" y="2868543"/>
        <a:ext cx="983939" cy="491969"/>
      </dsp:txXfrm>
    </dsp:sp>
    <dsp:sp modelId="{89F4704C-247A-425B-BDEA-757DAC9413CB}">
      <dsp:nvSpPr>
        <dsp:cNvPr id="0" name=""/>
        <dsp:cNvSpPr/>
      </dsp:nvSpPr>
      <dsp:spPr>
        <a:xfrm>
          <a:off x="5259349" y="3567141"/>
          <a:ext cx="983939" cy="4919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n-US" sz="1000" kern="1200"/>
            <a:t>Концовка A (endA.html)</a:t>
          </a:r>
          <a:endParaRPr lang="ru-RU" sz="1000" kern="1200"/>
        </a:p>
      </dsp:txBody>
      <dsp:txXfrm>
        <a:off x="5259349" y="3567141"/>
        <a:ext cx="983939" cy="491969"/>
      </dsp:txXfrm>
    </dsp:sp>
    <dsp:sp modelId="{B7018978-CD87-4DC4-9FCC-7321881145C0}">
      <dsp:nvSpPr>
        <dsp:cNvPr id="0" name=""/>
        <dsp:cNvSpPr/>
      </dsp:nvSpPr>
      <dsp:spPr>
        <a:xfrm>
          <a:off x="5259349" y="4265738"/>
          <a:ext cx="983939" cy="4919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n-US" sz="1000" kern="1200"/>
            <a:t>Концовка B (endB.html)</a:t>
          </a:r>
          <a:endParaRPr lang="ru-RU" sz="1000" kern="1200"/>
        </a:p>
      </dsp:txBody>
      <dsp:txXfrm>
        <a:off x="5259349" y="4265738"/>
        <a:ext cx="983939" cy="491969"/>
      </dsp:txXfrm>
    </dsp:sp>
    <dsp:sp modelId="{2C16D8F2-DB5E-406D-90BF-74E4204969FF}">
      <dsp:nvSpPr>
        <dsp:cNvPr id="0" name=""/>
        <dsp:cNvSpPr/>
      </dsp:nvSpPr>
      <dsp:spPr>
        <a:xfrm>
          <a:off x="5259349" y="4964336"/>
          <a:ext cx="983939" cy="4919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n-US" sz="1000" kern="1200"/>
            <a:t>Концовка C (endC.html)</a:t>
          </a:r>
          <a:endParaRPr lang="ru-RU" sz="1000" kern="1200"/>
        </a:p>
      </dsp:txBody>
      <dsp:txXfrm>
        <a:off x="5259349" y="4964336"/>
        <a:ext cx="983939" cy="491969"/>
      </dsp:txXfrm>
    </dsp:sp>
    <dsp:sp modelId="{A20EA9F6-AD4D-4CF7-B5A5-AED4B1EB464D}">
      <dsp:nvSpPr>
        <dsp:cNvPr id="0" name=""/>
        <dsp:cNvSpPr/>
      </dsp:nvSpPr>
      <dsp:spPr>
        <a:xfrm>
          <a:off x="5259349" y="5662933"/>
          <a:ext cx="983939" cy="4919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n-US" sz="1000" kern="1200"/>
            <a:t>Концовка D (endD.html)</a:t>
          </a:r>
          <a:endParaRPr lang="ru-RU" sz="1000" kern="1200"/>
        </a:p>
      </dsp:txBody>
      <dsp:txXfrm>
        <a:off x="5259349" y="5662933"/>
        <a:ext cx="983939" cy="491969"/>
      </dsp:txXfrm>
    </dsp:sp>
    <dsp:sp modelId="{4F11C943-DF72-401F-91D8-77353834A3CE}">
      <dsp:nvSpPr>
        <dsp:cNvPr id="0" name=""/>
        <dsp:cNvSpPr/>
      </dsp:nvSpPr>
      <dsp:spPr>
        <a:xfrm>
          <a:off x="3402163" y="772751"/>
          <a:ext cx="983939" cy="4919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n-US" sz="1000" kern="1200"/>
            <a:t>Об игре (about.html)</a:t>
          </a:r>
          <a:endParaRPr lang="ru-RU" sz="1000" kern="1200"/>
        </a:p>
      </dsp:txBody>
      <dsp:txXfrm>
        <a:off x="3402163" y="772751"/>
        <a:ext cx="983939" cy="491969"/>
      </dsp:txXfrm>
    </dsp:sp>
    <dsp:sp modelId="{A451EAAC-3F06-4E22-8706-BB257C433716}">
      <dsp:nvSpPr>
        <dsp:cNvPr id="0" name=""/>
        <dsp:cNvSpPr/>
      </dsp:nvSpPr>
      <dsp:spPr>
        <a:xfrm>
          <a:off x="4592730" y="772751"/>
          <a:ext cx="983939" cy="4919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n-US" sz="1000" kern="1200"/>
            <a:t>Об авторах (authors.html)</a:t>
          </a:r>
          <a:endParaRPr lang="ru-RU" sz="1000" kern="1200"/>
        </a:p>
      </dsp:txBody>
      <dsp:txXfrm>
        <a:off x="4592730" y="772751"/>
        <a:ext cx="983939" cy="49196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YADOLBAEB</cp:lastModifiedBy>
  <cp:revision>3</cp:revision>
  <dcterms:created xsi:type="dcterms:W3CDTF">2013-12-23T23:15:00Z</dcterms:created>
  <dcterms:modified xsi:type="dcterms:W3CDTF">2025-05-15T14:39:00Z</dcterms:modified>
  <cp:category/>
</cp:coreProperties>
</file>