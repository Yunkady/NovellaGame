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87E40" w14:textId="77777777" w:rsidR="00391552" w:rsidRPr="00391552" w:rsidRDefault="00391552" w:rsidP="003915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98292537"/>
      <w:r w:rsidRPr="00391552">
        <w:rPr>
          <w:rFonts w:ascii="Times New Roman" w:hAnsi="Times New Roman" w:cs="Times New Roman"/>
          <w:b/>
          <w:sz w:val="28"/>
          <w:szCs w:val="28"/>
        </w:rPr>
        <w:t>ПРИЛОЖЕНИЕ А</w:t>
      </w:r>
      <w:bookmarkEnd w:id="0"/>
    </w:p>
    <w:p w14:paraId="44913486" w14:textId="77777777" w:rsidR="00391552" w:rsidRPr="00391552" w:rsidRDefault="00391552" w:rsidP="008C5A2D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3728B630" w14:textId="7F5E24EE" w:rsidR="003756FE" w:rsidRPr="00391552" w:rsidRDefault="008C5A2D" w:rsidP="008C5A2D">
      <w:pPr>
        <w:rPr>
          <w:rFonts w:ascii="Times New Roman" w:hAnsi="Times New Roman" w:cs="Times New Roman"/>
          <w:sz w:val="28"/>
          <w:szCs w:val="28"/>
        </w:rPr>
      </w:pPr>
      <w:r w:rsidRPr="0039155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9BBAFFA" wp14:editId="3D6F10AC">
            <wp:extent cx="5609230" cy="7014949"/>
            <wp:effectExtent l="0" t="57150" r="0" b="109855"/>
            <wp:docPr id="2138215003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3756FE" w:rsidRPr="00391552" w:rsidSect="0003461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F296E" w14:textId="77777777" w:rsidR="004726F1" w:rsidRDefault="004726F1" w:rsidP="00451B2C">
      <w:pPr>
        <w:spacing w:after="0" w:line="240" w:lineRule="auto"/>
      </w:pPr>
      <w:r>
        <w:separator/>
      </w:r>
    </w:p>
  </w:endnote>
  <w:endnote w:type="continuationSeparator" w:id="0">
    <w:p w14:paraId="64596C7F" w14:textId="77777777" w:rsidR="004726F1" w:rsidRDefault="004726F1" w:rsidP="0045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50452" w14:textId="77777777" w:rsidR="004726F1" w:rsidRDefault="004726F1" w:rsidP="00451B2C">
      <w:pPr>
        <w:spacing w:after="0" w:line="240" w:lineRule="auto"/>
      </w:pPr>
      <w:r>
        <w:separator/>
      </w:r>
    </w:p>
  </w:footnote>
  <w:footnote w:type="continuationSeparator" w:id="0">
    <w:p w14:paraId="13276A98" w14:textId="77777777" w:rsidR="004726F1" w:rsidRDefault="004726F1" w:rsidP="00451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056FB" w14:textId="605D6657" w:rsidR="00451B2C" w:rsidRPr="00451B2C" w:rsidRDefault="00451B2C" w:rsidP="00451B2C">
    <w:pPr>
      <w:pStyle w:val="a5"/>
    </w:pPr>
    <w:r>
      <w:rPr>
        <w:rFonts w:ascii="Times New Roman" w:hAnsi="Times New Roman" w:cs="Times New Roman"/>
        <w:noProof/>
        <w:sz w:val="24"/>
        <w:szCs w:val="24"/>
        <w:lang w:val="ru-RU" w:eastAsia="ru-RU"/>
      </w:rPr>
      <mc:AlternateContent>
        <mc:Choice Requires="wpg">
          <w:drawing>
            <wp:anchor distT="0" distB="38100" distL="0" distR="38100" simplePos="0" relativeHeight="251659264" behindDoc="1" locked="0" layoutInCell="0" allowOverlap="1" wp14:anchorId="095E0984" wp14:editId="2C937F0B">
              <wp:simplePos x="0" y="0"/>
              <wp:positionH relativeFrom="margin">
                <wp:posOffset>-610273</wp:posOffset>
              </wp:positionH>
              <wp:positionV relativeFrom="margin">
                <wp:posOffset>-327394</wp:posOffset>
              </wp:positionV>
              <wp:extent cx="6768739" cy="9116705"/>
              <wp:effectExtent l="0" t="0" r="32385" b="27305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8739" cy="9116705"/>
                        <a:chOff x="0" y="0"/>
                        <a:chExt cx="6495480" cy="10286280"/>
                      </a:xfrm>
                    </wpg:grpSpPr>
                    <wps:wsp>
                      <wps:cNvPr id="3" name="Rectangle 58"/>
                      <wps:cNvSpPr/>
                      <wps:spPr>
                        <a:xfrm>
                          <a:off x="0" y="0"/>
                          <a:ext cx="6495480" cy="10286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Прямая соединительная линия 49"/>
                      <wps:cNvCnPr/>
                      <wps:spPr>
                        <a:xfrm>
                          <a:off x="354960" y="9746640"/>
                          <a:ext cx="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Прямая соединительная линия 50"/>
                      <wps:cNvCnPr/>
                      <wps:spPr>
                        <a:xfrm>
                          <a:off x="3240" y="9742320"/>
                          <a:ext cx="64854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Прямая соединительная линия 51"/>
                      <wps:cNvCnPr/>
                      <wps:spPr>
                        <a:xfrm>
                          <a:off x="709920" y="9746640"/>
                          <a:ext cx="72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" name="Прямая соединительная линия 52"/>
                      <wps:cNvCnPr/>
                      <wps:spPr>
                        <a:xfrm>
                          <a:off x="1597680" y="9746640"/>
                          <a:ext cx="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" name="Прямая соединительная линия 53"/>
                      <wps:cNvCnPr/>
                      <wps:spPr>
                        <a:xfrm>
                          <a:off x="2129040" y="975168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Прямая соединительная линия 54"/>
                      <wps:cNvCnPr/>
                      <wps:spPr>
                        <a:xfrm>
                          <a:off x="2484720" y="9746640"/>
                          <a:ext cx="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55"/>
                      <wps:cNvCnPr/>
                      <wps:spPr>
                        <a:xfrm>
                          <a:off x="6139800" y="9746640"/>
                          <a:ext cx="180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56"/>
                      <wps:cNvCnPr/>
                      <wps:spPr>
                        <a:xfrm>
                          <a:off x="3240" y="9923040"/>
                          <a:ext cx="247536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57"/>
                      <wps:cNvCnPr/>
                      <wps:spPr>
                        <a:xfrm>
                          <a:off x="3240" y="10104840"/>
                          <a:ext cx="24753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Прямая соединительная линия 58"/>
                      <wps:cNvCnPr/>
                      <wps:spPr>
                        <a:xfrm>
                          <a:off x="6144840" y="9925200"/>
                          <a:ext cx="3474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Rectangle 69"/>
                      <wps:cNvSpPr/>
                      <wps:spPr>
                        <a:xfrm>
                          <a:off x="17280" y="10112400"/>
                          <a:ext cx="3243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9FD4CE" w14:textId="77777777" w:rsidR="00451B2C" w:rsidRDefault="00451B2C" w:rsidP="00451B2C">
                            <w:pPr>
                              <w:pStyle w:val="aff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" name="Rectangle 70"/>
                      <wps:cNvSpPr/>
                      <wps:spPr>
                        <a:xfrm>
                          <a:off x="369720" y="10112400"/>
                          <a:ext cx="3243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365BA7" w14:textId="77777777" w:rsidR="00451B2C" w:rsidRDefault="00451B2C" w:rsidP="00451B2C">
                            <w:pPr>
                              <w:pStyle w:val="aff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Rectangle 71"/>
                      <wps:cNvSpPr/>
                      <wps:spPr>
                        <a:xfrm>
                          <a:off x="735840" y="10112400"/>
                          <a:ext cx="83520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5E52A7" w14:textId="77777777" w:rsidR="00451B2C" w:rsidRDefault="00451B2C" w:rsidP="00451B2C">
                            <w:pPr>
                              <w:pStyle w:val="aff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Rectangle 72"/>
                      <wps:cNvSpPr/>
                      <wps:spPr>
                        <a:xfrm>
                          <a:off x="1618560" y="10112400"/>
                          <a:ext cx="49788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3A0BBE" w14:textId="77777777" w:rsidR="00451B2C" w:rsidRDefault="00451B2C" w:rsidP="00451B2C">
                            <w:pPr>
                              <w:pStyle w:val="aff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Rectangle 73"/>
                      <wps:cNvSpPr/>
                      <wps:spPr>
                        <a:xfrm>
                          <a:off x="2144880" y="10112400"/>
                          <a:ext cx="3243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4FB42ED" w14:textId="77777777" w:rsidR="00451B2C" w:rsidRDefault="00451B2C" w:rsidP="00451B2C">
                            <w:pPr>
                              <w:pStyle w:val="af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9" name="Rectangle 74"/>
                      <wps:cNvSpPr/>
                      <wps:spPr>
                        <a:xfrm>
                          <a:off x="6154560" y="9761400"/>
                          <a:ext cx="3243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69FF38" w14:textId="77777777" w:rsidR="00451B2C" w:rsidRDefault="00451B2C" w:rsidP="00451B2C">
                            <w:pPr>
                              <w:pStyle w:val="aff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0" name="Rectangle 75"/>
                      <wps:cNvSpPr/>
                      <wps:spPr>
                        <a:xfrm>
                          <a:off x="6154560" y="9996840"/>
                          <a:ext cx="32436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2DA638" w14:textId="22CF7303" w:rsidR="00451B2C" w:rsidRPr="00451B2C" w:rsidRDefault="00451B2C" w:rsidP="00451B2C">
                            <w:pPr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39155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AD6E4A"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1" name="Rectangle 76"/>
                      <wps:cNvSpPr/>
                      <wps:spPr>
                        <a:xfrm>
                          <a:off x="2515320" y="9886320"/>
                          <a:ext cx="3596760" cy="24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0EA822" w14:textId="77777777" w:rsidR="00451B2C" w:rsidRDefault="00451B2C" w:rsidP="00451B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СА.КП.24.118.ПЗ</w:t>
                            </w:r>
                          </w:p>
                          <w:p w14:paraId="715517C9" w14:textId="77777777" w:rsidR="00451B2C" w:rsidRDefault="00451B2C" w:rsidP="00451B2C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5E0984" id="Группа 2" o:spid="_x0000_s1026" style="position:absolute;margin-left:-48.05pt;margin-top:-25.8pt;width:532.95pt;height:717.85pt;z-index:-251657216;mso-wrap-distance-left:0;mso-wrap-distance-right:3pt;mso-wrap-distance-bottom:3pt;mso-position-horizontal-relative:margin;mso-position-vertical-relative:margin" coordsize="64954,10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" o:allowincell="f">
              <v:rect id="Rectangle 58" o:spid="_x0000_s1027" style="position:absolute;width:64954;height:10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Прямая соединительная линия 49" o:spid="_x0000_s1028" style="position:absolute;visibility:visible;mso-wrap-style:square" from="3549,97466" to="3549,102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Прямая соединительная линия 50" o:spid="_x0000_s1029" style="position:absolute;visibility:visible;mso-wrap-style:square" from="32,97423" to="64886,9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Прямая соединительная линия 51" o:spid="_x0000_s1030" style="position:absolute;visibility:visible;mso-wrap-style:square" from="7099,97466" to="7106,102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Прямая соединительная линия 52" o:spid="_x0000_s1031" style="position:absolute;visibility:visible;mso-wrap-style:square" from="15976,97466" to="15976,102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Прямая соединительная линия 53" o:spid="_x0000_s1032" style="position:absolute;visibility:visible;mso-wrap-style:square" from="21290,97516" to="21297,102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Прямая соединительная линия 54" o:spid="_x0000_s1033" style="position:absolute;visibility:visible;mso-wrap-style:square" from="24847,97466" to="24847,10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Прямая соединительная линия 55" o:spid="_x0000_s1034" style="position:absolute;visibility:visible;mso-wrap-style:square" from="61398,97466" to="61416,102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Прямая соединительная линия 56" o:spid="_x0000_s1035" style="position:absolute;visibility:visible;mso-wrap-style:square" from="32,99230" to="24786,9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Прямая соединительная линия 57" o:spid="_x0000_s1036" style="position:absolute;visibility:visible;mso-wrap-style:square" from="32,101048" to="24786,101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Прямая соединительная линия 58" o:spid="_x0000_s1037" style="position:absolute;visibility:visible;mso-wrap-style:square" from="61448,99252" to="64922,99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rect id="Rectangle 69" o:spid="_x0000_s1038" style="position:absolute;left:172;top:101124;width:3244;height:1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Uf8EA&#10;AADbAAAADwAAAGRycy9kb3ducmV2LnhtbERP3WrCMBS+H/gO4Qi7m4ky3eyMImNjQnuzugc4Nmdt&#10;sTkpSabd2xtB8O58fL9ntRlsJ07kQ+tYw3SiQBBXzrRca/jZfz69gggR2WDnmDT8U4DNevSwwsy4&#10;M3/TqYy1SCEcMtTQxNhnUoaqIYth4nrixP06bzEm6GtpPJ5TuO3kTKmFtNhyamiwp/eGqmP5ZzVI&#10;n7/Mi+2+WA5KtdO8OHzFj1zrx/GwfQMRaYh38c29M2n+M1x/SQfI9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4VH/BAAAA2wAAAA8AAAAAAAAAAAAAAAAAmAIAAGRycy9kb3du&#10;cmV2LnhtbFBLBQYAAAAABAAEAPUAAACGAwAAAAA=&#10;" filled="f" stroked="f" strokeweight="0">
                <v:textbox inset=".35mm,.35mm,.35mm,.35mm">
                  <w:txbxContent>
                    <w:p w14:paraId="779FD4CE" w14:textId="77777777" w:rsidR="00451B2C" w:rsidRDefault="00451B2C" w:rsidP="00451B2C">
                      <w:pPr>
                        <w:pStyle w:val="aff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70" o:spid="_x0000_s1039" style="position:absolute;left:3697;top:101124;width:3243;height:1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Tx5MEA&#10;AADbAAAADwAAAGRycy9kb3ducmV2LnhtbERPzWoCMRC+C75DmII3TRSs7WoUEYuF3YvaB5huxt2l&#10;m8mSpLp9+0YQvM3H9zurTW9bcSUfGscaphMFgrh0puFKw9f5Y/wGIkRkg61j0vBHATbr4WCFmXE3&#10;PtL1FCuRQjhkqKGOscukDGVNFsPEdcSJuzhvMSboK2k83lK4beVMqVdpseHUUGNHu5rKn9Ov1SB9&#10;vpgX23Px3ivVTPPi+xD3udajl367BBGpj0/xw/1p0vw53H9J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08eTBAAAA2wAAAA8AAAAAAAAAAAAAAAAAmAIAAGRycy9kb3du&#10;cmV2LnhtbFBLBQYAAAAABAAEAPUAAACGAwAAAAA=&#10;" filled="f" stroked="f" strokeweight="0">
                <v:textbox inset=".35mm,.35mm,.35mm,.35mm">
                  <w:txbxContent>
                    <w:p w14:paraId="16365BA7" w14:textId="77777777" w:rsidR="00451B2C" w:rsidRDefault="00451B2C" w:rsidP="00451B2C">
                      <w:pPr>
                        <w:pStyle w:val="aff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" o:spid="_x0000_s1040" style="position:absolute;left:7358;top:101124;width:8352;height:1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vk8EA&#10;AADbAAAADwAAAGRycy9kb3ducmV2LnhtbERP22oCMRB9L/gPYYS+1cRCra5GEalY2H3x8gHjZtxd&#10;3EyWJOr6902h0Lc5nOssVr1txZ18aBxrGI8UCOLSmYYrDafj9m0KIkRkg61j0vCkAKvl4GWBmXEP&#10;3tP9ECuRQjhkqKGOscukDGVNFsPIdcSJuzhvMSboK2k8PlK4beW7UhNpseHUUGNHm5rK6+FmNUif&#10;f34U62Mx65Vqxnlx3sWvXOvXYb+eg4jUx3/xn/vbpPkT+P0lHS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mb5PBAAAA2wAAAA8AAAAAAAAAAAAAAAAAmAIAAGRycy9kb3du&#10;cmV2LnhtbFBLBQYAAAAABAAEAPUAAACGAwAAAAA=&#10;" filled="f" stroked="f" strokeweight="0">
                <v:textbox inset=".35mm,.35mm,.35mm,.35mm">
                  <w:txbxContent>
                    <w:p w14:paraId="0C5E52A7" w14:textId="77777777" w:rsidR="00451B2C" w:rsidRDefault="00451B2C" w:rsidP="00451B2C">
                      <w:pPr>
                        <w:pStyle w:val="aff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72" o:spid="_x0000_s1041" style="position:absolute;left:16185;top:101124;width:4979;height:1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rKCMEA&#10;AADbAAAADwAAAGRycy9kb3ducmV2LnhtbERP22oCMRB9L/gPYQq+1UTBS1ejiFha2H3x8gHTzbi7&#10;dDNZklS3f98Igm9zONdZbXrbiiv50DjWMB4pEMSlMw1XGs6nj7cFiBCRDbaOScMfBdisBy8rzIy7&#10;8YGux1iJFMIhQw11jF0mZShrshhGriNO3MV5izFBX0nj8ZbCbSsnSs2kxYZTQ40d7Woqf46/VoP0&#10;+XxabE/Fe69UM86L78+4z7UevvbbJYhIfXyKH+4vk+bP4f5LOk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ygjBAAAA2wAAAA8AAAAAAAAAAAAAAAAAmAIAAGRycy9kb3du&#10;cmV2LnhtbFBLBQYAAAAABAAEAPUAAACGAwAAAAA=&#10;" filled="f" stroked="f" strokeweight="0">
                <v:textbox inset=".35mm,.35mm,.35mm,.35mm">
                  <w:txbxContent>
                    <w:p w14:paraId="1B3A0BBE" w14:textId="77777777" w:rsidR="00451B2C" w:rsidRDefault="00451B2C" w:rsidP="00451B2C">
                      <w:pPr>
                        <w:pStyle w:val="aff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73" o:spid="_x0000_s1042" style="position:absolute;left:21448;top:101124;width:3244;height:1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VeesQA&#10;AADbAAAADwAAAGRycy9kb3ducmV2LnhtbESPzWrDMBCE74W8g9hAb42UQtvUjRJCaGjBvuTnAbbW&#10;1jaxVkZSEvftu4dCb7vM7My3y/Xoe3WlmLrAFuYzA4q4Dq7jxsLpuHtYgEoZ2WEfmCz8UIL1anK3&#10;xMKFG+/pesiNkhBOBVpocx4KrVPdksc0CwOxaN8hesyyxka7iDcJ971+NOZZe+xYGlocaNtSfT5c&#10;vAUdy5enanOsXkdjunlZfX3k99La++m4eQOVacz/5r/rTyf4Aiu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1XnrEAAAA2wAAAA8AAAAAAAAAAAAAAAAAmAIAAGRycy9k&#10;b3ducmV2LnhtbFBLBQYAAAAABAAEAPUAAACJAwAAAAA=&#10;" filled="f" stroked="f" strokeweight="0">
                <v:textbox inset=".35mm,.35mm,.35mm,.35mm">
                  <w:txbxContent>
                    <w:p w14:paraId="04FB42ED" w14:textId="77777777" w:rsidR="00451B2C" w:rsidRDefault="00451B2C" w:rsidP="00451B2C">
                      <w:pPr>
                        <w:pStyle w:val="af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4" o:spid="_x0000_s1043" style="position:absolute;left:61545;top:97614;width:3244;height:1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n74cEA&#10;AADbAAAADwAAAGRycy9kb3ducmV2LnhtbERP22oCMRB9L/QfwhT6VhOFWt0aRcRSYffFywdMN+Pu&#10;4mayJFHXvzeC0Lc5nOvMFr1txYV8aBxrGA4UCOLSmYYrDYf9z8cERIjIBlvHpOFGARbz15cZZsZd&#10;eUuXXaxECuGQoYY6xi6TMpQ1WQwD1xEn7ui8xZigr6TxeE3htpUjpcbSYsOpocaOVjWVp93ZapA+&#10;//oslvti2ivVDPPi7zeuc63f3/rlN4hIffwXP90bk+ZP4fFLOkD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5++HBAAAA2wAAAA8AAAAAAAAAAAAAAAAAmAIAAGRycy9kb3du&#10;cmV2LnhtbFBLBQYAAAAABAAEAPUAAACGAwAAAAA=&#10;" filled="f" stroked="f" strokeweight="0">
                <v:textbox inset=".35mm,.35mm,.35mm,.35mm">
                  <w:txbxContent>
                    <w:p w14:paraId="4B69FF38" w14:textId="77777777" w:rsidR="00451B2C" w:rsidRDefault="00451B2C" w:rsidP="00451B2C">
                      <w:pPr>
                        <w:pStyle w:val="aff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5" o:spid="_x0000_s1044" style="position:absolute;left:61545;top:99968;width:3244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+YwcEA&#10;AADbAAAADwAAAGRycy9kb3ducmV2LnhtbERP3WrCMBS+H/gO4QjezcSCm3ZGKaJs0N748wBnzVlb&#10;1pyUJGr39svFYJcf3/9mN9pe3MmHzrGGxVyBIK6d6bjRcL0cn1cgQkQ22DsmDT8UYLedPG0wN+7B&#10;J7qfYyNSCIccNbQxDrmUoW7JYpi7gThxX85bjAn6RhqPjxRue5kp9SItdpwaWhxo31L9fb5ZDdKX&#10;r8uquFTrUaluUVaf7/FQaj2bjsUbiEhj/Bf/uT+MhiytT1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vmMHBAAAA2wAAAA8AAAAAAAAAAAAAAAAAmAIAAGRycy9kb3du&#10;cmV2LnhtbFBLBQYAAAAABAAEAPUAAACGAwAAAAA=&#10;" filled="f" stroked="f" strokeweight="0">
                <v:textbox inset=".35mm,.35mm,.35mm,.35mm">
                  <w:txbxContent>
                    <w:p w14:paraId="532DA638" w14:textId="22CF7303" w:rsidR="00451B2C" w:rsidRPr="00451B2C" w:rsidRDefault="00451B2C" w:rsidP="00451B2C">
                      <w:pPr>
                        <w:jc w:val="center"/>
                        <w:rPr>
                          <w:rFonts w:ascii="GOST type A" w:hAnsi="GOST type A"/>
                          <w:lang w:val="ru-RU"/>
                        </w:rPr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39155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AD6E4A"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76" o:spid="_x0000_s1045" style="position:absolute;left:25153;top:98863;width:35967;height:2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9WsQA&#10;AADbAAAADwAAAGRycy9kb3ducmV2LnhtbESPUWvCMBSF3wf7D+EO9jaTCm5ajSJD2aB9sfoDrs21&#10;LWtuShK1+/fLYLDHwznnO5zVZrS9uJEPnWMN2USBIK6d6bjRcDruX+YgQkQ22DsmDd8UYLN+fFhh&#10;btydD3SrYiMShEOOGtoYh1zKULdkMUzcQJy8i/MWY5K+kcbjPcFtL6dKvUqLHaeFFgd6b6n+qq5W&#10;g/TF26zcHsvFqFSXFeX5I+4KrZ+fxu0SRKQx/of/2p9GwzSD3y/p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jPVrEAAAA2wAAAA8AAAAAAAAAAAAAAAAAmAIAAGRycy9k&#10;b3ducmV2LnhtbFBLBQYAAAAABAAEAPUAAACJAwAAAAA=&#10;" filled="f" stroked="f" strokeweight="0">
                <v:textbox inset=".35mm,.35mm,.35mm,.35mm">
                  <w:txbxContent>
                    <w:p w14:paraId="740EA822" w14:textId="77777777" w:rsidR="00451B2C" w:rsidRDefault="00451B2C" w:rsidP="00451B2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СА.КП.24.118.ПЗ</w:t>
                      </w:r>
                    </w:p>
                    <w:p w14:paraId="715517C9" w14:textId="77777777" w:rsidR="00451B2C" w:rsidRDefault="00451B2C" w:rsidP="00451B2C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F5C18C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7932"/>
    <w:rsid w:val="001D1525"/>
    <w:rsid w:val="0029639D"/>
    <w:rsid w:val="00326F90"/>
    <w:rsid w:val="003756FE"/>
    <w:rsid w:val="00391552"/>
    <w:rsid w:val="00451B2C"/>
    <w:rsid w:val="004726F1"/>
    <w:rsid w:val="008C5A2D"/>
    <w:rsid w:val="00AA1D8D"/>
    <w:rsid w:val="00AD6E4A"/>
    <w:rsid w:val="00B47730"/>
    <w:rsid w:val="00CB0664"/>
    <w:rsid w:val="00CE45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CE7589"/>
  <w14:defaultImageDpi w14:val="300"/>
  <w15:docId w15:val="{1A5553EA-3AA8-4D38-A04F-F6975611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ff8">
    <w:name w:val="Чертежный"/>
    <w:rsid w:val="00451B2C"/>
    <w:pPr>
      <w:suppressAutoHyphens/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978D48-CE5F-431E-8858-C5DA6346BD68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BC75997-244C-4329-85E5-9FEDDA23D20D}">
      <dgm:prSet phldrT="[Текст]"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Главная (index.html)</a:t>
          </a:r>
          <a:endParaRPr lang="ru-RU" sz="1000"/>
        </a:p>
      </dgm:t>
    </dgm:pt>
    <dgm:pt modelId="{F613D3E8-B210-41BE-A3B3-36A1BAA714AE}" type="parTrans" cxnId="{F3B0DD1F-E576-4EE8-A0C4-B47DB2E430D1}">
      <dgm:prSet/>
      <dgm:spPr/>
      <dgm:t>
        <a:bodyPr/>
        <a:lstStyle/>
        <a:p>
          <a:endParaRPr lang="ru-RU" sz="3600"/>
        </a:p>
      </dgm:t>
    </dgm:pt>
    <dgm:pt modelId="{F0A0C6F8-6BEF-47F3-9D85-BADD4AA2B4B5}" type="sibTrans" cxnId="{F3B0DD1F-E576-4EE8-A0C4-B47DB2E430D1}">
      <dgm:prSet/>
      <dgm:spPr/>
      <dgm:t>
        <a:bodyPr/>
        <a:lstStyle/>
        <a:p>
          <a:endParaRPr lang="ru-RU" sz="3600"/>
        </a:p>
      </dgm:t>
    </dgm:pt>
    <dgm:pt modelId="{3846DD9D-1776-4049-9C8E-B050B4C435F5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Главы (chapters.html)</a:t>
          </a:r>
          <a:endParaRPr lang="ru-RU" sz="1000"/>
        </a:p>
      </dgm:t>
    </dgm:pt>
    <dgm:pt modelId="{3C00AB5E-62C7-4995-B8DB-E465F75F58EF}" type="parTrans" cxnId="{208C8770-E689-491F-9FE6-10CC7384484F}">
      <dgm:prSet/>
      <dgm:spPr/>
      <dgm:t>
        <a:bodyPr/>
        <a:lstStyle/>
        <a:p>
          <a:endParaRPr lang="ru-RU" sz="3600"/>
        </a:p>
      </dgm:t>
    </dgm:pt>
    <dgm:pt modelId="{1FD6E3BD-44DB-42E9-9333-106BFD6F81AB}" type="sibTrans" cxnId="{208C8770-E689-491F-9FE6-10CC7384484F}">
      <dgm:prSet/>
      <dgm:spPr/>
      <dgm:t>
        <a:bodyPr/>
        <a:lstStyle/>
        <a:p>
          <a:endParaRPr lang="ru-RU" sz="3600"/>
        </a:p>
      </dgm:t>
    </dgm:pt>
    <dgm:pt modelId="{E7B729C4-FAD9-4FCE-A947-5244EE9C98F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Глава I: Вход в безумие</a:t>
          </a:r>
          <a:endParaRPr lang="ru-RU" sz="1000"/>
        </a:p>
      </dgm:t>
    </dgm:pt>
    <dgm:pt modelId="{6364D5C3-9A61-4E02-BB1C-15C4CA26C4EB}" type="parTrans" cxnId="{C7DC6DC2-BE12-4419-B09C-0CDEB3588C02}">
      <dgm:prSet/>
      <dgm:spPr/>
      <dgm:t>
        <a:bodyPr/>
        <a:lstStyle/>
        <a:p>
          <a:endParaRPr lang="ru-RU" sz="3600"/>
        </a:p>
      </dgm:t>
    </dgm:pt>
    <dgm:pt modelId="{159A92A6-7CC8-4CDF-A7A6-4A97EE91807D}" type="sibTrans" cxnId="{C7DC6DC2-BE12-4419-B09C-0CDEB3588C02}">
      <dgm:prSet/>
      <dgm:spPr/>
      <dgm:t>
        <a:bodyPr/>
        <a:lstStyle/>
        <a:p>
          <a:endParaRPr lang="ru-RU" sz="3600"/>
        </a:p>
      </dgm:t>
    </dgm:pt>
    <dgm:pt modelId="{01C7C1C9-19AA-435B-B888-DC4BF7F367B3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Пустой Коридор (corridor.html)</a:t>
          </a:r>
          <a:endParaRPr lang="ru-RU" sz="1000"/>
        </a:p>
      </dgm:t>
    </dgm:pt>
    <dgm:pt modelId="{B50659FE-36AD-4DB9-BF8F-78CD8537F104}" type="parTrans" cxnId="{9BCA9DA0-B840-4CF0-BB01-8F5A9B5C27FD}">
      <dgm:prSet/>
      <dgm:spPr/>
      <dgm:t>
        <a:bodyPr/>
        <a:lstStyle/>
        <a:p>
          <a:endParaRPr lang="ru-RU" sz="3600"/>
        </a:p>
      </dgm:t>
    </dgm:pt>
    <dgm:pt modelId="{83AFE13C-8EDF-42B9-AFEA-4C65FF077C2A}" type="sibTrans" cxnId="{9BCA9DA0-B840-4CF0-BB01-8F5A9B5C27FD}">
      <dgm:prSet/>
      <dgm:spPr/>
      <dgm:t>
        <a:bodyPr/>
        <a:lstStyle/>
        <a:p>
          <a:endParaRPr lang="ru-RU" sz="3600"/>
        </a:p>
      </dgm:t>
    </dgm:pt>
    <dgm:pt modelId="{9B60EEC9-C4DC-495B-90AF-FF7DAE87A38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Левая</a:t>
          </a:r>
          <a:r>
            <a:rPr lang="en-US" sz="1000"/>
            <a:t> </a:t>
          </a:r>
          <a:r>
            <a:rPr lang="ru-RU" sz="1000"/>
            <a:t>Палата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left</a:t>
          </a:r>
          <a:r>
            <a:rPr lang="ru-RU" sz="1000"/>
            <a:t>_</a:t>
          </a:r>
          <a:r>
            <a:rPr lang="en-US" sz="1000"/>
            <a:t>room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7FF106FB-A761-4781-86B3-24582F582E17}" type="parTrans" cxnId="{BB846D7A-F91E-43DF-9E3E-B5192184056E}">
      <dgm:prSet/>
      <dgm:spPr/>
      <dgm:t>
        <a:bodyPr/>
        <a:lstStyle/>
        <a:p>
          <a:endParaRPr lang="ru-RU" sz="3600"/>
        </a:p>
      </dgm:t>
    </dgm:pt>
    <dgm:pt modelId="{E7546104-20DF-44FD-8866-26AF09D8A785}" type="sibTrans" cxnId="{BB846D7A-F91E-43DF-9E3E-B5192184056E}">
      <dgm:prSet/>
      <dgm:spPr/>
      <dgm:t>
        <a:bodyPr/>
        <a:lstStyle/>
        <a:p>
          <a:endParaRPr lang="ru-RU" sz="3600"/>
        </a:p>
      </dgm:t>
    </dgm:pt>
    <dgm:pt modelId="{D8BD924B-BED3-4497-89FF-843FFC28715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Правая</a:t>
          </a:r>
          <a:r>
            <a:rPr lang="en-US" sz="1000"/>
            <a:t> </a:t>
          </a:r>
          <a:r>
            <a:rPr lang="ru-RU" sz="1000"/>
            <a:t>Камера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right</a:t>
          </a:r>
          <a:r>
            <a:rPr lang="ru-RU" sz="1000"/>
            <a:t>_</a:t>
          </a:r>
          <a:r>
            <a:rPr lang="en-US" sz="1000"/>
            <a:t>room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1D92BE73-AE2D-4BBD-841B-DCB4E0EF5335}" type="parTrans" cxnId="{29E2DD63-E24F-4FA6-8A37-44FAC040488B}">
      <dgm:prSet/>
      <dgm:spPr/>
      <dgm:t>
        <a:bodyPr/>
        <a:lstStyle/>
        <a:p>
          <a:endParaRPr lang="ru-RU" sz="3600"/>
        </a:p>
      </dgm:t>
    </dgm:pt>
    <dgm:pt modelId="{4108180E-C6D6-4374-97AC-03AC00062F31}" type="sibTrans" cxnId="{29E2DD63-E24F-4FA6-8A37-44FAC040488B}">
      <dgm:prSet/>
      <dgm:spPr/>
      <dgm:t>
        <a:bodyPr/>
        <a:lstStyle/>
        <a:p>
          <a:endParaRPr lang="ru-RU" sz="3600"/>
        </a:p>
      </dgm:t>
    </dgm:pt>
    <dgm:pt modelId="{4CC18690-A2C2-4902-B715-3009D4F66D8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Тайная</a:t>
          </a:r>
          <a:r>
            <a:rPr lang="en-US" sz="1000"/>
            <a:t> </a:t>
          </a:r>
          <a:r>
            <a:rPr lang="ru-RU" sz="1000"/>
            <a:t>Лаборатория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secret</a:t>
          </a:r>
          <a:r>
            <a:rPr lang="ru-RU" sz="1000"/>
            <a:t>_</a:t>
          </a:r>
          <a:r>
            <a:rPr lang="en-US" sz="1000"/>
            <a:t>lab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8FE0F3AE-9749-41A4-BDC9-EB6B6B148F16}" type="parTrans" cxnId="{27498F2C-3CB0-4BC8-8D35-4D5B92B2371C}">
      <dgm:prSet/>
      <dgm:spPr/>
      <dgm:t>
        <a:bodyPr/>
        <a:lstStyle/>
        <a:p>
          <a:endParaRPr lang="ru-RU" sz="3600"/>
        </a:p>
      </dgm:t>
    </dgm:pt>
    <dgm:pt modelId="{F1458A6F-7C74-45B9-802B-933CFA24CB17}" type="sibTrans" cxnId="{27498F2C-3CB0-4BC8-8D35-4D5B92B2371C}">
      <dgm:prSet/>
      <dgm:spPr/>
      <dgm:t>
        <a:bodyPr/>
        <a:lstStyle/>
        <a:p>
          <a:endParaRPr lang="ru-RU" sz="3600"/>
        </a:p>
      </dgm:t>
    </dgm:pt>
    <dgm:pt modelId="{FC03AB2C-DFC9-4C00-9EEC-71320969141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Под</a:t>
          </a:r>
          <a:r>
            <a:rPr lang="en-US" sz="1000"/>
            <a:t> </a:t>
          </a:r>
          <a:r>
            <a:rPr lang="ru-RU" sz="1000"/>
            <a:t>кроватью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under</a:t>
          </a:r>
          <a:r>
            <a:rPr lang="ru-RU" sz="1000"/>
            <a:t>_</a:t>
          </a:r>
          <a:r>
            <a:rPr lang="en-US" sz="1000"/>
            <a:t>bed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12F935F2-57DB-4733-8CD7-5E034F1A037F}" type="parTrans" cxnId="{7FF7438D-C154-4F0C-9462-7C3CBDBA6247}">
      <dgm:prSet/>
      <dgm:spPr/>
      <dgm:t>
        <a:bodyPr/>
        <a:lstStyle/>
        <a:p>
          <a:endParaRPr lang="ru-RU" sz="3600"/>
        </a:p>
      </dgm:t>
    </dgm:pt>
    <dgm:pt modelId="{DD42E413-0C74-40F1-87CB-7E47C311130A}" type="sibTrans" cxnId="{7FF7438D-C154-4F0C-9462-7C3CBDBA6247}">
      <dgm:prSet/>
      <dgm:spPr/>
      <dgm:t>
        <a:bodyPr/>
        <a:lstStyle/>
        <a:p>
          <a:endParaRPr lang="ru-RU" sz="3600"/>
        </a:p>
      </dgm:t>
    </dgm:pt>
    <dgm:pt modelId="{0E1F83AC-15A5-41BC-882C-09D977F131F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Дневник — Часть 1 (diary_page1.html)</a:t>
          </a:r>
          <a:endParaRPr lang="ru-RU" sz="1000"/>
        </a:p>
      </dgm:t>
    </dgm:pt>
    <dgm:pt modelId="{DA7A633B-2EC9-40F1-AB35-10AFF33E151C}" type="parTrans" cxnId="{C460BBB2-B4C7-43D6-B128-7578CDE94634}">
      <dgm:prSet/>
      <dgm:spPr/>
      <dgm:t>
        <a:bodyPr/>
        <a:lstStyle/>
        <a:p>
          <a:endParaRPr lang="ru-RU" sz="3600"/>
        </a:p>
      </dgm:t>
    </dgm:pt>
    <dgm:pt modelId="{6F963A3F-125F-4D6E-84E6-10CC88DD091F}" type="sibTrans" cxnId="{C460BBB2-B4C7-43D6-B128-7578CDE94634}">
      <dgm:prSet/>
      <dgm:spPr/>
      <dgm:t>
        <a:bodyPr/>
        <a:lstStyle/>
        <a:p>
          <a:endParaRPr lang="ru-RU" sz="3600"/>
        </a:p>
      </dgm:t>
    </dgm:pt>
    <dgm:pt modelId="{596CFD89-DFAD-4E5C-A05B-A17235D167E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Фонарик (flashlight.html)</a:t>
          </a:r>
          <a:endParaRPr lang="ru-RU" sz="1000"/>
        </a:p>
      </dgm:t>
    </dgm:pt>
    <dgm:pt modelId="{A32CC7A2-6BAB-453F-A1DB-0F469D22854A}" type="parTrans" cxnId="{2CEAFD14-5871-44A2-B1FF-DFD4C2EB8956}">
      <dgm:prSet/>
      <dgm:spPr/>
      <dgm:t>
        <a:bodyPr/>
        <a:lstStyle/>
        <a:p>
          <a:endParaRPr lang="ru-RU" sz="3600"/>
        </a:p>
      </dgm:t>
    </dgm:pt>
    <dgm:pt modelId="{2C9F6D06-8455-45D6-8C4D-7EDD3435A857}" type="sibTrans" cxnId="{2CEAFD14-5871-44A2-B1FF-DFD4C2EB8956}">
      <dgm:prSet/>
      <dgm:spPr/>
      <dgm:t>
        <a:bodyPr/>
        <a:lstStyle/>
        <a:p>
          <a:endParaRPr lang="ru-RU" sz="3600"/>
        </a:p>
      </dgm:t>
    </dgm:pt>
    <dgm:pt modelId="{8762344F-83AC-4314-AB7B-48A4DEBD046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Записи</a:t>
          </a:r>
          <a:r>
            <a:rPr lang="en-US" sz="1000"/>
            <a:t> </a:t>
          </a:r>
          <a:r>
            <a:rPr lang="ru-RU" sz="1000"/>
            <a:t>Лаборатории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lab</a:t>
          </a:r>
          <a:r>
            <a:rPr lang="ru-RU" sz="1000"/>
            <a:t>_</a:t>
          </a:r>
          <a:r>
            <a:rPr lang="en-US" sz="1000"/>
            <a:t>notes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FDD7328F-A1A4-4044-BDB7-7EB5984E5CC1}" type="parTrans" cxnId="{08B6ED16-7DB6-4254-AC6F-21C63DF4BCCC}">
      <dgm:prSet/>
      <dgm:spPr/>
      <dgm:t>
        <a:bodyPr/>
        <a:lstStyle/>
        <a:p>
          <a:endParaRPr lang="ru-RU" sz="3600"/>
        </a:p>
      </dgm:t>
    </dgm:pt>
    <dgm:pt modelId="{2FDA78C1-C179-4D02-8812-2D941009DF68}" type="sibTrans" cxnId="{08B6ED16-7DB6-4254-AC6F-21C63DF4BCCC}">
      <dgm:prSet/>
      <dgm:spPr/>
      <dgm:t>
        <a:bodyPr/>
        <a:lstStyle/>
        <a:p>
          <a:endParaRPr lang="ru-RU" sz="3600"/>
        </a:p>
      </dgm:t>
    </dgm:pt>
    <dgm:pt modelId="{54F2903C-3042-433E-BDC9-48CF8CCEAD9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Глава II: Погружение</a:t>
          </a:r>
          <a:endParaRPr lang="ru-RU" sz="1000"/>
        </a:p>
      </dgm:t>
    </dgm:pt>
    <dgm:pt modelId="{2403A404-5F74-4C87-AFF3-0AEA9E19F49E}" type="parTrans" cxnId="{A663E619-3C4F-4DF9-9911-9E31C4766793}">
      <dgm:prSet/>
      <dgm:spPr/>
      <dgm:t>
        <a:bodyPr/>
        <a:lstStyle/>
        <a:p>
          <a:endParaRPr lang="ru-RU" sz="3600"/>
        </a:p>
      </dgm:t>
    </dgm:pt>
    <dgm:pt modelId="{914EA67F-7084-4827-95C2-60B8C923BE2C}" type="sibTrans" cxnId="{A663E619-3C4F-4DF9-9911-9E31C4766793}">
      <dgm:prSet/>
      <dgm:spPr/>
      <dgm:t>
        <a:bodyPr/>
        <a:lstStyle/>
        <a:p>
          <a:endParaRPr lang="ru-RU" sz="3600"/>
        </a:p>
      </dgm:t>
    </dgm:pt>
    <dgm:pt modelId="{C1AA9411-9448-43E7-9339-A98854735A7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Ужасающий Коридор (corridor2.html)</a:t>
          </a:r>
          <a:endParaRPr lang="ru-RU" sz="1000"/>
        </a:p>
      </dgm:t>
    </dgm:pt>
    <dgm:pt modelId="{29C2D7C7-AB8E-4C3E-A38F-BCFA7C18DDEF}" type="parTrans" cxnId="{382A6FBB-0084-468F-8B16-51580ACA5BBD}">
      <dgm:prSet/>
      <dgm:spPr/>
      <dgm:t>
        <a:bodyPr/>
        <a:lstStyle/>
        <a:p>
          <a:endParaRPr lang="ru-RU" sz="3600"/>
        </a:p>
      </dgm:t>
    </dgm:pt>
    <dgm:pt modelId="{F06DC0D1-BFE7-4834-AB33-28FEA07F788B}" type="sibTrans" cxnId="{382A6FBB-0084-468F-8B16-51580ACA5BBD}">
      <dgm:prSet/>
      <dgm:spPr/>
      <dgm:t>
        <a:bodyPr/>
        <a:lstStyle/>
        <a:p>
          <a:endParaRPr lang="ru-RU" sz="3600"/>
        </a:p>
      </dgm:t>
    </dgm:pt>
    <dgm:pt modelId="{DFC96168-D25E-4A55-B6ED-004BA19FBF5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Узкий Шкаф (closet.html)</a:t>
          </a:r>
          <a:endParaRPr lang="ru-RU" sz="1000"/>
        </a:p>
      </dgm:t>
    </dgm:pt>
    <dgm:pt modelId="{CC9843E4-2848-42AB-9DE5-BA5FA612C1EA}" type="parTrans" cxnId="{D16CAF7A-D284-4CDB-BE7E-C3BCD1B1FB1E}">
      <dgm:prSet/>
      <dgm:spPr/>
      <dgm:t>
        <a:bodyPr/>
        <a:lstStyle/>
        <a:p>
          <a:endParaRPr lang="ru-RU" sz="3600"/>
        </a:p>
      </dgm:t>
    </dgm:pt>
    <dgm:pt modelId="{BF3E1B95-7DC6-4EBF-812C-ED69C972087E}" type="sibTrans" cxnId="{D16CAF7A-D284-4CDB-BE7E-C3BCD1B1FB1E}">
      <dgm:prSet/>
      <dgm:spPr/>
      <dgm:t>
        <a:bodyPr/>
        <a:lstStyle/>
        <a:p>
          <a:endParaRPr lang="ru-RU" sz="3600"/>
        </a:p>
      </dgm:t>
    </dgm:pt>
    <dgm:pt modelId="{1810E25C-1517-45E9-980F-956226AD162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Подвал (cellar.html)</a:t>
          </a:r>
          <a:endParaRPr lang="ru-RU" sz="1000"/>
        </a:p>
      </dgm:t>
    </dgm:pt>
    <dgm:pt modelId="{BB611436-EEBE-478D-826A-E657FB3395E3}" type="parTrans" cxnId="{2EE98A2D-9B46-4F32-AF71-BF54CE171D23}">
      <dgm:prSet/>
      <dgm:spPr/>
      <dgm:t>
        <a:bodyPr/>
        <a:lstStyle/>
        <a:p>
          <a:endParaRPr lang="ru-RU" sz="3600"/>
        </a:p>
      </dgm:t>
    </dgm:pt>
    <dgm:pt modelId="{8100947B-BB34-4CD1-8029-2B93942D6DCF}" type="sibTrans" cxnId="{2EE98A2D-9B46-4F32-AF71-BF54CE171D23}">
      <dgm:prSet/>
      <dgm:spPr/>
      <dgm:t>
        <a:bodyPr/>
        <a:lstStyle/>
        <a:p>
          <a:endParaRPr lang="ru-RU" sz="3600"/>
        </a:p>
      </dgm:t>
    </dgm:pt>
    <dgm:pt modelId="{A04CEC1C-8516-4A7E-AB8A-BA7353C8127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Камера</a:t>
          </a:r>
          <a:r>
            <a:rPr lang="en-US" sz="1000"/>
            <a:t> </a:t>
          </a:r>
          <a:r>
            <a:rPr lang="ru-RU" sz="1000"/>
            <a:t>/</a:t>
          </a:r>
          <a:r>
            <a:rPr lang="en-US" sz="1000"/>
            <a:t> </a:t>
          </a:r>
          <a:r>
            <a:rPr lang="ru-RU" sz="1000"/>
            <a:t>Видео‑режим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camera</a:t>
          </a:r>
          <a:r>
            <a:rPr lang="ru-RU" sz="1000"/>
            <a:t>_</a:t>
          </a:r>
          <a:r>
            <a:rPr lang="en-US" sz="1000"/>
            <a:t>mode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387DC2A5-6B25-4243-9761-40B40B5F8C0F}" type="parTrans" cxnId="{34CC955F-DF91-453E-AE0E-D902A8DFEE44}">
      <dgm:prSet/>
      <dgm:spPr/>
      <dgm:t>
        <a:bodyPr/>
        <a:lstStyle/>
        <a:p>
          <a:endParaRPr lang="ru-RU" sz="3600"/>
        </a:p>
      </dgm:t>
    </dgm:pt>
    <dgm:pt modelId="{72354FED-8415-44AA-9BD0-EE25452DAEE7}" type="sibTrans" cxnId="{34CC955F-DF91-453E-AE0E-D902A8DFEE44}">
      <dgm:prSet/>
      <dgm:spPr/>
      <dgm:t>
        <a:bodyPr/>
        <a:lstStyle/>
        <a:p>
          <a:endParaRPr lang="ru-RU" sz="3600"/>
        </a:p>
      </dgm:t>
    </dgm:pt>
    <dgm:pt modelId="{933CDB0F-74F1-4A15-8A25-D86092AC8CE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Фото №23 (photo.html)</a:t>
          </a:r>
          <a:endParaRPr lang="ru-RU" sz="1000"/>
        </a:p>
      </dgm:t>
    </dgm:pt>
    <dgm:pt modelId="{78F90C40-3066-430C-8F29-FC45AEAC2E3B}" type="parTrans" cxnId="{489E607D-C688-4EDB-8393-7FDA4BC0400E}">
      <dgm:prSet/>
      <dgm:spPr/>
      <dgm:t>
        <a:bodyPr/>
        <a:lstStyle/>
        <a:p>
          <a:endParaRPr lang="ru-RU" sz="3600"/>
        </a:p>
      </dgm:t>
    </dgm:pt>
    <dgm:pt modelId="{E2E398DC-B922-4141-8887-F20F354AE6FC}" type="sibTrans" cxnId="{489E607D-C688-4EDB-8393-7FDA4BC0400E}">
      <dgm:prSet/>
      <dgm:spPr/>
      <dgm:t>
        <a:bodyPr/>
        <a:lstStyle/>
        <a:p>
          <a:endParaRPr lang="ru-RU" sz="3600"/>
        </a:p>
      </dgm:t>
    </dgm:pt>
    <dgm:pt modelId="{BE0BC736-1078-48C2-8074-A9325B3C221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Дневник — Часть 2 (diary_page2.html)</a:t>
          </a:r>
          <a:endParaRPr lang="ru-RU" sz="1000"/>
        </a:p>
      </dgm:t>
    </dgm:pt>
    <dgm:pt modelId="{E84E4928-348C-414E-AFC7-BA15B68ACC05}" type="parTrans" cxnId="{74B04C5C-11C2-4CD0-8FCF-157BF2067B9D}">
      <dgm:prSet/>
      <dgm:spPr/>
      <dgm:t>
        <a:bodyPr/>
        <a:lstStyle/>
        <a:p>
          <a:endParaRPr lang="ru-RU" sz="3600"/>
        </a:p>
      </dgm:t>
    </dgm:pt>
    <dgm:pt modelId="{4F418047-03F3-422E-97E8-A8240683656A}" type="sibTrans" cxnId="{74B04C5C-11C2-4CD0-8FCF-157BF2067B9D}">
      <dgm:prSet/>
      <dgm:spPr/>
      <dgm:t>
        <a:bodyPr/>
        <a:lstStyle/>
        <a:p>
          <a:endParaRPr lang="ru-RU" sz="3600"/>
        </a:p>
      </dgm:t>
    </dgm:pt>
    <dgm:pt modelId="{445D5E81-06F5-491D-B5C8-D089E46D0602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Диктофон (recorder.html)</a:t>
          </a:r>
          <a:endParaRPr lang="ru-RU" sz="1000"/>
        </a:p>
      </dgm:t>
    </dgm:pt>
    <dgm:pt modelId="{ECF7ACDE-DE74-46A6-A9AB-14C59ECD497E}" type="parTrans" cxnId="{06183574-533B-490B-B1F7-7209785619B6}">
      <dgm:prSet/>
      <dgm:spPr/>
      <dgm:t>
        <a:bodyPr/>
        <a:lstStyle/>
        <a:p>
          <a:endParaRPr lang="ru-RU" sz="3600"/>
        </a:p>
      </dgm:t>
    </dgm:pt>
    <dgm:pt modelId="{FBFD70A5-DAB6-4238-AA6F-B2D33C32A825}" type="sibTrans" cxnId="{06183574-533B-490B-B1F7-7209785619B6}">
      <dgm:prSet/>
      <dgm:spPr/>
      <dgm:t>
        <a:bodyPr/>
        <a:lstStyle/>
        <a:p>
          <a:endParaRPr lang="ru-RU" sz="3600"/>
        </a:p>
      </dgm:t>
    </dgm:pt>
    <dgm:pt modelId="{EEE67515-FC81-45FD-8C8B-173C1EF33422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Глава III: Кульминация</a:t>
          </a:r>
          <a:endParaRPr lang="ru-RU" sz="1000"/>
        </a:p>
      </dgm:t>
    </dgm:pt>
    <dgm:pt modelId="{E57F496B-261A-4803-859D-A9E9E1FC5E02}" type="parTrans" cxnId="{6D89A202-309F-4A35-BB46-BB3DDE1A5897}">
      <dgm:prSet/>
      <dgm:spPr/>
      <dgm:t>
        <a:bodyPr/>
        <a:lstStyle/>
        <a:p>
          <a:endParaRPr lang="ru-RU" sz="3600"/>
        </a:p>
      </dgm:t>
    </dgm:pt>
    <dgm:pt modelId="{77142FFE-C0D3-4625-B8B1-4A77F511A944}" type="sibTrans" cxnId="{6D89A202-309F-4A35-BB46-BB3DDE1A5897}">
      <dgm:prSet/>
      <dgm:spPr/>
      <dgm:t>
        <a:bodyPr/>
        <a:lstStyle/>
        <a:p>
          <a:endParaRPr lang="ru-RU" sz="3600"/>
        </a:p>
      </dgm:t>
    </dgm:pt>
    <dgm:pt modelId="{6E2B92D1-C3F7-46F3-820B-D5BB03CB0F1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Аппарат «Сеанс» (machine.html)</a:t>
          </a:r>
          <a:endParaRPr lang="ru-RU" sz="1000"/>
        </a:p>
      </dgm:t>
    </dgm:pt>
    <dgm:pt modelId="{72680486-4FBE-49EB-BAAB-5C45ECF3DD67}" type="parTrans" cxnId="{A4FDE38C-8E19-4858-AAFA-B1BFCF56DAE1}">
      <dgm:prSet/>
      <dgm:spPr/>
      <dgm:t>
        <a:bodyPr/>
        <a:lstStyle/>
        <a:p>
          <a:endParaRPr lang="ru-RU" sz="3600"/>
        </a:p>
      </dgm:t>
    </dgm:pt>
    <dgm:pt modelId="{9AF1E015-C9FC-47CA-A0DD-8F7D746171FE}" type="sibTrans" cxnId="{A4FDE38C-8E19-4858-AAFA-B1BFCF56DAE1}">
      <dgm:prSet/>
      <dgm:spPr/>
      <dgm:t>
        <a:bodyPr/>
        <a:lstStyle/>
        <a:p>
          <a:endParaRPr lang="ru-RU" sz="3600"/>
        </a:p>
      </dgm:t>
    </dgm:pt>
    <dgm:pt modelId="{FA570E75-5D6D-499C-9FBE-02F436D9AB5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Пациент 23 (face23.html)</a:t>
          </a:r>
          <a:endParaRPr lang="ru-RU" sz="1000"/>
        </a:p>
      </dgm:t>
    </dgm:pt>
    <dgm:pt modelId="{4F9C594B-9819-44B7-A287-2DA03A44CFD1}" type="parTrans" cxnId="{D9BDBD4F-C31A-409B-8D05-BEDBB081B1B0}">
      <dgm:prSet/>
      <dgm:spPr/>
      <dgm:t>
        <a:bodyPr/>
        <a:lstStyle/>
        <a:p>
          <a:endParaRPr lang="ru-RU" sz="3600"/>
        </a:p>
      </dgm:t>
    </dgm:pt>
    <dgm:pt modelId="{15B05A9D-2CFE-4FED-9D19-59A253FC4B96}" type="sibTrans" cxnId="{D9BDBD4F-C31A-409B-8D05-BEDBB081B1B0}">
      <dgm:prSet/>
      <dgm:spPr/>
      <dgm:t>
        <a:bodyPr/>
        <a:lstStyle/>
        <a:p>
          <a:endParaRPr lang="ru-RU" sz="3600"/>
        </a:p>
      </dgm:t>
    </dgm:pt>
    <dgm:pt modelId="{499C575D-6CD4-45FF-ADB1-BD1C05571FA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Союзник (ally.html)</a:t>
          </a:r>
          <a:endParaRPr lang="ru-RU" sz="1000"/>
        </a:p>
      </dgm:t>
    </dgm:pt>
    <dgm:pt modelId="{DAA0D293-2195-4336-913E-4A5CD6560831}" type="parTrans" cxnId="{56A4DF8F-DF4A-40D8-BA4E-33DFFF93910E}">
      <dgm:prSet/>
      <dgm:spPr/>
      <dgm:t>
        <a:bodyPr/>
        <a:lstStyle/>
        <a:p>
          <a:endParaRPr lang="ru-RU" sz="3600"/>
        </a:p>
      </dgm:t>
    </dgm:pt>
    <dgm:pt modelId="{A38B0EA3-2D93-4892-95D3-DAD7CD47823E}" type="sibTrans" cxnId="{56A4DF8F-DF4A-40D8-BA4E-33DFFF93910E}">
      <dgm:prSet/>
      <dgm:spPr/>
      <dgm:t>
        <a:bodyPr/>
        <a:lstStyle/>
        <a:p>
          <a:endParaRPr lang="ru-RU" sz="3600"/>
        </a:p>
      </dgm:t>
    </dgm:pt>
    <dgm:pt modelId="{97A7DD54-4122-4306-9008-2BF81BE8E1BD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Туннель (tunnel.html)</a:t>
          </a:r>
          <a:endParaRPr lang="ru-RU" sz="1000"/>
        </a:p>
      </dgm:t>
    </dgm:pt>
    <dgm:pt modelId="{C4DF6764-E6A1-4703-B8FE-981F9A106B62}" type="parTrans" cxnId="{4094AEF7-2E6A-4DD6-86B3-80B754232277}">
      <dgm:prSet/>
      <dgm:spPr/>
      <dgm:t>
        <a:bodyPr/>
        <a:lstStyle/>
        <a:p>
          <a:endParaRPr lang="ru-RU" sz="3600"/>
        </a:p>
      </dgm:t>
    </dgm:pt>
    <dgm:pt modelId="{EFABC0F4-76DD-42F2-B620-56326850CC99}" type="sibTrans" cxnId="{4094AEF7-2E6A-4DD6-86B3-80B754232277}">
      <dgm:prSet/>
      <dgm:spPr/>
      <dgm:t>
        <a:bodyPr/>
        <a:lstStyle/>
        <a:p>
          <a:endParaRPr lang="ru-RU" sz="3600"/>
        </a:p>
      </dgm:t>
    </dgm:pt>
    <dgm:pt modelId="{8BBF1F30-790E-46F5-A3FE-12884FF6C12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Крик (shout.html)</a:t>
          </a:r>
          <a:endParaRPr lang="ru-RU" sz="1000"/>
        </a:p>
      </dgm:t>
    </dgm:pt>
    <dgm:pt modelId="{43879C6D-E7DE-48C5-92F3-1F2FBC1D5DFF}" type="parTrans" cxnId="{0CB12C32-81D9-4653-A295-63045A58A9D0}">
      <dgm:prSet/>
      <dgm:spPr/>
      <dgm:t>
        <a:bodyPr/>
        <a:lstStyle/>
        <a:p>
          <a:endParaRPr lang="ru-RU" sz="3600"/>
        </a:p>
      </dgm:t>
    </dgm:pt>
    <dgm:pt modelId="{7298BF97-4F31-475D-AEC1-8E626FA0D784}" type="sibTrans" cxnId="{0CB12C32-81D9-4653-A295-63045A58A9D0}">
      <dgm:prSet/>
      <dgm:spPr/>
      <dgm:t>
        <a:bodyPr/>
        <a:lstStyle/>
        <a:p>
          <a:endParaRPr lang="ru-RU" sz="3600"/>
        </a:p>
      </dgm:t>
    </dgm:pt>
    <dgm:pt modelId="{4312D00C-7EF4-4E8C-B8C1-2D0F0FE9A15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Видео‑режим II (camera_mode2.html)</a:t>
          </a:r>
          <a:endParaRPr lang="ru-RU" sz="1000"/>
        </a:p>
      </dgm:t>
    </dgm:pt>
    <dgm:pt modelId="{C2AE1C5E-9378-4F00-9C7D-0214DE5F4A68}" type="parTrans" cxnId="{3AEABF02-8215-46AC-8FF8-5E8E1509CE46}">
      <dgm:prSet/>
      <dgm:spPr/>
      <dgm:t>
        <a:bodyPr/>
        <a:lstStyle/>
        <a:p>
          <a:endParaRPr lang="ru-RU" sz="3600"/>
        </a:p>
      </dgm:t>
    </dgm:pt>
    <dgm:pt modelId="{1F3D40A1-8A2A-4B59-8B44-597B9FBF3A9E}" type="sibTrans" cxnId="{3AEABF02-8215-46AC-8FF8-5E8E1509CE46}">
      <dgm:prSet/>
      <dgm:spPr/>
      <dgm:t>
        <a:bodyPr/>
        <a:lstStyle/>
        <a:p>
          <a:endParaRPr lang="ru-RU" sz="3600"/>
        </a:p>
      </dgm:t>
    </dgm:pt>
    <dgm:pt modelId="{FB6ED6FC-83BD-4B84-9F87-CF78FABF5A2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Доказательства (evidence.html)</a:t>
          </a:r>
          <a:endParaRPr lang="ru-RU" sz="1000"/>
        </a:p>
      </dgm:t>
    </dgm:pt>
    <dgm:pt modelId="{38CEB4B5-3DFB-4914-85EA-BC45906ECD33}" type="parTrans" cxnId="{DC8BEED6-BA1C-4A99-A03E-7FFDA2330554}">
      <dgm:prSet/>
      <dgm:spPr/>
      <dgm:t>
        <a:bodyPr/>
        <a:lstStyle/>
        <a:p>
          <a:endParaRPr lang="ru-RU" sz="3600"/>
        </a:p>
      </dgm:t>
    </dgm:pt>
    <dgm:pt modelId="{FBA2EAB0-5BF5-454A-A71D-2D5B06A9633A}" type="sibTrans" cxnId="{DC8BEED6-BA1C-4A99-A03E-7FFDA2330554}">
      <dgm:prSet/>
      <dgm:spPr/>
      <dgm:t>
        <a:bodyPr/>
        <a:lstStyle/>
        <a:p>
          <a:endParaRPr lang="ru-RU" sz="3600"/>
        </a:p>
      </dgm:t>
    </dgm:pt>
    <dgm:pt modelId="{5DC354ED-2388-4801-83D3-07E52C4306D9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Публикация (media.html)</a:t>
          </a:r>
          <a:endParaRPr lang="ru-RU" sz="1000"/>
        </a:p>
      </dgm:t>
    </dgm:pt>
    <dgm:pt modelId="{3EE97917-1398-46B6-8AE8-610DD7402FDF}" type="parTrans" cxnId="{5FC9EDDB-67C4-4CD0-95B3-650599208576}">
      <dgm:prSet/>
      <dgm:spPr/>
      <dgm:t>
        <a:bodyPr/>
        <a:lstStyle/>
        <a:p>
          <a:endParaRPr lang="ru-RU" sz="3600"/>
        </a:p>
      </dgm:t>
    </dgm:pt>
    <dgm:pt modelId="{10CA8784-F54B-4D60-9F46-A5C681FAB524}" type="sibTrans" cxnId="{5FC9EDDB-67C4-4CD0-95B3-650599208576}">
      <dgm:prSet/>
      <dgm:spPr/>
      <dgm:t>
        <a:bodyPr/>
        <a:lstStyle/>
        <a:p>
          <a:endParaRPr lang="ru-RU" sz="3600"/>
        </a:p>
      </dgm:t>
    </dgm:pt>
    <dgm:pt modelId="{87E3CC6A-88DA-482C-8264-33A56D9DA1C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Развязка</a:t>
          </a:r>
          <a:endParaRPr lang="ru-RU" sz="1000"/>
        </a:p>
      </dgm:t>
    </dgm:pt>
    <dgm:pt modelId="{BC46DF9B-D0E6-45C9-A9A7-8948B185CEA7}" type="parTrans" cxnId="{1791E2BA-87DC-46FD-912B-F9415F30DCE7}">
      <dgm:prSet/>
      <dgm:spPr/>
      <dgm:t>
        <a:bodyPr/>
        <a:lstStyle/>
        <a:p>
          <a:endParaRPr lang="ru-RU" sz="3600"/>
        </a:p>
      </dgm:t>
    </dgm:pt>
    <dgm:pt modelId="{644229CB-BEC1-4017-8002-2256CCAD501D}" type="sibTrans" cxnId="{1791E2BA-87DC-46FD-912B-F9415F30DCE7}">
      <dgm:prSet/>
      <dgm:spPr/>
      <dgm:t>
        <a:bodyPr/>
        <a:lstStyle/>
        <a:p>
          <a:endParaRPr lang="ru-RU" sz="3600"/>
        </a:p>
      </dgm:t>
    </dgm:pt>
    <dgm:pt modelId="{526EAF89-0274-42E9-ACD5-816079A4192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Выход (exit.html)</a:t>
          </a:r>
          <a:endParaRPr lang="ru-RU" sz="1000"/>
        </a:p>
      </dgm:t>
    </dgm:pt>
    <dgm:pt modelId="{7B440110-32C3-45AB-88ED-E568CA4B542F}" type="parTrans" cxnId="{C2A0B239-971F-43B7-9ADE-6B4DA85DC314}">
      <dgm:prSet/>
      <dgm:spPr/>
      <dgm:t>
        <a:bodyPr/>
        <a:lstStyle/>
        <a:p>
          <a:endParaRPr lang="ru-RU" sz="3600"/>
        </a:p>
      </dgm:t>
    </dgm:pt>
    <dgm:pt modelId="{4421CE9A-688B-4DA3-B814-29E1311558C7}" type="sibTrans" cxnId="{C2A0B239-971F-43B7-9ADE-6B4DA85DC314}">
      <dgm:prSet/>
      <dgm:spPr/>
      <dgm:t>
        <a:bodyPr/>
        <a:lstStyle/>
        <a:p>
          <a:endParaRPr lang="ru-RU" sz="3600"/>
        </a:p>
      </dgm:t>
    </dgm:pt>
    <dgm:pt modelId="{F9668880-C734-4852-885D-94895A1891B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Финалы</a:t>
          </a:r>
          <a:endParaRPr lang="ru-RU" sz="1000"/>
        </a:p>
      </dgm:t>
    </dgm:pt>
    <dgm:pt modelId="{3A6EC9D0-39E2-4B18-BF35-9A3DA9F6EAAB}" type="parTrans" cxnId="{1640115F-1FD4-494C-B6D1-855AC26B2550}">
      <dgm:prSet/>
      <dgm:spPr/>
      <dgm:t>
        <a:bodyPr/>
        <a:lstStyle/>
        <a:p>
          <a:endParaRPr lang="ru-RU" sz="3600"/>
        </a:p>
      </dgm:t>
    </dgm:pt>
    <dgm:pt modelId="{5D2082A4-8D7D-4E79-BB61-95C691BE9B01}" type="sibTrans" cxnId="{1640115F-1FD4-494C-B6D1-855AC26B2550}">
      <dgm:prSet/>
      <dgm:spPr/>
      <dgm:t>
        <a:bodyPr/>
        <a:lstStyle/>
        <a:p>
          <a:endParaRPr lang="ru-RU" sz="3600"/>
        </a:p>
      </dgm:t>
    </dgm:pt>
    <dgm:pt modelId="{15DF2921-AC39-43B4-B5B7-6EEBC415EC5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Концовка A (endA.html)</a:t>
          </a:r>
          <a:endParaRPr lang="ru-RU" sz="1000"/>
        </a:p>
      </dgm:t>
    </dgm:pt>
    <dgm:pt modelId="{1329D2D4-CF4B-4E2F-9B7A-AD87130179A2}" type="parTrans" cxnId="{D68E22C4-8004-4160-B2D2-7985F6021C08}">
      <dgm:prSet/>
      <dgm:spPr/>
      <dgm:t>
        <a:bodyPr/>
        <a:lstStyle/>
        <a:p>
          <a:endParaRPr lang="ru-RU" sz="3600"/>
        </a:p>
      </dgm:t>
    </dgm:pt>
    <dgm:pt modelId="{4C4E7313-8D08-42D0-BF2F-21CC9F778A2B}" type="sibTrans" cxnId="{D68E22C4-8004-4160-B2D2-7985F6021C08}">
      <dgm:prSet/>
      <dgm:spPr/>
      <dgm:t>
        <a:bodyPr/>
        <a:lstStyle/>
        <a:p>
          <a:endParaRPr lang="ru-RU" sz="3600"/>
        </a:p>
      </dgm:t>
    </dgm:pt>
    <dgm:pt modelId="{482CEAFE-6F50-4F00-B1D7-59D1BF16A919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Концовка B (endB.html)</a:t>
          </a:r>
          <a:endParaRPr lang="ru-RU" sz="1000"/>
        </a:p>
      </dgm:t>
    </dgm:pt>
    <dgm:pt modelId="{286D6FAA-EB6A-44E5-AF4A-8DC24D7DA289}" type="parTrans" cxnId="{2E5BF80C-01E1-4427-B2BF-FB1D85D952D2}">
      <dgm:prSet/>
      <dgm:spPr/>
      <dgm:t>
        <a:bodyPr/>
        <a:lstStyle/>
        <a:p>
          <a:endParaRPr lang="ru-RU" sz="3600"/>
        </a:p>
      </dgm:t>
    </dgm:pt>
    <dgm:pt modelId="{369261D2-41CA-40B4-8DF1-CC7EDE94B220}" type="sibTrans" cxnId="{2E5BF80C-01E1-4427-B2BF-FB1D85D952D2}">
      <dgm:prSet/>
      <dgm:spPr/>
      <dgm:t>
        <a:bodyPr/>
        <a:lstStyle/>
        <a:p>
          <a:endParaRPr lang="ru-RU" sz="3600"/>
        </a:p>
      </dgm:t>
    </dgm:pt>
    <dgm:pt modelId="{E438F1D8-1CC4-44F1-A9A0-90AC2936FC1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Концовка C (endC.html)</a:t>
          </a:r>
          <a:endParaRPr lang="ru-RU" sz="1000"/>
        </a:p>
      </dgm:t>
    </dgm:pt>
    <dgm:pt modelId="{5DADA3B9-24D4-4CB5-A70F-F02557A78435}" type="parTrans" cxnId="{09788BCF-124D-45F1-9A8A-AB1D7CA3CE63}">
      <dgm:prSet/>
      <dgm:spPr/>
      <dgm:t>
        <a:bodyPr/>
        <a:lstStyle/>
        <a:p>
          <a:endParaRPr lang="ru-RU" sz="3600"/>
        </a:p>
      </dgm:t>
    </dgm:pt>
    <dgm:pt modelId="{F79928D9-653E-419F-9705-C0FFB6AD075B}" type="sibTrans" cxnId="{09788BCF-124D-45F1-9A8A-AB1D7CA3CE63}">
      <dgm:prSet/>
      <dgm:spPr/>
      <dgm:t>
        <a:bodyPr/>
        <a:lstStyle/>
        <a:p>
          <a:endParaRPr lang="ru-RU" sz="3600"/>
        </a:p>
      </dgm:t>
    </dgm:pt>
    <dgm:pt modelId="{E200EDEE-EEA8-4CCD-8D2A-5996FC47FF4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Концовка D (endD.html)</a:t>
          </a:r>
          <a:endParaRPr lang="ru-RU" sz="1000"/>
        </a:p>
      </dgm:t>
    </dgm:pt>
    <dgm:pt modelId="{B77C0ACE-96AB-4B57-A91A-A4D3D560BD2A}" type="parTrans" cxnId="{6814153D-51C7-46C5-A71E-A41610AFB8B5}">
      <dgm:prSet/>
      <dgm:spPr/>
      <dgm:t>
        <a:bodyPr/>
        <a:lstStyle/>
        <a:p>
          <a:endParaRPr lang="ru-RU" sz="3600"/>
        </a:p>
      </dgm:t>
    </dgm:pt>
    <dgm:pt modelId="{CD8F7706-15BA-4A52-907E-9C567D07B0F7}" type="sibTrans" cxnId="{6814153D-51C7-46C5-A71E-A41610AFB8B5}">
      <dgm:prSet/>
      <dgm:spPr/>
      <dgm:t>
        <a:bodyPr/>
        <a:lstStyle/>
        <a:p>
          <a:endParaRPr lang="ru-RU" sz="3600"/>
        </a:p>
      </dgm:t>
    </dgm:pt>
    <dgm:pt modelId="{AC2602D3-B648-4ECC-8368-95CB44490A6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Об игре (about.html)</a:t>
          </a:r>
          <a:endParaRPr lang="ru-RU" sz="1000"/>
        </a:p>
      </dgm:t>
    </dgm:pt>
    <dgm:pt modelId="{B44E21FD-54FA-4BDB-843C-EB187FA2645F}" type="parTrans" cxnId="{5E343246-4301-479C-8D31-55D3B0757573}">
      <dgm:prSet/>
      <dgm:spPr/>
      <dgm:t>
        <a:bodyPr/>
        <a:lstStyle/>
        <a:p>
          <a:endParaRPr lang="ru-RU" sz="3600"/>
        </a:p>
      </dgm:t>
    </dgm:pt>
    <dgm:pt modelId="{3A2E45F3-6CB1-400C-908F-1B54DCD7D665}" type="sibTrans" cxnId="{5E343246-4301-479C-8D31-55D3B0757573}">
      <dgm:prSet/>
      <dgm:spPr/>
      <dgm:t>
        <a:bodyPr/>
        <a:lstStyle/>
        <a:p>
          <a:endParaRPr lang="ru-RU" sz="3600"/>
        </a:p>
      </dgm:t>
    </dgm:pt>
    <dgm:pt modelId="{1F5D7486-6D36-4B92-80A0-E7590C93834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Об авторах (authors.html)</a:t>
          </a:r>
          <a:endParaRPr lang="ru-RU" sz="1000"/>
        </a:p>
      </dgm:t>
    </dgm:pt>
    <dgm:pt modelId="{03AFEA1B-C9FB-4E2A-AC45-9A4955A64A19}" type="parTrans" cxnId="{B7EFA081-732B-4AD8-B7E5-98C4853C2E08}">
      <dgm:prSet/>
      <dgm:spPr/>
      <dgm:t>
        <a:bodyPr/>
        <a:lstStyle/>
        <a:p>
          <a:endParaRPr lang="ru-RU" sz="3600"/>
        </a:p>
      </dgm:t>
    </dgm:pt>
    <dgm:pt modelId="{1FB00588-5DC6-4B92-8DD5-E951A0FE1199}" type="sibTrans" cxnId="{B7EFA081-732B-4AD8-B7E5-98C4853C2E08}">
      <dgm:prSet/>
      <dgm:spPr/>
      <dgm:t>
        <a:bodyPr/>
        <a:lstStyle/>
        <a:p>
          <a:endParaRPr lang="ru-RU" sz="3600"/>
        </a:p>
      </dgm:t>
    </dgm:pt>
    <dgm:pt modelId="{B3EF2C77-A1A4-4C63-B502-DD99B978CB2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Главное меню</a:t>
          </a:r>
          <a:endParaRPr lang="ru-RU" sz="1000"/>
        </a:p>
      </dgm:t>
    </dgm:pt>
    <dgm:pt modelId="{843A120E-6A62-4461-A85F-634CE079323A}" type="parTrans" cxnId="{D7AB40B9-763E-4CDC-8C60-A498AA98FC32}">
      <dgm:prSet/>
      <dgm:spPr/>
      <dgm:t>
        <a:bodyPr/>
        <a:lstStyle/>
        <a:p>
          <a:endParaRPr lang="ru-RU" sz="3600"/>
        </a:p>
      </dgm:t>
    </dgm:pt>
    <dgm:pt modelId="{1C2F159C-438A-4B58-A45C-E451E9B1413A}" type="sibTrans" cxnId="{D7AB40B9-763E-4CDC-8C60-A498AA98FC32}">
      <dgm:prSet/>
      <dgm:spPr/>
      <dgm:t>
        <a:bodyPr/>
        <a:lstStyle/>
        <a:p>
          <a:endParaRPr lang="ru-RU" sz="3600"/>
        </a:p>
      </dgm:t>
    </dgm:pt>
    <dgm:pt modelId="{75A563A2-1333-4F6C-961D-32E066DDBCFC}" type="pres">
      <dgm:prSet presAssocID="{6B978D48-CE5F-431E-8858-C5DA6346BD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444F1D67-3F24-4BDB-B4AF-C57F82AC62E8}" type="pres">
      <dgm:prSet presAssocID="{6BC75997-244C-4329-85E5-9FEDDA23D20D}" presName="hierRoot1" presStyleCnt="0">
        <dgm:presLayoutVars>
          <dgm:hierBranch val="init"/>
        </dgm:presLayoutVars>
      </dgm:prSet>
      <dgm:spPr/>
    </dgm:pt>
    <dgm:pt modelId="{285966B8-E0C6-49A5-BFB4-7A252C56F522}" type="pres">
      <dgm:prSet presAssocID="{6BC75997-244C-4329-85E5-9FEDDA23D20D}" presName="rootComposite1" presStyleCnt="0"/>
      <dgm:spPr/>
    </dgm:pt>
    <dgm:pt modelId="{E09C3DB3-28C9-462A-83AE-AA0C4DD81772}" type="pres">
      <dgm:prSet presAssocID="{6BC75997-244C-4329-85E5-9FEDDA23D20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3525187-156D-4C32-AB86-8F908A699246}" type="pres">
      <dgm:prSet presAssocID="{6BC75997-244C-4329-85E5-9FEDDA23D20D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A525C30-C04D-43A8-8D57-D451D49537C8}" type="pres">
      <dgm:prSet presAssocID="{6BC75997-244C-4329-85E5-9FEDDA23D20D}" presName="hierChild2" presStyleCnt="0"/>
      <dgm:spPr/>
    </dgm:pt>
    <dgm:pt modelId="{514F13C5-EACA-4BE8-A2B0-7960AD9288E4}" type="pres">
      <dgm:prSet presAssocID="{843A120E-6A62-4461-A85F-634CE079323A}" presName="Name37" presStyleLbl="parChTrans1D2" presStyleIdx="0" presStyleCnt="3"/>
      <dgm:spPr/>
      <dgm:t>
        <a:bodyPr/>
        <a:lstStyle/>
        <a:p>
          <a:endParaRPr lang="ru-RU"/>
        </a:p>
      </dgm:t>
    </dgm:pt>
    <dgm:pt modelId="{B9F5F9F0-7483-4576-B7E4-DB42739F6759}" type="pres">
      <dgm:prSet presAssocID="{B3EF2C77-A1A4-4C63-B502-DD99B978CB2A}" presName="hierRoot2" presStyleCnt="0">
        <dgm:presLayoutVars>
          <dgm:hierBranch val="init"/>
        </dgm:presLayoutVars>
      </dgm:prSet>
      <dgm:spPr/>
    </dgm:pt>
    <dgm:pt modelId="{755310EC-0195-4029-AFE4-9C22589CC2D2}" type="pres">
      <dgm:prSet presAssocID="{B3EF2C77-A1A4-4C63-B502-DD99B978CB2A}" presName="rootComposite" presStyleCnt="0"/>
      <dgm:spPr/>
    </dgm:pt>
    <dgm:pt modelId="{DB4B6071-6C88-4F40-95BF-A3DDD3A79C43}" type="pres">
      <dgm:prSet presAssocID="{B3EF2C77-A1A4-4C63-B502-DD99B978CB2A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812F656-5E8E-4EAE-8CF5-293E820214F5}" type="pres">
      <dgm:prSet presAssocID="{B3EF2C77-A1A4-4C63-B502-DD99B978CB2A}" presName="rootConnector" presStyleLbl="node2" presStyleIdx="0" presStyleCnt="3"/>
      <dgm:spPr/>
      <dgm:t>
        <a:bodyPr/>
        <a:lstStyle/>
        <a:p>
          <a:endParaRPr lang="ru-RU"/>
        </a:p>
      </dgm:t>
    </dgm:pt>
    <dgm:pt modelId="{2040876C-527F-4FFF-A97C-08A6D2A8F150}" type="pres">
      <dgm:prSet presAssocID="{B3EF2C77-A1A4-4C63-B502-DD99B978CB2A}" presName="hierChild4" presStyleCnt="0"/>
      <dgm:spPr/>
    </dgm:pt>
    <dgm:pt modelId="{3A782055-BA9E-4DE5-B8FE-BFC7AF01344E}" type="pres">
      <dgm:prSet presAssocID="{3C00AB5E-62C7-4995-B8DB-E465F75F58EF}" presName="Name37" presStyleLbl="parChTrans1D3" presStyleIdx="0" presStyleCnt="1"/>
      <dgm:spPr/>
      <dgm:t>
        <a:bodyPr/>
        <a:lstStyle/>
        <a:p>
          <a:endParaRPr lang="ru-RU"/>
        </a:p>
      </dgm:t>
    </dgm:pt>
    <dgm:pt modelId="{3802D901-5427-45A4-9C8B-6F2562581D8F}" type="pres">
      <dgm:prSet presAssocID="{3846DD9D-1776-4049-9C8E-B050B4C435F5}" presName="hierRoot2" presStyleCnt="0">
        <dgm:presLayoutVars>
          <dgm:hierBranch val="init"/>
        </dgm:presLayoutVars>
      </dgm:prSet>
      <dgm:spPr/>
    </dgm:pt>
    <dgm:pt modelId="{9623C40C-B417-45B9-A24A-D7E9F3B48046}" type="pres">
      <dgm:prSet presAssocID="{3846DD9D-1776-4049-9C8E-B050B4C435F5}" presName="rootComposite" presStyleCnt="0"/>
      <dgm:spPr/>
    </dgm:pt>
    <dgm:pt modelId="{580A4E0E-B216-4AB4-8753-D8CE68D028FB}" type="pres">
      <dgm:prSet presAssocID="{3846DD9D-1776-4049-9C8E-B050B4C435F5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11FF57A-8DC2-4B91-A7E2-885636C83936}" type="pres">
      <dgm:prSet presAssocID="{3846DD9D-1776-4049-9C8E-B050B4C435F5}" presName="rootConnector" presStyleLbl="node3" presStyleIdx="0" presStyleCnt="1"/>
      <dgm:spPr/>
      <dgm:t>
        <a:bodyPr/>
        <a:lstStyle/>
        <a:p>
          <a:endParaRPr lang="ru-RU"/>
        </a:p>
      </dgm:t>
    </dgm:pt>
    <dgm:pt modelId="{D2832E8D-1704-48E8-80DC-668135D08DE4}" type="pres">
      <dgm:prSet presAssocID="{3846DD9D-1776-4049-9C8E-B050B4C435F5}" presName="hierChild4" presStyleCnt="0"/>
      <dgm:spPr/>
    </dgm:pt>
    <dgm:pt modelId="{1FA0112F-51B0-476B-B9D2-E58582C990DF}" type="pres">
      <dgm:prSet presAssocID="{6364D5C3-9A61-4E02-BB1C-15C4CA26C4EB}" presName="Name37" presStyleLbl="parChTrans1D4" presStyleIdx="0" presStyleCnt="33"/>
      <dgm:spPr/>
      <dgm:t>
        <a:bodyPr/>
        <a:lstStyle/>
        <a:p>
          <a:endParaRPr lang="ru-RU"/>
        </a:p>
      </dgm:t>
    </dgm:pt>
    <dgm:pt modelId="{AC306FFA-51CD-4729-A8FD-C51C25AB92A4}" type="pres">
      <dgm:prSet presAssocID="{E7B729C4-FAD9-4FCE-A947-5244EE9C98F7}" presName="hierRoot2" presStyleCnt="0">
        <dgm:presLayoutVars>
          <dgm:hierBranch val="init"/>
        </dgm:presLayoutVars>
      </dgm:prSet>
      <dgm:spPr/>
    </dgm:pt>
    <dgm:pt modelId="{6965CBB1-7549-45D4-BA24-059AE67A6217}" type="pres">
      <dgm:prSet presAssocID="{E7B729C4-FAD9-4FCE-A947-5244EE9C98F7}" presName="rootComposite" presStyleCnt="0"/>
      <dgm:spPr/>
    </dgm:pt>
    <dgm:pt modelId="{6A3A3496-F9BC-40E7-BB14-BF7ED3CD77E7}" type="pres">
      <dgm:prSet presAssocID="{E7B729C4-FAD9-4FCE-A947-5244EE9C98F7}" presName="rootText" presStyleLbl="node4" presStyleIdx="0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3304287-F00F-4451-8D6F-230C9C2869DF}" type="pres">
      <dgm:prSet presAssocID="{E7B729C4-FAD9-4FCE-A947-5244EE9C98F7}" presName="rootConnector" presStyleLbl="node4" presStyleIdx="0" presStyleCnt="33"/>
      <dgm:spPr/>
      <dgm:t>
        <a:bodyPr/>
        <a:lstStyle/>
        <a:p>
          <a:endParaRPr lang="ru-RU"/>
        </a:p>
      </dgm:t>
    </dgm:pt>
    <dgm:pt modelId="{4C61DCB0-1E31-4D23-AE0F-DEA16EF09111}" type="pres">
      <dgm:prSet presAssocID="{E7B729C4-FAD9-4FCE-A947-5244EE9C98F7}" presName="hierChild4" presStyleCnt="0"/>
      <dgm:spPr/>
    </dgm:pt>
    <dgm:pt modelId="{8D485033-EE3A-4278-90BF-27AE494D44A2}" type="pres">
      <dgm:prSet presAssocID="{B50659FE-36AD-4DB9-BF8F-78CD8537F104}" presName="Name37" presStyleLbl="parChTrans1D4" presStyleIdx="1" presStyleCnt="33"/>
      <dgm:spPr/>
      <dgm:t>
        <a:bodyPr/>
        <a:lstStyle/>
        <a:p>
          <a:endParaRPr lang="ru-RU"/>
        </a:p>
      </dgm:t>
    </dgm:pt>
    <dgm:pt modelId="{1174A4F3-CA6E-4FEE-BB5E-25E67A53105B}" type="pres">
      <dgm:prSet presAssocID="{01C7C1C9-19AA-435B-B888-DC4BF7F367B3}" presName="hierRoot2" presStyleCnt="0">
        <dgm:presLayoutVars>
          <dgm:hierBranch val="init"/>
        </dgm:presLayoutVars>
      </dgm:prSet>
      <dgm:spPr/>
    </dgm:pt>
    <dgm:pt modelId="{E6C88328-D597-4FC0-9523-AA1F9BA4282D}" type="pres">
      <dgm:prSet presAssocID="{01C7C1C9-19AA-435B-B888-DC4BF7F367B3}" presName="rootComposite" presStyleCnt="0"/>
      <dgm:spPr/>
    </dgm:pt>
    <dgm:pt modelId="{CCFFED0A-00E7-41BB-A83A-D53E70E2B824}" type="pres">
      <dgm:prSet presAssocID="{01C7C1C9-19AA-435B-B888-DC4BF7F367B3}" presName="rootText" presStyleLbl="node4" presStyleIdx="1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C016A3F-36AA-49CF-8B86-8B6F17D77BB3}" type="pres">
      <dgm:prSet presAssocID="{01C7C1C9-19AA-435B-B888-DC4BF7F367B3}" presName="rootConnector" presStyleLbl="node4" presStyleIdx="1" presStyleCnt="33"/>
      <dgm:spPr/>
      <dgm:t>
        <a:bodyPr/>
        <a:lstStyle/>
        <a:p>
          <a:endParaRPr lang="ru-RU"/>
        </a:p>
      </dgm:t>
    </dgm:pt>
    <dgm:pt modelId="{8AC95648-4DCA-471C-BA90-C3ABF1BE8AFE}" type="pres">
      <dgm:prSet presAssocID="{01C7C1C9-19AA-435B-B888-DC4BF7F367B3}" presName="hierChild4" presStyleCnt="0"/>
      <dgm:spPr/>
    </dgm:pt>
    <dgm:pt modelId="{882DB06B-D084-4400-8B3E-5B02467AD66B}" type="pres">
      <dgm:prSet presAssocID="{01C7C1C9-19AA-435B-B888-DC4BF7F367B3}" presName="hierChild5" presStyleCnt="0"/>
      <dgm:spPr/>
    </dgm:pt>
    <dgm:pt modelId="{FE74B8B7-B4BC-4977-9A74-F5775DFF061F}" type="pres">
      <dgm:prSet presAssocID="{7FF106FB-A761-4781-86B3-24582F582E17}" presName="Name37" presStyleLbl="parChTrans1D4" presStyleIdx="2" presStyleCnt="33"/>
      <dgm:spPr/>
      <dgm:t>
        <a:bodyPr/>
        <a:lstStyle/>
        <a:p>
          <a:endParaRPr lang="ru-RU"/>
        </a:p>
      </dgm:t>
    </dgm:pt>
    <dgm:pt modelId="{8F31CD8B-C3E6-43F3-B6D8-433C1AF4A94D}" type="pres">
      <dgm:prSet presAssocID="{9B60EEC9-C4DC-495B-90AF-FF7DAE87A388}" presName="hierRoot2" presStyleCnt="0">
        <dgm:presLayoutVars>
          <dgm:hierBranch val="init"/>
        </dgm:presLayoutVars>
      </dgm:prSet>
      <dgm:spPr/>
    </dgm:pt>
    <dgm:pt modelId="{15F25E6B-5DB5-4756-81B9-FF44F7138B70}" type="pres">
      <dgm:prSet presAssocID="{9B60EEC9-C4DC-495B-90AF-FF7DAE87A388}" presName="rootComposite" presStyleCnt="0"/>
      <dgm:spPr/>
    </dgm:pt>
    <dgm:pt modelId="{552C4A69-02AA-4E59-A224-1D2D35909F45}" type="pres">
      <dgm:prSet presAssocID="{9B60EEC9-C4DC-495B-90AF-FF7DAE87A388}" presName="rootText" presStyleLbl="node4" presStyleIdx="2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3F03189-74AF-45C1-8D73-8EC2042E33A0}" type="pres">
      <dgm:prSet presAssocID="{9B60EEC9-C4DC-495B-90AF-FF7DAE87A388}" presName="rootConnector" presStyleLbl="node4" presStyleIdx="2" presStyleCnt="33"/>
      <dgm:spPr/>
      <dgm:t>
        <a:bodyPr/>
        <a:lstStyle/>
        <a:p>
          <a:endParaRPr lang="ru-RU"/>
        </a:p>
      </dgm:t>
    </dgm:pt>
    <dgm:pt modelId="{FAF8E71E-2AA1-486F-A005-57BFB3157F6F}" type="pres">
      <dgm:prSet presAssocID="{9B60EEC9-C4DC-495B-90AF-FF7DAE87A388}" presName="hierChild4" presStyleCnt="0"/>
      <dgm:spPr/>
    </dgm:pt>
    <dgm:pt modelId="{2F708D34-130C-4D87-85A0-B98BFEEA16A8}" type="pres">
      <dgm:prSet presAssocID="{9B60EEC9-C4DC-495B-90AF-FF7DAE87A388}" presName="hierChild5" presStyleCnt="0"/>
      <dgm:spPr/>
    </dgm:pt>
    <dgm:pt modelId="{011416CF-85AA-4DC6-B1F3-3B9FA34CEC4C}" type="pres">
      <dgm:prSet presAssocID="{1D92BE73-AE2D-4BBD-841B-DCB4E0EF5335}" presName="Name37" presStyleLbl="parChTrans1D4" presStyleIdx="3" presStyleCnt="33"/>
      <dgm:spPr/>
      <dgm:t>
        <a:bodyPr/>
        <a:lstStyle/>
        <a:p>
          <a:endParaRPr lang="ru-RU"/>
        </a:p>
      </dgm:t>
    </dgm:pt>
    <dgm:pt modelId="{72EE0D8E-0CCD-47AC-A6FC-DCF65C648B7B}" type="pres">
      <dgm:prSet presAssocID="{D8BD924B-BED3-4497-89FF-843FFC287156}" presName="hierRoot2" presStyleCnt="0">
        <dgm:presLayoutVars>
          <dgm:hierBranch val="init"/>
        </dgm:presLayoutVars>
      </dgm:prSet>
      <dgm:spPr/>
    </dgm:pt>
    <dgm:pt modelId="{D2A78278-F339-4413-9E59-ADCA734C1986}" type="pres">
      <dgm:prSet presAssocID="{D8BD924B-BED3-4497-89FF-843FFC287156}" presName="rootComposite" presStyleCnt="0"/>
      <dgm:spPr/>
    </dgm:pt>
    <dgm:pt modelId="{27D6FF29-E4A6-4C36-AFAC-B1001C5E0633}" type="pres">
      <dgm:prSet presAssocID="{D8BD924B-BED3-4497-89FF-843FFC287156}" presName="rootText" presStyleLbl="node4" presStyleIdx="3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A709C5-B050-402C-900F-21317327BB43}" type="pres">
      <dgm:prSet presAssocID="{D8BD924B-BED3-4497-89FF-843FFC287156}" presName="rootConnector" presStyleLbl="node4" presStyleIdx="3" presStyleCnt="33"/>
      <dgm:spPr/>
      <dgm:t>
        <a:bodyPr/>
        <a:lstStyle/>
        <a:p>
          <a:endParaRPr lang="ru-RU"/>
        </a:p>
      </dgm:t>
    </dgm:pt>
    <dgm:pt modelId="{B039BD92-0B9D-4BA6-8A0B-7744EC6D89EC}" type="pres">
      <dgm:prSet presAssocID="{D8BD924B-BED3-4497-89FF-843FFC287156}" presName="hierChild4" presStyleCnt="0"/>
      <dgm:spPr/>
    </dgm:pt>
    <dgm:pt modelId="{9359777F-5703-45D3-A688-9FC3273F5FB1}" type="pres">
      <dgm:prSet presAssocID="{D8BD924B-BED3-4497-89FF-843FFC287156}" presName="hierChild5" presStyleCnt="0"/>
      <dgm:spPr/>
    </dgm:pt>
    <dgm:pt modelId="{4068B058-9B78-4285-8082-337FC86F7CC4}" type="pres">
      <dgm:prSet presAssocID="{8FE0F3AE-9749-41A4-BDC9-EB6B6B148F16}" presName="Name37" presStyleLbl="parChTrans1D4" presStyleIdx="4" presStyleCnt="33"/>
      <dgm:spPr/>
      <dgm:t>
        <a:bodyPr/>
        <a:lstStyle/>
        <a:p>
          <a:endParaRPr lang="ru-RU"/>
        </a:p>
      </dgm:t>
    </dgm:pt>
    <dgm:pt modelId="{7499CD79-F807-41A1-BBA7-7B46067AA719}" type="pres">
      <dgm:prSet presAssocID="{4CC18690-A2C2-4902-B715-3009D4F66D80}" presName="hierRoot2" presStyleCnt="0">
        <dgm:presLayoutVars>
          <dgm:hierBranch val="init"/>
        </dgm:presLayoutVars>
      </dgm:prSet>
      <dgm:spPr/>
    </dgm:pt>
    <dgm:pt modelId="{DFECB13E-35E6-4A08-B7AF-43D88F549198}" type="pres">
      <dgm:prSet presAssocID="{4CC18690-A2C2-4902-B715-3009D4F66D80}" presName="rootComposite" presStyleCnt="0"/>
      <dgm:spPr/>
    </dgm:pt>
    <dgm:pt modelId="{DCA2187C-AFAB-459A-8AA6-F185EB8903F8}" type="pres">
      <dgm:prSet presAssocID="{4CC18690-A2C2-4902-B715-3009D4F66D80}" presName="rootText" presStyleLbl="node4" presStyleIdx="4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182EE1A-5D66-41A6-A8EC-53029AF307C1}" type="pres">
      <dgm:prSet presAssocID="{4CC18690-A2C2-4902-B715-3009D4F66D80}" presName="rootConnector" presStyleLbl="node4" presStyleIdx="4" presStyleCnt="33"/>
      <dgm:spPr/>
      <dgm:t>
        <a:bodyPr/>
        <a:lstStyle/>
        <a:p>
          <a:endParaRPr lang="ru-RU"/>
        </a:p>
      </dgm:t>
    </dgm:pt>
    <dgm:pt modelId="{CEA241C2-1015-42F4-AC6E-E3F4C91EF648}" type="pres">
      <dgm:prSet presAssocID="{4CC18690-A2C2-4902-B715-3009D4F66D80}" presName="hierChild4" presStyleCnt="0"/>
      <dgm:spPr/>
    </dgm:pt>
    <dgm:pt modelId="{F191440E-3594-4A54-8195-5E2B82E9A445}" type="pres">
      <dgm:prSet presAssocID="{4CC18690-A2C2-4902-B715-3009D4F66D80}" presName="hierChild5" presStyleCnt="0"/>
      <dgm:spPr/>
    </dgm:pt>
    <dgm:pt modelId="{7F2DD426-E53E-4EAD-8DA8-86A5260DFB23}" type="pres">
      <dgm:prSet presAssocID="{12F935F2-57DB-4733-8CD7-5E034F1A037F}" presName="Name37" presStyleLbl="parChTrans1D4" presStyleIdx="5" presStyleCnt="33"/>
      <dgm:spPr/>
      <dgm:t>
        <a:bodyPr/>
        <a:lstStyle/>
        <a:p>
          <a:endParaRPr lang="ru-RU"/>
        </a:p>
      </dgm:t>
    </dgm:pt>
    <dgm:pt modelId="{30A79896-59EF-4FE5-BA24-9DFFDA8D718F}" type="pres">
      <dgm:prSet presAssocID="{FC03AB2C-DFC9-4C00-9EEC-713209691416}" presName="hierRoot2" presStyleCnt="0">
        <dgm:presLayoutVars>
          <dgm:hierBranch val="init"/>
        </dgm:presLayoutVars>
      </dgm:prSet>
      <dgm:spPr/>
    </dgm:pt>
    <dgm:pt modelId="{10D80BBE-5502-4E14-A503-F4E67F4283DE}" type="pres">
      <dgm:prSet presAssocID="{FC03AB2C-DFC9-4C00-9EEC-713209691416}" presName="rootComposite" presStyleCnt="0"/>
      <dgm:spPr/>
    </dgm:pt>
    <dgm:pt modelId="{A2DA33A6-67B8-4D59-868D-CB6D368DD46B}" type="pres">
      <dgm:prSet presAssocID="{FC03AB2C-DFC9-4C00-9EEC-713209691416}" presName="rootText" presStyleLbl="node4" presStyleIdx="5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047063B-2D1F-4527-8304-5DE33071638D}" type="pres">
      <dgm:prSet presAssocID="{FC03AB2C-DFC9-4C00-9EEC-713209691416}" presName="rootConnector" presStyleLbl="node4" presStyleIdx="5" presStyleCnt="33"/>
      <dgm:spPr/>
      <dgm:t>
        <a:bodyPr/>
        <a:lstStyle/>
        <a:p>
          <a:endParaRPr lang="ru-RU"/>
        </a:p>
      </dgm:t>
    </dgm:pt>
    <dgm:pt modelId="{D6A7673A-9670-4A95-8402-348A12CAD7F0}" type="pres">
      <dgm:prSet presAssocID="{FC03AB2C-DFC9-4C00-9EEC-713209691416}" presName="hierChild4" presStyleCnt="0"/>
      <dgm:spPr/>
    </dgm:pt>
    <dgm:pt modelId="{8964E301-A86A-4210-A2B1-5C60E4C197D1}" type="pres">
      <dgm:prSet presAssocID="{FC03AB2C-DFC9-4C00-9EEC-713209691416}" presName="hierChild5" presStyleCnt="0"/>
      <dgm:spPr/>
    </dgm:pt>
    <dgm:pt modelId="{F8DE36D3-551B-468E-A499-C208B5CCD1AF}" type="pres">
      <dgm:prSet presAssocID="{DA7A633B-2EC9-40F1-AB35-10AFF33E151C}" presName="Name37" presStyleLbl="parChTrans1D4" presStyleIdx="6" presStyleCnt="33"/>
      <dgm:spPr/>
      <dgm:t>
        <a:bodyPr/>
        <a:lstStyle/>
        <a:p>
          <a:endParaRPr lang="ru-RU"/>
        </a:p>
      </dgm:t>
    </dgm:pt>
    <dgm:pt modelId="{4C3F2834-6108-4F91-AB09-F71FCDAEC9A9}" type="pres">
      <dgm:prSet presAssocID="{0E1F83AC-15A5-41BC-882C-09D977F131FF}" presName="hierRoot2" presStyleCnt="0">
        <dgm:presLayoutVars>
          <dgm:hierBranch val="init"/>
        </dgm:presLayoutVars>
      </dgm:prSet>
      <dgm:spPr/>
    </dgm:pt>
    <dgm:pt modelId="{1C4229E9-B36B-4456-81DE-512407C64879}" type="pres">
      <dgm:prSet presAssocID="{0E1F83AC-15A5-41BC-882C-09D977F131FF}" presName="rootComposite" presStyleCnt="0"/>
      <dgm:spPr/>
    </dgm:pt>
    <dgm:pt modelId="{CA70AE2D-A221-483B-A87A-6B27355BC605}" type="pres">
      <dgm:prSet presAssocID="{0E1F83AC-15A5-41BC-882C-09D977F131FF}" presName="rootText" presStyleLbl="node4" presStyleIdx="6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16807F-427E-40E9-A5C0-62BF673BE7B8}" type="pres">
      <dgm:prSet presAssocID="{0E1F83AC-15A5-41BC-882C-09D977F131FF}" presName="rootConnector" presStyleLbl="node4" presStyleIdx="6" presStyleCnt="33"/>
      <dgm:spPr/>
      <dgm:t>
        <a:bodyPr/>
        <a:lstStyle/>
        <a:p>
          <a:endParaRPr lang="ru-RU"/>
        </a:p>
      </dgm:t>
    </dgm:pt>
    <dgm:pt modelId="{5E5DE8EF-BB60-45DD-B8C8-3A9FEEA3A8CD}" type="pres">
      <dgm:prSet presAssocID="{0E1F83AC-15A5-41BC-882C-09D977F131FF}" presName="hierChild4" presStyleCnt="0"/>
      <dgm:spPr/>
    </dgm:pt>
    <dgm:pt modelId="{A097C5A4-0247-4B3A-84A2-49A39FF5651A}" type="pres">
      <dgm:prSet presAssocID="{0E1F83AC-15A5-41BC-882C-09D977F131FF}" presName="hierChild5" presStyleCnt="0"/>
      <dgm:spPr/>
    </dgm:pt>
    <dgm:pt modelId="{F2C13903-F9F9-491E-BC16-6CF74E9F8C39}" type="pres">
      <dgm:prSet presAssocID="{A32CC7A2-6BAB-453F-A1DB-0F469D22854A}" presName="Name37" presStyleLbl="parChTrans1D4" presStyleIdx="7" presStyleCnt="33"/>
      <dgm:spPr/>
      <dgm:t>
        <a:bodyPr/>
        <a:lstStyle/>
        <a:p>
          <a:endParaRPr lang="ru-RU"/>
        </a:p>
      </dgm:t>
    </dgm:pt>
    <dgm:pt modelId="{AB9A1904-FCB8-4DBD-A958-6A7AD2BA1E73}" type="pres">
      <dgm:prSet presAssocID="{596CFD89-DFAD-4E5C-A05B-A17235D167EC}" presName="hierRoot2" presStyleCnt="0">
        <dgm:presLayoutVars>
          <dgm:hierBranch val="init"/>
        </dgm:presLayoutVars>
      </dgm:prSet>
      <dgm:spPr/>
    </dgm:pt>
    <dgm:pt modelId="{3FF613F4-8A74-4618-BB77-426B7C279088}" type="pres">
      <dgm:prSet presAssocID="{596CFD89-DFAD-4E5C-A05B-A17235D167EC}" presName="rootComposite" presStyleCnt="0"/>
      <dgm:spPr/>
    </dgm:pt>
    <dgm:pt modelId="{1C603A56-EA8F-4E26-9CF3-623ED50B6BD2}" type="pres">
      <dgm:prSet presAssocID="{596CFD89-DFAD-4E5C-A05B-A17235D167EC}" presName="rootText" presStyleLbl="node4" presStyleIdx="7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C4AFFAB-AE60-4F71-845E-79F841AF720A}" type="pres">
      <dgm:prSet presAssocID="{596CFD89-DFAD-4E5C-A05B-A17235D167EC}" presName="rootConnector" presStyleLbl="node4" presStyleIdx="7" presStyleCnt="33"/>
      <dgm:spPr/>
      <dgm:t>
        <a:bodyPr/>
        <a:lstStyle/>
        <a:p>
          <a:endParaRPr lang="ru-RU"/>
        </a:p>
      </dgm:t>
    </dgm:pt>
    <dgm:pt modelId="{0A4BACC8-3518-4D9E-82E5-0CFF9CB08C41}" type="pres">
      <dgm:prSet presAssocID="{596CFD89-DFAD-4E5C-A05B-A17235D167EC}" presName="hierChild4" presStyleCnt="0"/>
      <dgm:spPr/>
    </dgm:pt>
    <dgm:pt modelId="{1A5A5E84-CC26-4BF3-83F0-56FF2F944A4C}" type="pres">
      <dgm:prSet presAssocID="{596CFD89-DFAD-4E5C-A05B-A17235D167EC}" presName="hierChild5" presStyleCnt="0"/>
      <dgm:spPr/>
    </dgm:pt>
    <dgm:pt modelId="{D7B2A9C9-3542-494D-9EBC-957625D13926}" type="pres">
      <dgm:prSet presAssocID="{FDD7328F-A1A4-4044-BDB7-7EB5984E5CC1}" presName="Name37" presStyleLbl="parChTrans1D4" presStyleIdx="8" presStyleCnt="33"/>
      <dgm:spPr/>
      <dgm:t>
        <a:bodyPr/>
        <a:lstStyle/>
        <a:p>
          <a:endParaRPr lang="ru-RU"/>
        </a:p>
      </dgm:t>
    </dgm:pt>
    <dgm:pt modelId="{EAB7A8EF-B9FF-4414-A805-8B822BF13965}" type="pres">
      <dgm:prSet presAssocID="{8762344F-83AC-4314-AB7B-48A4DEBD0467}" presName="hierRoot2" presStyleCnt="0">
        <dgm:presLayoutVars>
          <dgm:hierBranch val="init"/>
        </dgm:presLayoutVars>
      </dgm:prSet>
      <dgm:spPr/>
    </dgm:pt>
    <dgm:pt modelId="{AC97D008-3E80-45EE-B327-268EF15DB6E6}" type="pres">
      <dgm:prSet presAssocID="{8762344F-83AC-4314-AB7B-48A4DEBD0467}" presName="rootComposite" presStyleCnt="0"/>
      <dgm:spPr/>
    </dgm:pt>
    <dgm:pt modelId="{CF3E313A-13DB-4395-B79B-D601C4D65AF3}" type="pres">
      <dgm:prSet presAssocID="{8762344F-83AC-4314-AB7B-48A4DEBD0467}" presName="rootText" presStyleLbl="node4" presStyleIdx="8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F0446D1-0509-4F55-981D-F3FD69143C63}" type="pres">
      <dgm:prSet presAssocID="{8762344F-83AC-4314-AB7B-48A4DEBD0467}" presName="rootConnector" presStyleLbl="node4" presStyleIdx="8" presStyleCnt="33"/>
      <dgm:spPr/>
      <dgm:t>
        <a:bodyPr/>
        <a:lstStyle/>
        <a:p>
          <a:endParaRPr lang="ru-RU"/>
        </a:p>
      </dgm:t>
    </dgm:pt>
    <dgm:pt modelId="{2E959E46-A830-4B8A-A0DE-5B6A9C4688C8}" type="pres">
      <dgm:prSet presAssocID="{8762344F-83AC-4314-AB7B-48A4DEBD0467}" presName="hierChild4" presStyleCnt="0"/>
      <dgm:spPr/>
    </dgm:pt>
    <dgm:pt modelId="{03ED5FF1-0330-49A5-B83F-03CD5E8DFDD7}" type="pres">
      <dgm:prSet presAssocID="{8762344F-83AC-4314-AB7B-48A4DEBD0467}" presName="hierChild5" presStyleCnt="0"/>
      <dgm:spPr/>
    </dgm:pt>
    <dgm:pt modelId="{8FB1ECB3-30DC-454F-BE3C-B01C4C732EDE}" type="pres">
      <dgm:prSet presAssocID="{E7B729C4-FAD9-4FCE-A947-5244EE9C98F7}" presName="hierChild5" presStyleCnt="0"/>
      <dgm:spPr/>
    </dgm:pt>
    <dgm:pt modelId="{09886698-C7D7-45DB-903A-23595C0EC6A1}" type="pres">
      <dgm:prSet presAssocID="{2403A404-5F74-4C87-AFF3-0AEA9E19F49E}" presName="Name37" presStyleLbl="parChTrans1D4" presStyleIdx="9" presStyleCnt="33"/>
      <dgm:spPr/>
      <dgm:t>
        <a:bodyPr/>
        <a:lstStyle/>
        <a:p>
          <a:endParaRPr lang="ru-RU"/>
        </a:p>
      </dgm:t>
    </dgm:pt>
    <dgm:pt modelId="{BD87B9DC-E2A9-44F7-8D84-9CF80AE64A4B}" type="pres">
      <dgm:prSet presAssocID="{54F2903C-3042-433E-BDC9-48CF8CCEAD90}" presName="hierRoot2" presStyleCnt="0">
        <dgm:presLayoutVars>
          <dgm:hierBranch val="init"/>
        </dgm:presLayoutVars>
      </dgm:prSet>
      <dgm:spPr/>
    </dgm:pt>
    <dgm:pt modelId="{F1B2A036-95BB-4010-8D29-CC238F31A3C1}" type="pres">
      <dgm:prSet presAssocID="{54F2903C-3042-433E-BDC9-48CF8CCEAD90}" presName="rootComposite" presStyleCnt="0"/>
      <dgm:spPr/>
    </dgm:pt>
    <dgm:pt modelId="{63048F35-F59A-4A5B-8D64-9689D6BED56D}" type="pres">
      <dgm:prSet presAssocID="{54F2903C-3042-433E-BDC9-48CF8CCEAD90}" presName="rootText" presStyleLbl="node4" presStyleIdx="9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D79EC56-2680-48F4-86F6-9C8D54D4F24E}" type="pres">
      <dgm:prSet presAssocID="{54F2903C-3042-433E-BDC9-48CF8CCEAD90}" presName="rootConnector" presStyleLbl="node4" presStyleIdx="9" presStyleCnt="33"/>
      <dgm:spPr/>
      <dgm:t>
        <a:bodyPr/>
        <a:lstStyle/>
        <a:p>
          <a:endParaRPr lang="ru-RU"/>
        </a:p>
      </dgm:t>
    </dgm:pt>
    <dgm:pt modelId="{0E943498-12DA-45B7-85EE-D65D91A2895C}" type="pres">
      <dgm:prSet presAssocID="{54F2903C-3042-433E-BDC9-48CF8CCEAD90}" presName="hierChild4" presStyleCnt="0"/>
      <dgm:spPr/>
    </dgm:pt>
    <dgm:pt modelId="{BCA85890-25BC-4225-80D9-D8A1E566E6A4}" type="pres">
      <dgm:prSet presAssocID="{29C2D7C7-AB8E-4C3E-A38F-BCFA7C18DDEF}" presName="Name37" presStyleLbl="parChTrans1D4" presStyleIdx="10" presStyleCnt="33"/>
      <dgm:spPr/>
      <dgm:t>
        <a:bodyPr/>
        <a:lstStyle/>
        <a:p>
          <a:endParaRPr lang="ru-RU"/>
        </a:p>
      </dgm:t>
    </dgm:pt>
    <dgm:pt modelId="{CF077CF9-3B8E-47F4-B7B6-467C56D94914}" type="pres">
      <dgm:prSet presAssocID="{C1AA9411-9448-43E7-9339-A98854735A7F}" presName="hierRoot2" presStyleCnt="0">
        <dgm:presLayoutVars>
          <dgm:hierBranch val="init"/>
        </dgm:presLayoutVars>
      </dgm:prSet>
      <dgm:spPr/>
    </dgm:pt>
    <dgm:pt modelId="{611B139E-ECB3-4308-9C1C-C47FCD61EF5D}" type="pres">
      <dgm:prSet presAssocID="{C1AA9411-9448-43E7-9339-A98854735A7F}" presName="rootComposite" presStyleCnt="0"/>
      <dgm:spPr/>
    </dgm:pt>
    <dgm:pt modelId="{65D79E0B-C902-48DE-9934-5BCDBE6D1268}" type="pres">
      <dgm:prSet presAssocID="{C1AA9411-9448-43E7-9339-A98854735A7F}" presName="rootText" presStyleLbl="node4" presStyleIdx="10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3603234-10C1-4C2D-9DC4-800CDAE69CE0}" type="pres">
      <dgm:prSet presAssocID="{C1AA9411-9448-43E7-9339-A98854735A7F}" presName="rootConnector" presStyleLbl="node4" presStyleIdx="10" presStyleCnt="33"/>
      <dgm:spPr/>
      <dgm:t>
        <a:bodyPr/>
        <a:lstStyle/>
        <a:p>
          <a:endParaRPr lang="ru-RU"/>
        </a:p>
      </dgm:t>
    </dgm:pt>
    <dgm:pt modelId="{76F5DD42-95DC-47A1-9F0B-32B402ECBF5B}" type="pres">
      <dgm:prSet presAssocID="{C1AA9411-9448-43E7-9339-A98854735A7F}" presName="hierChild4" presStyleCnt="0"/>
      <dgm:spPr/>
    </dgm:pt>
    <dgm:pt modelId="{75AB8775-4458-481F-BD8E-994AB69590CB}" type="pres">
      <dgm:prSet presAssocID="{C1AA9411-9448-43E7-9339-A98854735A7F}" presName="hierChild5" presStyleCnt="0"/>
      <dgm:spPr/>
    </dgm:pt>
    <dgm:pt modelId="{DB4AEFAA-DEAC-467A-8C70-9A6EAA615054}" type="pres">
      <dgm:prSet presAssocID="{CC9843E4-2848-42AB-9DE5-BA5FA612C1EA}" presName="Name37" presStyleLbl="parChTrans1D4" presStyleIdx="11" presStyleCnt="33"/>
      <dgm:spPr/>
      <dgm:t>
        <a:bodyPr/>
        <a:lstStyle/>
        <a:p>
          <a:endParaRPr lang="ru-RU"/>
        </a:p>
      </dgm:t>
    </dgm:pt>
    <dgm:pt modelId="{41B3D794-BC72-470C-8900-5108D285D288}" type="pres">
      <dgm:prSet presAssocID="{DFC96168-D25E-4A55-B6ED-004BA19FBF5E}" presName="hierRoot2" presStyleCnt="0">
        <dgm:presLayoutVars>
          <dgm:hierBranch val="init"/>
        </dgm:presLayoutVars>
      </dgm:prSet>
      <dgm:spPr/>
    </dgm:pt>
    <dgm:pt modelId="{8538A748-0D27-4543-BC5B-83C62D72A333}" type="pres">
      <dgm:prSet presAssocID="{DFC96168-D25E-4A55-B6ED-004BA19FBF5E}" presName="rootComposite" presStyleCnt="0"/>
      <dgm:spPr/>
    </dgm:pt>
    <dgm:pt modelId="{E3BB25FD-E3B6-43D9-8EB4-310AD66F5F46}" type="pres">
      <dgm:prSet presAssocID="{DFC96168-D25E-4A55-B6ED-004BA19FBF5E}" presName="rootText" presStyleLbl="node4" presStyleIdx="11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4BDDD1C-C658-44B0-A5B9-B379B5388ADD}" type="pres">
      <dgm:prSet presAssocID="{DFC96168-D25E-4A55-B6ED-004BA19FBF5E}" presName="rootConnector" presStyleLbl="node4" presStyleIdx="11" presStyleCnt="33"/>
      <dgm:spPr/>
      <dgm:t>
        <a:bodyPr/>
        <a:lstStyle/>
        <a:p>
          <a:endParaRPr lang="ru-RU"/>
        </a:p>
      </dgm:t>
    </dgm:pt>
    <dgm:pt modelId="{EC631DAE-41D3-4DC9-80AE-14F0B3624219}" type="pres">
      <dgm:prSet presAssocID="{DFC96168-D25E-4A55-B6ED-004BA19FBF5E}" presName="hierChild4" presStyleCnt="0"/>
      <dgm:spPr/>
    </dgm:pt>
    <dgm:pt modelId="{34108C29-F033-4564-88DA-6AE8C3C9E5CC}" type="pres">
      <dgm:prSet presAssocID="{DFC96168-D25E-4A55-B6ED-004BA19FBF5E}" presName="hierChild5" presStyleCnt="0"/>
      <dgm:spPr/>
    </dgm:pt>
    <dgm:pt modelId="{4FA5D3D3-EB6D-4621-90C2-F21033A9C519}" type="pres">
      <dgm:prSet presAssocID="{BB611436-EEBE-478D-826A-E657FB3395E3}" presName="Name37" presStyleLbl="parChTrans1D4" presStyleIdx="12" presStyleCnt="33"/>
      <dgm:spPr/>
      <dgm:t>
        <a:bodyPr/>
        <a:lstStyle/>
        <a:p>
          <a:endParaRPr lang="ru-RU"/>
        </a:p>
      </dgm:t>
    </dgm:pt>
    <dgm:pt modelId="{238D4CEA-D95C-4DF4-8574-D2195B71DB9B}" type="pres">
      <dgm:prSet presAssocID="{1810E25C-1517-45E9-980F-956226AD162E}" presName="hierRoot2" presStyleCnt="0">
        <dgm:presLayoutVars>
          <dgm:hierBranch val="init"/>
        </dgm:presLayoutVars>
      </dgm:prSet>
      <dgm:spPr/>
    </dgm:pt>
    <dgm:pt modelId="{2861301B-FC52-467E-A404-E49DCE72F357}" type="pres">
      <dgm:prSet presAssocID="{1810E25C-1517-45E9-980F-956226AD162E}" presName="rootComposite" presStyleCnt="0"/>
      <dgm:spPr/>
    </dgm:pt>
    <dgm:pt modelId="{87A3532F-242A-4026-AA40-3EA1393BD0F7}" type="pres">
      <dgm:prSet presAssocID="{1810E25C-1517-45E9-980F-956226AD162E}" presName="rootText" presStyleLbl="node4" presStyleIdx="12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D274F6-BAE9-433B-BF2F-0A1D0D0DEFC2}" type="pres">
      <dgm:prSet presAssocID="{1810E25C-1517-45E9-980F-956226AD162E}" presName="rootConnector" presStyleLbl="node4" presStyleIdx="12" presStyleCnt="33"/>
      <dgm:spPr/>
      <dgm:t>
        <a:bodyPr/>
        <a:lstStyle/>
        <a:p>
          <a:endParaRPr lang="ru-RU"/>
        </a:p>
      </dgm:t>
    </dgm:pt>
    <dgm:pt modelId="{F474E5D1-13F3-4812-803A-4FEEBD4D662E}" type="pres">
      <dgm:prSet presAssocID="{1810E25C-1517-45E9-980F-956226AD162E}" presName="hierChild4" presStyleCnt="0"/>
      <dgm:spPr/>
    </dgm:pt>
    <dgm:pt modelId="{13C97C0A-61EF-40B0-842B-95BED9E23AFC}" type="pres">
      <dgm:prSet presAssocID="{1810E25C-1517-45E9-980F-956226AD162E}" presName="hierChild5" presStyleCnt="0"/>
      <dgm:spPr/>
    </dgm:pt>
    <dgm:pt modelId="{FD92121D-BCC5-4965-8578-6636999F59D8}" type="pres">
      <dgm:prSet presAssocID="{387DC2A5-6B25-4243-9761-40B40B5F8C0F}" presName="Name37" presStyleLbl="parChTrans1D4" presStyleIdx="13" presStyleCnt="33"/>
      <dgm:spPr/>
      <dgm:t>
        <a:bodyPr/>
        <a:lstStyle/>
        <a:p>
          <a:endParaRPr lang="ru-RU"/>
        </a:p>
      </dgm:t>
    </dgm:pt>
    <dgm:pt modelId="{47499B2A-375D-4DCB-8158-AF535AF4198E}" type="pres">
      <dgm:prSet presAssocID="{A04CEC1C-8516-4A7E-AB8A-BA7353C81270}" presName="hierRoot2" presStyleCnt="0">
        <dgm:presLayoutVars>
          <dgm:hierBranch val="init"/>
        </dgm:presLayoutVars>
      </dgm:prSet>
      <dgm:spPr/>
    </dgm:pt>
    <dgm:pt modelId="{CAC6CBE8-AF69-4E05-8674-D1CF38E71A4C}" type="pres">
      <dgm:prSet presAssocID="{A04CEC1C-8516-4A7E-AB8A-BA7353C81270}" presName="rootComposite" presStyleCnt="0"/>
      <dgm:spPr/>
    </dgm:pt>
    <dgm:pt modelId="{EF39045B-6BAD-409F-BCF2-8C9DEF9C760E}" type="pres">
      <dgm:prSet presAssocID="{A04CEC1C-8516-4A7E-AB8A-BA7353C81270}" presName="rootText" presStyleLbl="node4" presStyleIdx="13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FA779C8-07DB-4101-A232-905926409B3F}" type="pres">
      <dgm:prSet presAssocID="{A04CEC1C-8516-4A7E-AB8A-BA7353C81270}" presName="rootConnector" presStyleLbl="node4" presStyleIdx="13" presStyleCnt="33"/>
      <dgm:spPr/>
      <dgm:t>
        <a:bodyPr/>
        <a:lstStyle/>
        <a:p>
          <a:endParaRPr lang="ru-RU"/>
        </a:p>
      </dgm:t>
    </dgm:pt>
    <dgm:pt modelId="{C85FA93E-F441-4048-9E1B-CED5210F3D52}" type="pres">
      <dgm:prSet presAssocID="{A04CEC1C-8516-4A7E-AB8A-BA7353C81270}" presName="hierChild4" presStyleCnt="0"/>
      <dgm:spPr/>
    </dgm:pt>
    <dgm:pt modelId="{5BF564BF-215B-438A-A441-3D39398C034E}" type="pres">
      <dgm:prSet presAssocID="{A04CEC1C-8516-4A7E-AB8A-BA7353C81270}" presName="hierChild5" presStyleCnt="0"/>
      <dgm:spPr/>
    </dgm:pt>
    <dgm:pt modelId="{F1960A0D-D5CA-4019-B1AF-7AFCEEBC22CD}" type="pres">
      <dgm:prSet presAssocID="{78F90C40-3066-430C-8F29-FC45AEAC2E3B}" presName="Name37" presStyleLbl="parChTrans1D4" presStyleIdx="14" presStyleCnt="33"/>
      <dgm:spPr/>
      <dgm:t>
        <a:bodyPr/>
        <a:lstStyle/>
        <a:p>
          <a:endParaRPr lang="ru-RU"/>
        </a:p>
      </dgm:t>
    </dgm:pt>
    <dgm:pt modelId="{9D6E0938-7A51-44F7-868A-8FF114CD5823}" type="pres">
      <dgm:prSet presAssocID="{933CDB0F-74F1-4A15-8A25-D86092AC8CE7}" presName="hierRoot2" presStyleCnt="0">
        <dgm:presLayoutVars>
          <dgm:hierBranch val="init"/>
        </dgm:presLayoutVars>
      </dgm:prSet>
      <dgm:spPr/>
    </dgm:pt>
    <dgm:pt modelId="{AFB04A0F-3797-4370-8B6C-99DF5A818104}" type="pres">
      <dgm:prSet presAssocID="{933CDB0F-74F1-4A15-8A25-D86092AC8CE7}" presName="rootComposite" presStyleCnt="0"/>
      <dgm:spPr/>
    </dgm:pt>
    <dgm:pt modelId="{98AC5E07-0972-40A3-98FE-04846FC7C701}" type="pres">
      <dgm:prSet presAssocID="{933CDB0F-74F1-4A15-8A25-D86092AC8CE7}" presName="rootText" presStyleLbl="node4" presStyleIdx="14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DCCE307-7B44-41E8-B498-BF2FA6B7865E}" type="pres">
      <dgm:prSet presAssocID="{933CDB0F-74F1-4A15-8A25-D86092AC8CE7}" presName="rootConnector" presStyleLbl="node4" presStyleIdx="14" presStyleCnt="33"/>
      <dgm:spPr/>
      <dgm:t>
        <a:bodyPr/>
        <a:lstStyle/>
        <a:p>
          <a:endParaRPr lang="ru-RU"/>
        </a:p>
      </dgm:t>
    </dgm:pt>
    <dgm:pt modelId="{53AE1EFE-156A-4862-AC29-B104811B17C8}" type="pres">
      <dgm:prSet presAssocID="{933CDB0F-74F1-4A15-8A25-D86092AC8CE7}" presName="hierChild4" presStyleCnt="0"/>
      <dgm:spPr/>
    </dgm:pt>
    <dgm:pt modelId="{22943884-3C9B-4D16-8105-0050B8E01F80}" type="pres">
      <dgm:prSet presAssocID="{933CDB0F-74F1-4A15-8A25-D86092AC8CE7}" presName="hierChild5" presStyleCnt="0"/>
      <dgm:spPr/>
    </dgm:pt>
    <dgm:pt modelId="{0A267086-5CA0-4AFE-A7D5-997F36B736F9}" type="pres">
      <dgm:prSet presAssocID="{E84E4928-348C-414E-AFC7-BA15B68ACC05}" presName="Name37" presStyleLbl="parChTrans1D4" presStyleIdx="15" presStyleCnt="33"/>
      <dgm:spPr/>
      <dgm:t>
        <a:bodyPr/>
        <a:lstStyle/>
        <a:p>
          <a:endParaRPr lang="ru-RU"/>
        </a:p>
      </dgm:t>
    </dgm:pt>
    <dgm:pt modelId="{6E81EF00-F228-4E90-9856-24B7CEE74ED4}" type="pres">
      <dgm:prSet presAssocID="{BE0BC736-1078-48C2-8074-A9325B3C221E}" presName="hierRoot2" presStyleCnt="0">
        <dgm:presLayoutVars>
          <dgm:hierBranch val="init"/>
        </dgm:presLayoutVars>
      </dgm:prSet>
      <dgm:spPr/>
    </dgm:pt>
    <dgm:pt modelId="{BFB96146-66F3-4B4A-8EE7-4F6194BBD723}" type="pres">
      <dgm:prSet presAssocID="{BE0BC736-1078-48C2-8074-A9325B3C221E}" presName="rootComposite" presStyleCnt="0"/>
      <dgm:spPr/>
    </dgm:pt>
    <dgm:pt modelId="{D5610B97-141E-4D83-B046-625BEC47BE3F}" type="pres">
      <dgm:prSet presAssocID="{BE0BC736-1078-48C2-8074-A9325B3C221E}" presName="rootText" presStyleLbl="node4" presStyleIdx="15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D60CD0-25CE-49CB-9F2C-A62BEC1D7F32}" type="pres">
      <dgm:prSet presAssocID="{BE0BC736-1078-48C2-8074-A9325B3C221E}" presName="rootConnector" presStyleLbl="node4" presStyleIdx="15" presStyleCnt="33"/>
      <dgm:spPr/>
      <dgm:t>
        <a:bodyPr/>
        <a:lstStyle/>
        <a:p>
          <a:endParaRPr lang="ru-RU"/>
        </a:p>
      </dgm:t>
    </dgm:pt>
    <dgm:pt modelId="{F6B9AA77-C1EB-4159-B929-FFD2829D88B0}" type="pres">
      <dgm:prSet presAssocID="{BE0BC736-1078-48C2-8074-A9325B3C221E}" presName="hierChild4" presStyleCnt="0"/>
      <dgm:spPr/>
    </dgm:pt>
    <dgm:pt modelId="{2A20171F-CEEE-44E7-BE95-CDDEE04A55A2}" type="pres">
      <dgm:prSet presAssocID="{BE0BC736-1078-48C2-8074-A9325B3C221E}" presName="hierChild5" presStyleCnt="0"/>
      <dgm:spPr/>
    </dgm:pt>
    <dgm:pt modelId="{732F896C-33EC-4A2A-8404-D02C86A5CEA5}" type="pres">
      <dgm:prSet presAssocID="{ECF7ACDE-DE74-46A6-A9AB-14C59ECD497E}" presName="Name37" presStyleLbl="parChTrans1D4" presStyleIdx="16" presStyleCnt="33"/>
      <dgm:spPr/>
      <dgm:t>
        <a:bodyPr/>
        <a:lstStyle/>
        <a:p>
          <a:endParaRPr lang="ru-RU"/>
        </a:p>
      </dgm:t>
    </dgm:pt>
    <dgm:pt modelId="{FADC0EC5-8C11-44B5-AC5C-7BD622022BD8}" type="pres">
      <dgm:prSet presAssocID="{445D5E81-06F5-491D-B5C8-D089E46D0602}" presName="hierRoot2" presStyleCnt="0">
        <dgm:presLayoutVars>
          <dgm:hierBranch val="init"/>
        </dgm:presLayoutVars>
      </dgm:prSet>
      <dgm:spPr/>
    </dgm:pt>
    <dgm:pt modelId="{5B1FBD20-186C-482E-BECB-5D5F6292D270}" type="pres">
      <dgm:prSet presAssocID="{445D5E81-06F5-491D-B5C8-D089E46D0602}" presName="rootComposite" presStyleCnt="0"/>
      <dgm:spPr/>
    </dgm:pt>
    <dgm:pt modelId="{77D8E023-699D-46AF-AE28-E848DA1614AD}" type="pres">
      <dgm:prSet presAssocID="{445D5E81-06F5-491D-B5C8-D089E46D0602}" presName="rootText" presStyleLbl="node4" presStyleIdx="16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20C1FE4-5DBE-41C0-8AEA-D7169380994A}" type="pres">
      <dgm:prSet presAssocID="{445D5E81-06F5-491D-B5C8-D089E46D0602}" presName="rootConnector" presStyleLbl="node4" presStyleIdx="16" presStyleCnt="33"/>
      <dgm:spPr/>
      <dgm:t>
        <a:bodyPr/>
        <a:lstStyle/>
        <a:p>
          <a:endParaRPr lang="ru-RU"/>
        </a:p>
      </dgm:t>
    </dgm:pt>
    <dgm:pt modelId="{7C99A291-9E4D-4EAA-AE68-5F48119CFB02}" type="pres">
      <dgm:prSet presAssocID="{445D5E81-06F5-491D-B5C8-D089E46D0602}" presName="hierChild4" presStyleCnt="0"/>
      <dgm:spPr/>
    </dgm:pt>
    <dgm:pt modelId="{6BF29E59-D36A-4677-8A3F-9D6D667BE7D2}" type="pres">
      <dgm:prSet presAssocID="{445D5E81-06F5-491D-B5C8-D089E46D0602}" presName="hierChild5" presStyleCnt="0"/>
      <dgm:spPr/>
    </dgm:pt>
    <dgm:pt modelId="{7BAA9699-2661-46F4-8397-5C4AB77E56E0}" type="pres">
      <dgm:prSet presAssocID="{54F2903C-3042-433E-BDC9-48CF8CCEAD90}" presName="hierChild5" presStyleCnt="0"/>
      <dgm:spPr/>
    </dgm:pt>
    <dgm:pt modelId="{5445686A-1CBD-459F-94F4-BE3C38CB665E}" type="pres">
      <dgm:prSet presAssocID="{E57F496B-261A-4803-859D-A9E9E1FC5E02}" presName="Name37" presStyleLbl="parChTrans1D4" presStyleIdx="17" presStyleCnt="33"/>
      <dgm:spPr/>
      <dgm:t>
        <a:bodyPr/>
        <a:lstStyle/>
        <a:p>
          <a:endParaRPr lang="ru-RU"/>
        </a:p>
      </dgm:t>
    </dgm:pt>
    <dgm:pt modelId="{8C18D7D9-B754-40B9-954B-0CBEC5F3633B}" type="pres">
      <dgm:prSet presAssocID="{EEE67515-FC81-45FD-8C8B-173C1EF33422}" presName="hierRoot2" presStyleCnt="0">
        <dgm:presLayoutVars>
          <dgm:hierBranch val="init"/>
        </dgm:presLayoutVars>
      </dgm:prSet>
      <dgm:spPr/>
    </dgm:pt>
    <dgm:pt modelId="{6B1B070A-3DE7-4F6F-A3CE-A39A0F064AC6}" type="pres">
      <dgm:prSet presAssocID="{EEE67515-FC81-45FD-8C8B-173C1EF33422}" presName="rootComposite" presStyleCnt="0"/>
      <dgm:spPr/>
    </dgm:pt>
    <dgm:pt modelId="{4B2BA7E0-2D4D-40FE-B283-5E1EA27FB858}" type="pres">
      <dgm:prSet presAssocID="{EEE67515-FC81-45FD-8C8B-173C1EF33422}" presName="rootText" presStyleLbl="node4" presStyleIdx="17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4EFF862-0E1D-431E-B227-F10C9C1F5466}" type="pres">
      <dgm:prSet presAssocID="{EEE67515-FC81-45FD-8C8B-173C1EF33422}" presName="rootConnector" presStyleLbl="node4" presStyleIdx="17" presStyleCnt="33"/>
      <dgm:spPr/>
      <dgm:t>
        <a:bodyPr/>
        <a:lstStyle/>
        <a:p>
          <a:endParaRPr lang="ru-RU"/>
        </a:p>
      </dgm:t>
    </dgm:pt>
    <dgm:pt modelId="{DC58CEB7-7375-4D7F-A7BC-FB118BA20895}" type="pres">
      <dgm:prSet presAssocID="{EEE67515-FC81-45FD-8C8B-173C1EF33422}" presName="hierChild4" presStyleCnt="0"/>
      <dgm:spPr/>
    </dgm:pt>
    <dgm:pt modelId="{56E83A40-1F8E-4080-A2E0-DB97C5D99717}" type="pres">
      <dgm:prSet presAssocID="{72680486-4FBE-49EB-BAAB-5C45ECF3DD67}" presName="Name37" presStyleLbl="parChTrans1D4" presStyleIdx="18" presStyleCnt="33"/>
      <dgm:spPr/>
      <dgm:t>
        <a:bodyPr/>
        <a:lstStyle/>
        <a:p>
          <a:endParaRPr lang="ru-RU"/>
        </a:p>
      </dgm:t>
    </dgm:pt>
    <dgm:pt modelId="{DD7D9BB5-9607-4E24-ADED-B05B081DC5CF}" type="pres">
      <dgm:prSet presAssocID="{6E2B92D1-C3F7-46F3-820B-D5BB03CB0F18}" presName="hierRoot2" presStyleCnt="0">
        <dgm:presLayoutVars>
          <dgm:hierBranch val="init"/>
        </dgm:presLayoutVars>
      </dgm:prSet>
      <dgm:spPr/>
    </dgm:pt>
    <dgm:pt modelId="{433B18CF-5900-4270-9B12-6E15933204FE}" type="pres">
      <dgm:prSet presAssocID="{6E2B92D1-C3F7-46F3-820B-D5BB03CB0F18}" presName="rootComposite" presStyleCnt="0"/>
      <dgm:spPr/>
    </dgm:pt>
    <dgm:pt modelId="{F7A5EBF6-4CC5-4AF5-B7B2-D99DC50E26C3}" type="pres">
      <dgm:prSet presAssocID="{6E2B92D1-C3F7-46F3-820B-D5BB03CB0F18}" presName="rootText" presStyleLbl="node4" presStyleIdx="18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2C68E0D-E4E0-4A5E-904D-EA82C8140314}" type="pres">
      <dgm:prSet presAssocID="{6E2B92D1-C3F7-46F3-820B-D5BB03CB0F18}" presName="rootConnector" presStyleLbl="node4" presStyleIdx="18" presStyleCnt="33"/>
      <dgm:spPr/>
      <dgm:t>
        <a:bodyPr/>
        <a:lstStyle/>
        <a:p>
          <a:endParaRPr lang="ru-RU"/>
        </a:p>
      </dgm:t>
    </dgm:pt>
    <dgm:pt modelId="{73FBB113-E954-419F-966E-7BCD760109FF}" type="pres">
      <dgm:prSet presAssocID="{6E2B92D1-C3F7-46F3-820B-D5BB03CB0F18}" presName="hierChild4" presStyleCnt="0"/>
      <dgm:spPr/>
    </dgm:pt>
    <dgm:pt modelId="{F1719B17-E604-400E-8D6F-420FCC3CC7F6}" type="pres">
      <dgm:prSet presAssocID="{6E2B92D1-C3F7-46F3-820B-D5BB03CB0F18}" presName="hierChild5" presStyleCnt="0"/>
      <dgm:spPr/>
    </dgm:pt>
    <dgm:pt modelId="{BE298B09-9F6B-4A79-907B-770215740B16}" type="pres">
      <dgm:prSet presAssocID="{4F9C594B-9819-44B7-A287-2DA03A44CFD1}" presName="Name37" presStyleLbl="parChTrans1D4" presStyleIdx="19" presStyleCnt="33"/>
      <dgm:spPr/>
      <dgm:t>
        <a:bodyPr/>
        <a:lstStyle/>
        <a:p>
          <a:endParaRPr lang="ru-RU"/>
        </a:p>
      </dgm:t>
    </dgm:pt>
    <dgm:pt modelId="{CB161C18-7CBD-4159-AF1F-F73AB8A4CFD1}" type="pres">
      <dgm:prSet presAssocID="{FA570E75-5D6D-499C-9FBE-02F436D9AB5A}" presName="hierRoot2" presStyleCnt="0">
        <dgm:presLayoutVars>
          <dgm:hierBranch val="init"/>
        </dgm:presLayoutVars>
      </dgm:prSet>
      <dgm:spPr/>
    </dgm:pt>
    <dgm:pt modelId="{586613E5-DEE9-47A2-BD25-795100DE9B75}" type="pres">
      <dgm:prSet presAssocID="{FA570E75-5D6D-499C-9FBE-02F436D9AB5A}" presName="rootComposite" presStyleCnt="0"/>
      <dgm:spPr/>
    </dgm:pt>
    <dgm:pt modelId="{3EF9DF41-47D5-49E7-BF25-515748614D37}" type="pres">
      <dgm:prSet presAssocID="{FA570E75-5D6D-499C-9FBE-02F436D9AB5A}" presName="rootText" presStyleLbl="node4" presStyleIdx="19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F8631A8-C07A-484D-A40B-BBA9170277A5}" type="pres">
      <dgm:prSet presAssocID="{FA570E75-5D6D-499C-9FBE-02F436D9AB5A}" presName="rootConnector" presStyleLbl="node4" presStyleIdx="19" presStyleCnt="33"/>
      <dgm:spPr/>
      <dgm:t>
        <a:bodyPr/>
        <a:lstStyle/>
        <a:p>
          <a:endParaRPr lang="ru-RU"/>
        </a:p>
      </dgm:t>
    </dgm:pt>
    <dgm:pt modelId="{89008D16-EB54-4A54-A902-2470AB4A0FEB}" type="pres">
      <dgm:prSet presAssocID="{FA570E75-5D6D-499C-9FBE-02F436D9AB5A}" presName="hierChild4" presStyleCnt="0"/>
      <dgm:spPr/>
    </dgm:pt>
    <dgm:pt modelId="{7EC8C088-CFB6-497A-86C7-7EDD50C9A4D3}" type="pres">
      <dgm:prSet presAssocID="{FA570E75-5D6D-499C-9FBE-02F436D9AB5A}" presName="hierChild5" presStyleCnt="0"/>
      <dgm:spPr/>
    </dgm:pt>
    <dgm:pt modelId="{3CA8871E-8469-4965-A63E-7EA6BD78AF3F}" type="pres">
      <dgm:prSet presAssocID="{DAA0D293-2195-4336-913E-4A5CD6560831}" presName="Name37" presStyleLbl="parChTrans1D4" presStyleIdx="20" presStyleCnt="33"/>
      <dgm:spPr/>
      <dgm:t>
        <a:bodyPr/>
        <a:lstStyle/>
        <a:p>
          <a:endParaRPr lang="ru-RU"/>
        </a:p>
      </dgm:t>
    </dgm:pt>
    <dgm:pt modelId="{8F714CE6-17B1-41C1-975B-005F097F5839}" type="pres">
      <dgm:prSet presAssocID="{499C575D-6CD4-45FF-ADB1-BD1C05571FAF}" presName="hierRoot2" presStyleCnt="0">
        <dgm:presLayoutVars>
          <dgm:hierBranch val="init"/>
        </dgm:presLayoutVars>
      </dgm:prSet>
      <dgm:spPr/>
    </dgm:pt>
    <dgm:pt modelId="{CCF720E7-784A-4DCA-B9CB-47037DBF3CEA}" type="pres">
      <dgm:prSet presAssocID="{499C575D-6CD4-45FF-ADB1-BD1C05571FAF}" presName="rootComposite" presStyleCnt="0"/>
      <dgm:spPr/>
    </dgm:pt>
    <dgm:pt modelId="{51B4FAD7-A589-4BFC-874D-CC3A41FCD9ED}" type="pres">
      <dgm:prSet presAssocID="{499C575D-6CD4-45FF-ADB1-BD1C05571FAF}" presName="rootText" presStyleLbl="node4" presStyleIdx="20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D1CF1C6-9E64-43D3-8E8D-F4F7B88E7E62}" type="pres">
      <dgm:prSet presAssocID="{499C575D-6CD4-45FF-ADB1-BD1C05571FAF}" presName="rootConnector" presStyleLbl="node4" presStyleIdx="20" presStyleCnt="33"/>
      <dgm:spPr/>
      <dgm:t>
        <a:bodyPr/>
        <a:lstStyle/>
        <a:p>
          <a:endParaRPr lang="ru-RU"/>
        </a:p>
      </dgm:t>
    </dgm:pt>
    <dgm:pt modelId="{EF3F65AC-4FBA-4171-AD7B-425C7F57843E}" type="pres">
      <dgm:prSet presAssocID="{499C575D-6CD4-45FF-ADB1-BD1C05571FAF}" presName="hierChild4" presStyleCnt="0"/>
      <dgm:spPr/>
    </dgm:pt>
    <dgm:pt modelId="{A2CD0318-80E9-4DBE-A38A-31740D4F4FDF}" type="pres">
      <dgm:prSet presAssocID="{499C575D-6CD4-45FF-ADB1-BD1C05571FAF}" presName="hierChild5" presStyleCnt="0"/>
      <dgm:spPr/>
    </dgm:pt>
    <dgm:pt modelId="{88A8BC69-5846-43D4-8A4A-E441E129C134}" type="pres">
      <dgm:prSet presAssocID="{C4DF6764-E6A1-4703-B8FE-981F9A106B62}" presName="Name37" presStyleLbl="parChTrans1D4" presStyleIdx="21" presStyleCnt="33"/>
      <dgm:spPr/>
      <dgm:t>
        <a:bodyPr/>
        <a:lstStyle/>
        <a:p>
          <a:endParaRPr lang="ru-RU"/>
        </a:p>
      </dgm:t>
    </dgm:pt>
    <dgm:pt modelId="{51A96E85-47BD-41EA-9611-0D1CB241DF04}" type="pres">
      <dgm:prSet presAssocID="{97A7DD54-4122-4306-9008-2BF81BE8E1BD}" presName="hierRoot2" presStyleCnt="0">
        <dgm:presLayoutVars>
          <dgm:hierBranch val="init"/>
        </dgm:presLayoutVars>
      </dgm:prSet>
      <dgm:spPr/>
    </dgm:pt>
    <dgm:pt modelId="{24B9548F-48B2-4F39-8B7C-ABF4692DB7A8}" type="pres">
      <dgm:prSet presAssocID="{97A7DD54-4122-4306-9008-2BF81BE8E1BD}" presName="rootComposite" presStyleCnt="0"/>
      <dgm:spPr/>
    </dgm:pt>
    <dgm:pt modelId="{B0A5BDC4-8FC0-445A-8E5B-E384CE8A5F42}" type="pres">
      <dgm:prSet presAssocID="{97A7DD54-4122-4306-9008-2BF81BE8E1BD}" presName="rootText" presStyleLbl="node4" presStyleIdx="21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005DD53-B6E7-4ED0-9B89-37E09CA25B8E}" type="pres">
      <dgm:prSet presAssocID="{97A7DD54-4122-4306-9008-2BF81BE8E1BD}" presName="rootConnector" presStyleLbl="node4" presStyleIdx="21" presStyleCnt="33"/>
      <dgm:spPr/>
      <dgm:t>
        <a:bodyPr/>
        <a:lstStyle/>
        <a:p>
          <a:endParaRPr lang="ru-RU"/>
        </a:p>
      </dgm:t>
    </dgm:pt>
    <dgm:pt modelId="{F2403EF2-F1AB-4D94-B4F4-C0910F4B95EE}" type="pres">
      <dgm:prSet presAssocID="{97A7DD54-4122-4306-9008-2BF81BE8E1BD}" presName="hierChild4" presStyleCnt="0"/>
      <dgm:spPr/>
    </dgm:pt>
    <dgm:pt modelId="{FAD6636C-B684-4830-94FA-EFD875EB37E4}" type="pres">
      <dgm:prSet presAssocID="{97A7DD54-4122-4306-9008-2BF81BE8E1BD}" presName="hierChild5" presStyleCnt="0"/>
      <dgm:spPr/>
    </dgm:pt>
    <dgm:pt modelId="{CA416365-0FF8-43DD-82DA-8E6E239548B0}" type="pres">
      <dgm:prSet presAssocID="{43879C6D-E7DE-48C5-92F3-1F2FBC1D5DFF}" presName="Name37" presStyleLbl="parChTrans1D4" presStyleIdx="22" presStyleCnt="33"/>
      <dgm:spPr/>
      <dgm:t>
        <a:bodyPr/>
        <a:lstStyle/>
        <a:p>
          <a:endParaRPr lang="ru-RU"/>
        </a:p>
      </dgm:t>
    </dgm:pt>
    <dgm:pt modelId="{3DF6EC0E-08D0-4174-B33B-AFBBA88BE1C0}" type="pres">
      <dgm:prSet presAssocID="{8BBF1F30-790E-46F5-A3FE-12884FF6C124}" presName="hierRoot2" presStyleCnt="0">
        <dgm:presLayoutVars>
          <dgm:hierBranch val="init"/>
        </dgm:presLayoutVars>
      </dgm:prSet>
      <dgm:spPr/>
    </dgm:pt>
    <dgm:pt modelId="{F8760FD9-EDE0-4A23-8C33-5E1908BCB5E7}" type="pres">
      <dgm:prSet presAssocID="{8BBF1F30-790E-46F5-A3FE-12884FF6C124}" presName="rootComposite" presStyleCnt="0"/>
      <dgm:spPr/>
    </dgm:pt>
    <dgm:pt modelId="{50F831C9-0483-4980-97A9-534ECCB598E1}" type="pres">
      <dgm:prSet presAssocID="{8BBF1F30-790E-46F5-A3FE-12884FF6C124}" presName="rootText" presStyleLbl="node4" presStyleIdx="22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9BEC298-BC44-4480-A17C-CE819C5DF294}" type="pres">
      <dgm:prSet presAssocID="{8BBF1F30-790E-46F5-A3FE-12884FF6C124}" presName="rootConnector" presStyleLbl="node4" presStyleIdx="22" presStyleCnt="33"/>
      <dgm:spPr/>
      <dgm:t>
        <a:bodyPr/>
        <a:lstStyle/>
        <a:p>
          <a:endParaRPr lang="ru-RU"/>
        </a:p>
      </dgm:t>
    </dgm:pt>
    <dgm:pt modelId="{A68B5A52-1C06-4130-A2D9-1E95CA216BCD}" type="pres">
      <dgm:prSet presAssocID="{8BBF1F30-790E-46F5-A3FE-12884FF6C124}" presName="hierChild4" presStyleCnt="0"/>
      <dgm:spPr/>
    </dgm:pt>
    <dgm:pt modelId="{C692268E-6FF3-415A-8818-DB95762D8AF8}" type="pres">
      <dgm:prSet presAssocID="{8BBF1F30-790E-46F5-A3FE-12884FF6C124}" presName="hierChild5" presStyleCnt="0"/>
      <dgm:spPr/>
    </dgm:pt>
    <dgm:pt modelId="{1E9C1F99-8BF7-432E-861F-21D482FA6FD4}" type="pres">
      <dgm:prSet presAssocID="{C2AE1C5E-9378-4F00-9C7D-0214DE5F4A68}" presName="Name37" presStyleLbl="parChTrans1D4" presStyleIdx="23" presStyleCnt="33"/>
      <dgm:spPr/>
      <dgm:t>
        <a:bodyPr/>
        <a:lstStyle/>
        <a:p>
          <a:endParaRPr lang="ru-RU"/>
        </a:p>
      </dgm:t>
    </dgm:pt>
    <dgm:pt modelId="{0FFE0114-DBD0-4002-8F26-F280EF44683F}" type="pres">
      <dgm:prSet presAssocID="{4312D00C-7EF4-4E8C-B8C1-2D0F0FE9A150}" presName="hierRoot2" presStyleCnt="0">
        <dgm:presLayoutVars>
          <dgm:hierBranch val="init"/>
        </dgm:presLayoutVars>
      </dgm:prSet>
      <dgm:spPr/>
    </dgm:pt>
    <dgm:pt modelId="{5E2F14E8-F126-47A1-8E40-AE23246BBE6D}" type="pres">
      <dgm:prSet presAssocID="{4312D00C-7EF4-4E8C-B8C1-2D0F0FE9A150}" presName="rootComposite" presStyleCnt="0"/>
      <dgm:spPr/>
    </dgm:pt>
    <dgm:pt modelId="{8F18C22A-AFBF-4BE7-BE97-11BB815AACD3}" type="pres">
      <dgm:prSet presAssocID="{4312D00C-7EF4-4E8C-B8C1-2D0F0FE9A150}" presName="rootText" presStyleLbl="node4" presStyleIdx="23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CEA2F7A-D40B-4E14-B7B2-401C0B6DF0D1}" type="pres">
      <dgm:prSet presAssocID="{4312D00C-7EF4-4E8C-B8C1-2D0F0FE9A150}" presName="rootConnector" presStyleLbl="node4" presStyleIdx="23" presStyleCnt="33"/>
      <dgm:spPr/>
      <dgm:t>
        <a:bodyPr/>
        <a:lstStyle/>
        <a:p>
          <a:endParaRPr lang="ru-RU"/>
        </a:p>
      </dgm:t>
    </dgm:pt>
    <dgm:pt modelId="{07717B83-A588-4C5B-BF3F-54EC456F652D}" type="pres">
      <dgm:prSet presAssocID="{4312D00C-7EF4-4E8C-B8C1-2D0F0FE9A150}" presName="hierChild4" presStyleCnt="0"/>
      <dgm:spPr/>
    </dgm:pt>
    <dgm:pt modelId="{40F1787A-9388-49CB-B8B6-91EEDEF80EED}" type="pres">
      <dgm:prSet presAssocID="{4312D00C-7EF4-4E8C-B8C1-2D0F0FE9A150}" presName="hierChild5" presStyleCnt="0"/>
      <dgm:spPr/>
    </dgm:pt>
    <dgm:pt modelId="{89A7D315-E5F1-4832-86B7-017326FE2876}" type="pres">
      <dgm:prSet presAssocID="{38CEB4B5-3DFB-4914-85EA-BC45906ECD33}" presName="Name37" presStyleLbl="parChTrans1D4" presStyleIdx="24" presStyleCnt="33"/>
      <dgm:spPr/>
      <dgm:t>
        <a:bodyPr/>
        <a:lstStyle/>
        <a:p>
          <a:endParaRPr lang="ru-RU"/>
        </a:p>
      </dgm:t>
    </dgm:pt>
    <dgm:pt modelId="{DEF381AC-E252-47A3-8D78-FD329C7822A8}" type="pres">
      <dgm:prSet presAssocID="{FB6ED6FC-83BD-4B84-9F87-CF78FABF5A24}" presName="hierRoot2" presStyleCnt="0">
        <dgm:presLayoutVars>
          <dgm:hierBranch val="init"/>
        </dgm:presLayoutVars>
      </dgm:prSet>
      <dgm:spPr/>
    </dgm:pt>
    <dgm:pt modelId="{A9D9ACF0-6B07-4A35-A4E7-C08D71748408}" type="pres">
      <dgm:prSet presAssocID="{FB6ED6FC-83BD-4B84-9F87-CF78FABF5A24}" presName="rootComposite" presStyleCnt="0"/>
      <dgm:spPr/>
    </dgm:pt>
    <dgm:pt modelId="{BFDD6EB9-ACE7-4021-AFFB-AA1C295243FC}" type="pres">
      <dgm:prSet presAssocID="{FB6ED6FC-83BD-4B84-9F87-CF78FABF5A24}" presName="rootText" presStyleLbl="node4" presStyleIdx="24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7B3D070-82CE-4EA3-B3B1-ECCCF10627E3}" type="pres">
      <dgm:prSet presAssocID="{FB6ED6FC-83BD-4B84-9F87-CF78FABF5A24}" presName="rootConnector" presStyleLbl="node4" presStyleIdx="24" presStyleCnt="33"/>
      <dgm:spPr/>
      <dgm:t>
        <a:bodyPr/>
        <a:lstStyle/>
        <a:p>
          <a:endParaRPr lang="ru-RU"/>
        </a:p>
      </dgm:t>
    </dgm:pt>
    <dgm:pt modelId="{BA905D97-3E37-4C30-B10C-27B7146BBB13}" type="pres">
      <dgm:prSet presAssocID="{FB6ED6FC-83BD-4B84-9F87-CF78FABF5A24}" presName="hierChild4" presStyleCnt="0"/>
      <dgm:spPr/>
    </dgm:pt>
    <dgm:pt modelId="{E3AC95CA-E5FA-4360-8B33-BA5B7AAF5D0B}" type="pres">
      <dgm:prSet presAssocID="{FB6ED6FC-83BD-4B84-9F87-CF78FABF5A24}" presName="hierChild5" presStyleCnt="0"/>
      <dgm:spPr/>
    </dgm:pt>
    <dgm:pt modelId="{34B921A7-B8B7-4E64-BCCC-4A9744B708F7}" type="pres">
      <dgm:prSet presAssocID="{3EE97917-1398-46B6-8AE8-610DD7402FDF}" presName="Name37" presStyleLbl="parChTrans1D4" presStyleIdx="25" presStyleCnt="33"/>
      <dgm:spPr/>
      <dgm:t>
        <a:bodyPr/>
        <a:lstStyle/>
        <a:p>
          <a:endParaRPr lang="ru-RU"/>
        </a:p>
      </dgm:t>
    </dgm:pt>
    <dgm:pt modelId="{43EB907F-768E-4F9E-97F5-452B4551ABCC}" type="pres">
      <dgm:prSet presAssocID="{5DC354ED-2388-4801-83D3-07E52C4306D9}" presName="hierRoot2" presStyleCnt="0">
        <dgm:presLayoutVars>
          <dgm:hierBranch val="init"/>
        </dgm:presLayoutVars>
      </dgm:prSet>
      <dgm:spPr/>
    </dgm:pt>
    <dgm:pt modelId="{9FB62A2E-874C-4B3A-858C-EF5AEC7D6688}" type="pres">
      <dgm:prSet presAssocID="{5DC354ED-2388-4801-83D3-07E52C4306D9}" presName="rootComposite" presStyleCnt="0"/>
      <dgm:spPr/>
    </dgm:pt>
    <dgm:pt modelId="{E5E893BA-774F-443E-B955-574167C3C391}" type="pres">
      <dgm:prSet presAssocID="{5DC354ED-2388-4801-83D3-07E52C4306D9}" presName="rootText" presStyleLbl="node4" presStyleIdx="25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E82BAF7-258E-498C-B7A3-B34A8CA2A44C}" type="pres">
      <dgm:prSet presAssocID="{5DC354ED-2388-4801-83D3-07E52C4306D9}" presName="rootConnector" presStyleLbl="node4" presStyleIdx="25" presStyleCnt="33"/>
      <dgm:spPr/>
      <dgm:t>
        <a:bodyPr/>
        <a:lstStyle/>
        <a:p>
          <a:endParaRPr lang="ru-RU"/>
        </a:p>
      </dgm:t>
    </dgm:pt>
    <dgm:pt modelId="{5BD45BD9-5E55-4881-8119-F84733C996AA}" type="pres">
      <dgm:prSet presAssocID="{5DC354ED-2388-4801-83D3-07E52C4306D9}" presName="hierChild4" presStyleCnt="0"/>
      <dgm:spPr/>
    </dgm:pt>
    <dgm:pt modelId="{E967F8B5-458B-4979-8B20-A938D5298565}" type="pres">
      <dgm:prSet presAssocID="{5DC354ED-2388-4801-83D3-07E52C4306D9}" presName="hierChild5" presStyleCnt="0"/>
      <dgm:spPr/>
    </dgm:pt>
    <dgm:pt modelId="{C55BACCC-2D72-4B2B-8463-06F317BF14EF}" type="pres">
      <dgm:prSet presAssocID="{EEE67515-FC81-45FD-8C8B-173C1EF33422}" presName="hierChild5" presStyleCnt="0"/>
      <dgm:spPr/>
    </dgm:pt>
    <dgm:pt modelId="{CA8C4B81-E693-4F88-AD47-870827492DAD}" type="pres">
      <dgm:prSet presAssocID="{BC46DF9B-D0E6-45C9-A9A7-8948B185CEA7}" presName="Name37" presStyleLbl="parChTrans1D4" presStyleIdx="26" presStyleCnt="33"/>
      <dgm:spPr/>
      <dgm:t>
        <a:bodyPr/>
        <a:lstStyle/>
        <a:p>
          <a:endParaRPr lang="ru-RU"/>
        </a:p>
      </dgm:t>
    </dgm:pt>
    <dgm:pt modelId="{D2BBF2FD-914D-4D46-92D1-3C0648D1E519}" type="pres">
      <dgm:prSet presAssocID="{87E3CC6A-88DA-482C-8264-33A56D9DA1C7}" presName="hierRoot2" presStyleCnt="0">
        <dgm:presLayoutVars>
          <dgm:hierBranch val="init"/>
        </dgm:presLayoutVars>
      </dgm:prSet>
      <dgm:spPr/>
    </dgm:pt>
    <dgm:pt modelId="{70088476-78C1-4478-B985-81380A2C74E0}" type="pres">
      <dgm:prSet presAssocID="{87E3CC6A-88DA-482C-8264-33A56D9DA1C7}" presName="rootComposite" presStyleCnt="0"/>
      <dgm:spPr/>
    </dgm:pt>
    <dgm:pt modelId="{A327D6B8-2F33-4557-AFC3-129BD74459B4}" type="pres">
      <dgm:prSet presAssocID="{87E3CC6A-88DA-482C-8264-33A56D9DA1C7}" presName="rootText" presStyleLbl="node4" presStyleIdx="26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F8F7098-F265-4B8F-ACF5-B41EECF35E82}" type="pres">
      <dgm:prSet presAssocID="{87E3CC6A-88DA-482C-8264-33A56D9DA1C7}" presName="rootConnector" presStyleLbl="node4" presStyleIdx="26" presStyleCnt="33"/>
      <dgm:spPr/>
      <dgm:t>
        <a:bodyPr/>
        <a:lstStyle/>
        <a:p>
          <a:endParaRPr lang="ru-RU"/>
        </a:p>
      </dgm:t>
    </dgm:pt>
    <dgm:pt modelId="{FCECD955-7992-46B2-A13D-1FBEAAB0A1EB}" type="pres">
      <dgm:prSet presAssocID="{87E3CC6A-88DA-482C-8264-33A56D9DA1C7}" presName="hierChild4" presStyleCnt="0"/>
      <dgm:spPr/>
    </dgm:pt>
    <dgm:pt modelId="{C8C5EBAE-EB74-4FBF-9BF4-ABBA011C57BC}" type="pres">
      <dgm:prSet presAssocID="{7B440110-32C3-45AB-88ED-E568CA4B542F}" presName="Name37" presStyleLbl="parChTrans1D4" presStyleIdx="27" presStyleCnt="33"/>
      <dgm:spPr/>
      <dgm:t>
        <a:bodyPr/>
        <a:lstStyle/>
        <a:p>
          <a:endParaRPr lang="ru-RU"/>
        </a:p>
      </dgm:t>
    </dgm:pt>
    <dgm:pt modelId="{75899147-0218-4956-BA54-AEC396248FFF}" type="pres">
      <dgm:prSet presAssocID="{526EAF89-0274-42E9-ACD5-816079A41928}" presName="hierRoot2" presStyleCnt="0">
        <dgm:presLayoutVars>
          <dgm:hierBranch val="init"/>
        </dgm:presLayoutVars>
      </dgm:prSet>
      <dgm:spPr/>
    </dgm:pt>
    <dgm:pt modelId="{A393FAF6-F7AD-45D6-AEB8-63EA032B5AEA}" type="pres">
      <dgm:prSet presAssocID="{526EAF89-0274-42E9-ACD5-816079A41928}" presName="rootComposite" presStyleCnt="0"/>
      <dgm:spPr/>
    </dgm:pt>
    <dgm:pt modelId="{32252E6E-CAA1-4AAB-A15A-E2BD3BE13EB8}" type="pres">
      <dgm:prSet presAssocID="{526EAF89-0274-42E9-ACD5-816079A41928}" presName="rootText" presStyleLbl="node4" presStyleIdx="27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60ED020-B2E1-4EA8-868A-CBC1766D19CD}" type="pres">
      <dgm:prSet presAssocID="{526EAF89-0274-42E9-ACD5-816079A41928}" presName="rootConnector" presStyleLbl="node4" presStyleIdx="27" presStyleCnt="33"/>
      <dgm:spPr/>
      <dgm:t>
        <a:bodyPr/>
        <a:lstStyle/>
        <a:p>
          <a:endParaRPr lang="ru-RU"/>
        </a:p>
      </dgm:t>
    </dgm:pt>
    <dgm:pt modelId="{9D75BD33-C537-4238-A1FF-3067BC4FEB76}" type="pres">
      <dgm:prSet presAssocID="{526EAF89-0274-42E9-ACD5-816079A41928}" presName="hierChild4" presStyleCnt="0"/>
      <dgm:spPr/>
    </dgm:pt>
    <dgm:pt modelId="{118E5F90-6E6E-4696-9BB5-D1F60FD7FA70}" type="pres">
      <dgm:prSet presAssocID="{526EAF89-0274-42E9-ACD5-816079A41928}" presName="hierChild5" presStyleCnt="0"/>
      <dgm:spPr/>
    </dgm:pt>
    <dgm:pt modelId="{942DDB66-4323-49CF-BB73-6900AD4C3766}" type="pres">
      <dgm:prSet presAssocID="{3A6EC9D0-39E2-4B18-BF35-9A3DA9F6EAAB}" presName="Name37" presStyleLbl="parChTrans1D4" presStyleIdx="28" presStyleCnt="33"/>
      <dgm:spPr/>
      <dgm:t>
        <a:bodyPr/>
        <a:lstStyle/>
        <a:p>
          <a:endParaRPr lang="ru-RU"/>
        </a:p>
      </dgm:t>
    </dgm:pt>
    <dgm:pt modelId="{EBAC5D2E-865F-473F-81D8-361626C38764}" type="pres">
      <dgm:prSet presAssocID="{F9668880-C734-4852-885D-94895A1891B0}" presName="hierRoot2" presStyleCnt="0">
        <dgm:presLayoutVars>
          <dgm:hierBranch val="init"/>
        </dgm:presLayoutVars>
      </dgm:prSet>
      <dgm:spPr/>
    </dgm:pt>
    <dgm:pt modelId="{6CF60BC6-C6A9-42B8-9D28-E63CF7AA0F86}" type="pres">
      <dgm:prSet presAssocID="{F9668880-C734-4852-885D-94895A1891B0}" presName="rootComposite" presStyleCnt="0"/>
      <dgm:spPr/>
    </dgm:pt>
    <dgm:pt modelId="{9207A998-E3B2-4160-80DB-B541F6585610}" type="pres">
      <dgm:prSet presAssocID="{F9668880-C734-4852-885D-94895A1891B0}" presName="rootText" presStyleLbl="node4" presStyleIdx="28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3E9FA7D-F44C-4DEF-AE09-A80F5E4CC3CE}" type="pres">
      <dgm:prSet presAssocID="{F9668880-C734-4852-885D-94895A1891B0}" presName="rootConnector" presStyleLbl="node4" presStyleIdx="28" presStyleCnt="33"/>
      <dgm:spPr/>
      <dgm:t>
        <a:bodyPr/>
        <a:lstStyle/>
        <a:p>
          <a:endParaRPr lang="ru-RU"/>
        </a:p>
      </dgm:t>
    </dgm:pt>
    <dgm:pt modelId="{4AC25FAE-0597-4784-80E9-EF20CBEEFD1E}" type="pres">
      <dgm:prSet presAssocID="{F9668880-C734-4852-885D-94895A1891B0}" presName="hierChild4" presStyleCnt="0"/>
      <dgm:spPr/>
    </dgm:pt>
    <dgm:pt modelId="{8725FA25-35DA-4B2E-8C65-C8F19C51D034}" type="pres">
      <dgm:prSet presAssocID="{1329D2D4-CF4B-4E2F-9B7A-AD87130179A2}" presName="Name37" presStyleLbl="parChTrans1D4" presStyleIdx="29" presStyleCnt="33"/>
      <dgm:spPr/>
      <dgm:t>
        <a:bodyPr/>
        <a:lstStyle/>
        <a:p>
          <a:endParaRPr lang="ru-RU"/>
        </a:p>
      </dgm:t>
    </dgm:pt>
    <dgm:pt modelId="{CF65966A-BC06-4A20-AB0E-DE80C60FBEBC}" type="pres">
      <dgm:prSet presAssocID="{15DF2921-AC39-43B4-B5B7-6EEBC415EC5A}" presName="hierRoot2" presStyleCnt="0">
        <dgm:presLayoutVars>
          <dgm:hierBranch val="init"/>
        </dgm:presLayoutVars>
      </dgm:prSet>
      <dgm:spPr/>
    </dgm:pt>
    <dgm:pt modelId="{8E5A3991-ADFA-473D-ADA4-B7909B41D5F0}" type="pres">
      <dgm:prSet presAssocID="{15DF2921-AC39-43B4-B5B7-6EEBC415EC5A}" presName="rootComposite" presStyleCnt="0"/>
      <dgm:spPr/>
    </dgm:pt>
    <dgm:pt modelId="{89F4704C-247A-425B-BDEA-757DAC9413CB}" type="pres">
      <dgm:prSet presAssocID="{15DF2921-AC39-43B4-B5B7-6EEBC415EC5A}" presName="rootText" presStyleLbl="node4" presStyleIdx="29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BF74A9D-3BAA-4C0A-A5DE-8B1965E96998}" type="pres">
      <dgm:prSet presAssocID="{15DF2921-AC39-43B4-B5B7-6EEBC415EC5A}" presName="rootConnector" presStyleLbl="node4" presStyleIdx="29" presStyleCnt="33"/>
      <dgm:spPr/>
      <dgm:t>
        <a:bodyPr/>
        <a:lstStyle/>
        <a:p>
          <a:endParaRPr lang="ru-RU"/>
        </a:p>
      </dgm:t>
    </dgm:pt>
    <dgm:pt modelId="{322C8074-3B97-4863-B4AE-18A83C3872D1}" type="pres">
      <dgm:prSet presAssocID="{15DF2921-AC39-43B4-B5B7-6EEBC415EC5A}" presName="hierChild4" presStyleCnt="0"/>
      <dgm:spPr/>
    </dgm:pt>
    <dgm:pt modelId="{DDDAFE2C-86BC-4C55-B48C-D6184B40797D}" type="pres">
      <dgm:prSet presAssocID="{15DF2921-AC39-43B4-B5B7-6EEBC415EC5A}" presName="hierChild5" presStyleCnt="0"/>
      <dgm:spPr/>
    </dgm:pt>
    <dgm:pt modelId="{C65CD18C-2890-4F1D-B74A-A41376876275}" type="pres">
      <dgm:prSet presAssocID="{286D6FAA-EB6A-44E5-AF4A-8DC24D7DA289}" presName="Name37" presStyleLbl="parChTrans1D4" presStyleIdx="30" presStyleCnt="33"/>
      <dgm:spPr/>
      <dgm:t>
        <a:bodyPr/>
        <a:lstStyle/>
        <a:p>
          <a:endParaRPr lang="ru-RU"/>
        </a:p>
      </dgm:t>
    </dgm:pt>
    <dgm:pt modelId="{8DCADC04-9EE0-41D7-87C3-B53E43FA5E3C}" type="pres">
      <dgm:prSet presAssocID="{482CEAFE-6F50-4F00-B1D7-59D1BF16A919}" presName="hierRoot2" presStyleCnt="0">
        <dgm:presLayoutVars>
          <dgm:hierBranch val="init"/>
        </dgm:presLayoutVars>
      </dgm:prSet>
      <dgm:spPr/>
    </dgm:pt>
    <dgm:pt modelId="{BCD929E1-3829-4856-AD56-4C0AC3FE933A}" type="pres">
      <dgm:prSet presAssocID="{482CEAFE-6F50-4F00-B1D7-59D1BF16A919}" presName="rootComposite" presStyleCnt="0"/>
      <dgm:spPr/>
    </dgm:pt>
    <dgm:pt modelId="{B7018978-CD87-4DC4-9FCC-7321881145C0}" type="pres">
      <dgm:prSet presAssocID="{482CEAFE-6F50-4F00-B1D7-59D1BF16A919}" presName="rootText" presStyleLbl="node4" presStyleIdx="30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9F2438D-2AF9-4FC2-BD59-88D3D60C9F43}" type="pres">
      <dgm:prSet presAssocID="{482CEAFE-6F50-4F00-B1D7-59D1BF16A919}" presName="rootConnector" presStyleLbl="node4" presStyleIdx="30" presStyleCnt="33"/>
      <dgm:spPr/>
      <dgm:t>
        <a:bodyPr/>
        <a:lstStyle/>
        <a:p>
          <a:endParaRPr lang="ru-RU"/>
        </a:p>
      </dgm:t>
    </dgm:pt>
    <dgm:pt modelId="{FA92AE35-7B9F-4DC0-8436-5D599119AC32}" type="pres">
      <dgm:prSet presAssocID="{482CEAFE-6F50-4F00-B1D7-59D1BF16A919}" presName="hierChild4" presStyleCnt="0"/>
      <dgm:spPr/>
    </dgm:pt>
    <dgm:pt modelId="{5D1B69A0-B991-423C-AC3D-2438CC72B741}" type="pres">
      <dgm:prSet presAssocID="{482CEAFE-6F50-4F00-B1D7-59D1BF16A919}" presName="hierChild5" presStyleCnt="0"/>
      <dgm:spPr/>
    </dgm:pt>
    <dgm:pt modelId="{9E7FA27E-EC79-4C41-8ECC-9BDB4FFFEA0F}" type="pres">
      <dgm:prSet presAssocID="{5DADA3B9-24D4-4CB5-A70F-F02557A78435}" presName="Name37" presStyleLbl="parChTrans1D4" presStyleIdx="31" presStyleCnt="33"/>
      <dgm:spPr/>
      <dgm:t>
        <a:bodyPr/>
        <a:lstStyle/>
        <a:p>
          <a:endParaRPr lang="ru-RU"/>
        </a:p>
      </dgm:t>
    </dgm:pt>
    <dgm:pt modelId="{33EB167D-FDCD-4135-BB91-A4756A402EE9}" type="pres">
      <dgm:prSet presAssocID="{E438F1D8-1CC4-44F1-A9A0-90AC2936FC1C}" presName="hierRoot2" presStyleCnt="0">
        <dgm:presLayoutVars>
          <dgm:hierBranch val="init"/>
        </dgm:presLayoutVars>
      </dgm:prSet>
      <dgm:spPr/>
    </dgm:pt>
    <dgm:pt modelId="{4B7AB402-BD93-4A2C-B3E4-5BDC93BE6DC3}" type="pres">
      <dgm:prSet presAssocID="{E438F1D8-1CC4-44F1-A9A0-90AC2936FC1C}" presName="rootComposite" presStyleCnt="0"/>
      <dgm:spPr/>
    </dgm:pt>
    <dgm:pt modelId="{2C16D8F2-DB5E-406D-90BF-74E4204969FF}" type="pres">
      <dgm:prSet presAssocID="{E438F1D8-1CC4-44F1-A9A0-90AC2936FC1C}" presName="rootText" presStyleLbl="node4" presStyleIdx="31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9133BD4-F702-4B0E-A6F0-DAECA84DDA3C}" type="pres">
      <dgm:prSet presAssocID="{E438F1D8-1CC4-44F1-A9A0-90AC2936FC1C}" presName="rootConnector" presStyleLbl="node4" presStyleIdx="31" presStyleCnt="33"/>
      <dgm:spPr/>
      <dgm:t>
        <a:bodyPr/>
        <a:lstStyle/>
        <a:p>
          <a:endParaRPr lang="ru-RU"/>
        </a:p>
      </dgm:t>
    </dgm:pt>
    <dgm:pt modelId="{11019D52-E63C-4979-A3D9-03600B78BB6C}" type="pres">
      <dgm:prSet presAssocID="{E438F1D8-1CC4-44F1-A9A0-90AC2936FC1C}" presName="hierChild4" presStyleCnt="0"/>
      <dgm:spPr/>
    </dgm:pt>
    <dgm:pt modelId="{8A518A7E-CF4D-4164-90FC-D380F7CF7505}" type="pres">
      <dgm:prSet presAssocID="{E438F1D8-1CC4-44F1-A9A0-90AC2936FC1C}" presName="hierChild5" presStyleCnt="0"/>
      <dgm:spPr/>
    </dgm:pt>
    <dgm:pt modelId="{6B0AFD2F-0A04-4312-A8D3-0CC61F8EFF7E}" type="pres">
      <dgm:prSet presAssocID="{B77C0ACE-96AB-4B57-A91A-A4D3D560BD2A}" presName="Name37" presStyleLbl="parChTrans1D4" presStyleIdx="32" presStyleCnt="33"/>
      <dgm:spPr/>
      <dgm:t>
        <a:bodyPr/>
        <a:lstStyle/>
        <a:p>
          <a:endParaRPr lang="ru-RU"/>
        </a:p>
      </dgm:t>
    </dgm:pt>
    <dgm:pt modelId="{2593DDA7-32C9-40A8-8A3E-9EA4536823E5}" type="pres">
      <dgm:prSet presAssocID="{E200EDEE-EEA8-4CCD-8D2A-5996FC47FF4C}" presName="hierRoot2" presStyleCnt="0">
        <dgm:presLayoutVars>
          <dgm:hierBranch val="init"/>
        </dgm:presLayoutVars>
      </dgm:prSet>
      <dgm:spPr/>
    </dgm:pt>
    <dgm:pt modelId="{89082B25-3031-4C3D-8DED-D32EAEC540FB}" type="pres">
      <dgm:prSet presAssocID="{E200EDEE-EEA8-4CCD-8D2A-5996FC47FF4C}" presName="rootComposite" presStyleCnt="0"/>
      <dgm:spPr/>
    </dgm:pt>
    <dgm:pt modelId="{A20EA9F6-AD4D-4CF7-B5A5-AED4B1EB464D}" type="pres">
      <dgm:prSet presAssocID="{E200EDEE-EEA8-4CCD-8D2A-5996FC47FF4C}" presName="rootText" presStyleLbl="node4" presStyleIdx="32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5666DF9-5456-4516-A76F-A5CEE27FEA29}" type="pres">
      <dgm:prSet presAssocID="{E200EDEE-EEA8-4CCD-8D2A-5996FC47FF4C}" presName="rootConnector" presStyleLbl="node4" presStyleIdx="32" presStyleCnt="33"/>
      <dgm:spPr/>
      <dgm:t>
        <a:bodyPr/>
        <a:lstStyle/>
        <a:p>
          <a:endParaRPr lang="ru-RU"/>
        </a:p>
      </dgm:t>
    </dgm:pt>
    <dgm:pt modelId="{BBE85FB3-F8A0-4E53-A12D-B0E56C9A5A59}" type="pres">
      <dgm:prSet presAssocID="{E200EDEE-EEA8-4CCD-8D2A-5996FC47FF4C}" presName="hierChild4" presStyleCnt="0"/>
      <dgm:spPr/>
    </dgm:pt>
    <dgm:pt modelId="{EF9A75D7-9FBD-4BD3-A292-837278983655}" type="pres">
      <dgm:prSet presAssocID="{E200EDEE-EEA8-4CCD-8D2A-5996FC47FF4C}" presName="hierChild5" presStyleCnt="0"/>
      <dgm:spPr/>
    </dgm:pt>
    <dgm:pt modelId="{80554EF2-907D-489C-B0BE-EEC1F09DFF6F}" type="pres">
      <dgm:prSet presAssocID="{F9668880-C734-4852-885D-94895A1891B0}" presName="hierChild5" presStyleCnt="0"/>
      <dgm:spPr/>
    </dgm:pt>
    <dgm:pt modelId="{19021F6F-A6C8-4CDB-B0E7-0A161DB79C57}" type="pres">
      <dgm:prSet presAssocID="{87E3CC6A-88DA-482C-8264-33A56D9DA1C7}" presName="hierChild5" presStyleCnt="0"/>
      <dgm:spPr/>
    </dgm:pt>
    <dgm:pt modelId="{267F6AFA-7762-497A-9FDE-9898F2B8ABC8}" type="pres">
      <dgm:prSet presAssocID="{3846DD9D-1776-4049-9C8E-B050B4C435F5}" presName="hierChild5" presStyleCnt="0"/>
      <dgm:spPr/>
    </dgm:pt>
    <dgm:pt modelId="{BD656EF2-1442-4180-93B7-AB8DB17B6B95}" type="pres">
      <dgm:prSet presAssocID="{B3EF2C77-A1A4-4C63-B502-DD99B978CB2A}" presName="hierChild5" presStyleCnt="0"/>
      <dgm:spPr/>
    </dgm:pt>
    <dgm:pt modelId="{52206E53-7FC6-457B-93AC-F2E1217AE017}" type="pres">
      <dgm:prSet presAssocID="{B44E21FD-54FA-4BDB-843C-EB187FA2645F}" presName="Name37" presStyleLbl="parChTrans1D2" presStyleIdx="1" presStyleCnt="3"/>
      <dgm:spPr/>
      <dgm:t>
        <a:bodyPr/>
        <a:lstStyle/>
        <a:p>
          <a:endParaRPr lang="ru-RU"/>
        </a:p>
      </dgm:t>
    </dgm:pt>
    <dgm:pt modelId="{2EDF7437-7BA0-44A5-BAF1-1FCDFB5D5436}" type="pres">
      <dgm:prSet presAssocID="{AC2602D3-B648-4ECC-8368-95CB44490A64}" presName="hierRoot2" presStyleCnt="0">
        <dgm:presLayoutVars>
          <dgm:hierBranch val="init"/>
        </dgm:presLayoutVars>
      </dgm:prSet>
      <dgm:spPr/>
    </dgm:pt>
    <dgm:pt modelId="{A0F36212-A524-427D-A25E-D5950D5214EE}" type="pres">
      <dgm:prSet presAssocID="{AC2602D3-B648-4ECC-8368-95CB44490A64}" presName="rootComposite" presStyleCnt="0"/>
      <dgm:spPr/>
    </dgm:pt>
    <dgm:pt modelId="{4F11C943-DF72-401F-91D8-77353834A3CE}" type="pres">
      <dgm:prSet presAssocID="{AC2602D3-B648-4ECC-8368-95CB44490A6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1A970B9-8020-4B04-A8E8-83DAC3D58054}" type="pres">
      <dgm:prSet presAssocID="{AC2602D3-B648-4ECC-8368-95CB44490A64}" presName="rootConnector" presStyleLbl="node2" presStyleIdx="1" presStyleCnt="3"/>
      <dgm:spPr/>
      <dgm:t>
        <a:bodyPr/>
        <a:lstStyle/>
        <a:p>
          <a:endParaRPr lang="ru-RU"/>
        </a:p>
      </dgm:t>
    </dgm:pt>
    <dgm:pt modelId="{A6937634-8E00-4766-A0BE-978FBB9ED1C9}" type="pres">
      <dgm:prSet presAssocID="{AC2602D3-B648-4ECC-8368-95CB44490A64}" presName="hierChild4" presStyleCnt="0"/>
      <dgm:spPr/>
    </dgm:pt>
    <dgm:pt modelId="{E0AFA37D-6C31-4AB4-A2B9-F1073289A861}" type="pres">
      <dgm:prSet presAssocID="{AC2602D3-B648-4ECC-8368-95CB44490A64}" presName="hierChild5" presStyleCnt="0"/>
      <dgm:spPr/>
    </dgm:pt>
    <dgm:pt modelId="{BA9AB482-B8AD-4905-8A69-3B8C583BBF1C}" type="pres">
      <dgm:prSet presAssocID="{03AFEA1B-C9FB-4E2A-AC45-9A4955A64A19}" presName="Name37" presStyleLbl="parChTrans1D2" presStyleIdx="2" presStyleCnt="3"/>
      <dgm:spPr/>
      <dgm:t>
        <a:bodyPr/>
        <a:lstStyle/>
        <a:p>
          <a:endParaRPr lang="ru-RU"/>
        </a:p>
      </dgm:t>
    </dgm:pt>
    <dgm:pt modelId="{994A2821-9698-44E4-A59D-80AAF7BBAC29}" type="pres">
      <dgm:prSet presAssocID="{1F5D7486-6D36-4B92-80A0-E7590C938346}" presName="hierRoot2" presStyleCnt="0">
        <dgm:presLayoutVars>
          <dgm:hierBranch val="init"/>
        </dgm:presLayoutVars>
      </dgm:prSet>
      <dgm:spPr/>
    </dgm:pt>
    <dgm:pt modelId="{6BE0D353-6F01-4827-9753-8691237ACCFE}" type="pres">
      <dgm:prSet presAssocID="{1F5D7486-6D36-4B92-80A0-E7590C938346}" presName="rootComposite" presStyleCnt="0"/>
      <dgm:spPr/>
    </dgm:pt>
    <dgm:pt modelId="{A451EAAC-3F06-4E22-8706-BB257C433716}" type="pres">
      <dgm:prSet presAssocID="{1F5D7486-6D36-4B92-80A0-E7590C93834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56BBCDE-AA53-4709-B013-3C2A91CE7B72}" type="pres">
      <dgm:prSet presAssocID="{1F5D7486-6D36-4B92-80A0-E7590C938346}" presName="rootConnector" presStyleLbl="node2" presStyleIdx="2" presStyleCnt="3"/>
      <dgm:spPr/>
      <dgm:t>
        <a:bodyPr/>
        <a:lstStyle/>
        <a:p>
          <a:endParaRPr lang="ru-RU"/>
        </a:p>
      </dgm:t>
    </dgm:pt>
    <dgm:pt modelId="{011818DB-1B6D-4FDD-A9C3-D67EE91BD131}" type="pres">
      <dgm:prSet presAssocID="{1F5D7486-6D36-4B92-80A0-E7590C938346}" presName="hierChild4" presStyleCnt="0"/>
      <dgm:spPr/>
    </dgm:pt>
    <dgm:pt modelId="{670876DB-B311-4168-8E86-8840BA0C47CD}" type="pres">
      <dgm:prSet presAssocID="{1F5D7486-6D36-4B92-80A0-E7590C938346}" presName="hierChild5" presStyleCnt="0"/>
      <dgm:spPr/>
    </dgm:pt>
    <dgm:pt modelId="{116AF1E5-4BAA-479D-80EA-8D327CF44754}" type="pres">
      <dgm:prSet presAssocID="{6BC75997-244C-4329-85E5-9FEDDA23D20D}" presName="hierChild3" presStyleCnt="0"/>
      <dgm:spPr/>
    </dgm:pt>
  </dgm:ptLst>
  <dgm:cxnLst>
    <dgm:cxn modelId="{D68E22C4-8004-4160-B2D2-7985F6021C08}" srcId="{F9668880-C734-4852-885D-94895A1891B0}" destId="{15DF2921-AC39-43B4-B5B7-6EEBC415EC5A}" srcOrd="0" destOrd="0" parTransId="{1329D2D4-CF4B-4E2F-9B7A-AD87130179A2}" sibTransId="{4C4E7313-8D08-42D0-BF2F-21CC9F778A2B}"/>
    <dgm:cxn modelId="{1640115F-1FD4-494C-B6D1-855AC26B2550}" srcId="{87E3CC6A-88DA-482C-8264-33A56D9DA1C7}" destId="{F9668880-C734-4852-885D-94895A1891B0}" srcOrd="1" destOrd="0" parTransId="{3A6EC9D0-39E2-4B18-BF35-9A3DA9F6EAAB}" sibTransId="{5D2082A4-8D7D-4E79-BB61-95C691BE9B01}"/>
    <dgm:cxn modelId="{2E5BF80C-01E1-4427-B2BF-FB1D85D952D2}" srcId="{F9668880-C734-4852-885D-94895A1891B0}" destId="{482CEAFE-6F50-4F00-B1D7-59D1BF16A919}" srcOrd="1" destOrd="0" parTransId="{286D6FAA-EB6A-44E5-AF4A-8DC24D7DA289}" sibTransId="{369261D2-41CA-40B4-8DF1-CC7EDE94B220}"/>
    <dgm:cxn modelId="{B92A00FF-F190-4827-9828-E1763463DCFF}" type="presOf" srcId="{8FE0F3AE-9749-41A4-BDC9-EB6B6B148F16}" destId="{4068B058-9B78-4285-8082-337FC86F7CC4}" srcOrd="0" destOrd="0" presId="urn:microsoft.com/office/officeart/2005/8/layout/orgChart1"/>
    <dgm:cxn modelId="{FD92E25A-21BF-4CB3-BE82-BBE2A7F37108}" type="presOf" srcId="{ECF7ACDE-DE74-46A6-A9AB-14C59ECD497E}" destId="{732F896C-33EC-4A2A-8404-D02C86A5CEA5}" srcOrd="0" destOrd="0" presId="urn:microsoft.com/office/officeart/2005/8/layout/orgChart1"/>
    <dgm:cxn modelId="{D9BDBD4F-C31A-409B-8D05-BEDBB081B1B0}" srcId="{EEE67515-FC81-45FD-8C8B-173C1EF33422}" destId="{FA570E75-5D6D-499C-9FBE-02F436D9AB5A}" srcOrd="1" destOrd="0" parTransId="{4F9C594B-9819-44B7-A287-2DA03A44CFD1}" sibTransId="{15B05A9D-2CFE-4FED-9D19-59A253FC4B96}"/>
    <dgm:cxn modelId="{0CB12C32-81D9-4653-A295-63045A58A9D0}" srcId="{EEE67515-FC81-45FD-8C8B-173C1EF33422}" destId="{8BBF1F30-790E-46F5-A3FE-12884FF6C124}" srcOrd="4" destOrd="0" parTransId="{43879C6D-E7DE-48C5-92F3-1F2FBC1D5DFF}" sibTransId="{7298BF97-4F31-475D-AEC1-8E626FA0D784}"/>
    <dgm:cxn modelId="{A663E619-3C4F-4DF9-9911-9E31C4766793}" srcId="{3846DD9D-1776-4049-9C8E-B050B4C435F5}" destId="{54F2903C-3042-433E-BDC9-48CF8CCEAD90}" srcOrd="1" destOrd="0" parTransId="{2403A404-5F74-4C87-AFF3-0AEA9E19F49E}" sibTransId="{914EA67F-7084-4827-95C2-60B8C923BE2C}"/>
    <dgm:cxn modelId="{5620A982-B84E-44FC-AE7C-D9ABAC259ACE}" type="presOf" srcId="{01C7C1C9-19AA-435B-B888-DC4BF7F367B3}" destId="{FC016A3F-36AA-49CF-8B86-8B6F17D77BB3}" srcOrd="1" destOrd="0" presId="urn:microsoft.com/office/officeart/2005/8/layout/orgChart1"/>
    <dgm:cxn modelId="{BB1C7AA5-E1C3-49A1-9C7E-731C854D3310}" type="presOf" srcId="{3846DD9D-1776-4049-9C8E-B050B4C435F5}" destId="{580A4E0E-B216-4AB4-8753-D8CE68D028FB}" srcOrd="0" destOrd="0" presId="urn:microsoft.com/office/officeart/2005/8/layout/orgChart1"/>
    <dgm:cxn modelId="{4CB24477-2F00-4D9F-938F-94A7B2110B6D}" type="presOf" srcId="{3EE97917-1398-46B6-8AE8-610DD7402FDF}" destId="{34B921A7-B8B7-4E64-BCCC-4A9744B708F7}" srcOrd="0" destOrd="0" presId="urn:microsoft.com/office/officeart/2005/8/layout/orgChart1"/>
    <dgm:cxn modelId="{489E607D-C688-4EDB-8393-7FDA4BC0400E}" srcId="{54F2903C-3042-433E-BDC9-48CF8CCEAD90}" destId="{933CDB0F-74F1-4A15-8A25-D86092AC8CE7}" srcOrd="4" destOrd="0" parTransId="{78F90C40-3066-430C-8F29-FC45AEAC2E3B}" sibTransId="{E2E398DC-B922-4141-8887-F20F354AE6FC}"/>
    <dgm:cxn modelId="{4A78D323-69DA-4B66-8F19-B72027EF4D42}" type="presOf" srcId="{A32CC7A2-6BAB-453F-A1DB-0F469D22854A}" destId="{F2C13903-F9F9-491E-BC16-6CF74E9F8C39}" srcOrd="0" destOrd="0" presId="urn:microsoft.com/office/officeart/2005/8/layout/orgChart1"/>
    <dgm:cxn modelId="{0D1A06E0-3706-4641-AD89-4316DD949BB9}" type="presOf" srcId="{15DF2921-AC39-43B4-B5B7-6EEBC415EC5A}" destId="{BBF74A9D-3BAA-4C0A-A5DE-8B1965E96998}" srcOrd="1" destOrd="0" presId="urn:microsoft.com/office/officeart/2005/8/layout/orgChart1"/>
    <dgm:cxn modelId="{D44BE9FE-E865-4DAC-A17A-894DCF4BA6D2}" type="presOf" srcId="{596CFD89-DFAD-4E5C-A05B-A17235D167EC}" destId="{5C4AFFAB-AE60-4F71-845E-79F841AF720A}" srcOrd="1" destOrd="0" presId="urn:microsoft.com/office/officeart/2005/8/layout/orgChart1"/>
    <dgm:cxn modelId="{2EE98A2D-9B46-4F32-AF71-BF54CE171D23}" srcId="{54F2903C-3042-433E-BDC9-48CF8CCEAD90}" destId="{1810E25C-1517-45E9-980F-956226AD162E}" srcOrd="2" destOrd="0" parTransId="{BB611436-EEBE-478D-826A-E657FB3395E3}" sibTransId="{8100947B-BB34-4CD1-8029-2B93942D6DCF}"/>
    <dgm:cxn modelId="{44CAD568-0C33-4DF5-92F8-A4B53269B92B}" type="presOf" srcId="{2403A404-5F74-4C87-AFF3-0AEA9E19F49E}" destId="{09886698-C7D7-45DB-903A-23595C0EC6A1}" srcOrd="0" destOrd="0" presId="urn:microsoft.com/office/officeart/2005/8/layout/orgChart1"/>
    <dgm:cxn modelId="{208C8770-E689-491F-9FE6-10CC7384484F}" srcId="{B3EF2C77-A1A4-4C63-B502-DD99B978CB2A}" destId="{3846DD9D-1776-4049-9C8E-B050B4C435F5}" srcOrd="0" destOrd="0" parTransId="{3C00AB5E-62C7-4995-B8DB-E465F75F58EF}" sibTransId="{1FD6E3BD-44DB-42E9-9333-106BFD6F81AB}"/>
    <dgm:cxn modelId="{8C2FBC79-05AC-4122-8FF7-5E0A1BFC2A7C}" type="presOf" srcId="{87E3CC6A-88DA-482C-8264-33A56D9DA1C7}" destId="{9F8F7098-F265-4B8F-ACF5-B41EECF35E82}" srcOrd="1" destOrd="0" presId="urn:microsoft.com/office/officeart/2005/8/layout/orgChart1"/>
    <dgm:cxn modelId="{D11EE4FF-4588-4053-8869-3BE46AA88537}" type="presOf" srcId="{1F5D7486-6D36-4B92-80A0-E7590C938346}" destId="{E56BBCDE-AA53-4709-B013-3C2A91CE7B72}" srcOrd="1" destOrd="0" presId="urn:microsoft.com/office/officeart/2005/8/layout/orgChart1"/>
    <dgm:cxn modelId="{76C6BF72-CC8B-46BB-846C-38D4FA421669}" type="presOf" srcId="{54F2903C-3042-433E-BDC9-48CF8CCEAD90}" destId="{63048F35-F59A-4A5B-8D64-9689D6BED56D}" srcOrd="0" destOrd="0" presId="urn:microsoft.com/office/officeart/2005/8/layout/orgChart1"/>
    <dgm:cxn modelId="{32A5359E-A3B6-4199-B42A-41E66EF78051}" type="presOf" srcId="{482CEAFE-6F50-4F00-B1D7-59D1BF16A919}" destId="{B7018978-CD87-4DC4-9FCC-7321881145C0}" srcOrd="0" destOrd="0" presId="urn:microsoft.com/office/officeart/2005/8/layout/orgChart1"/>
    <dgm:cxn modelId="{3AEABF02-8215-46AC-8FF8-5E8E1509CE46}" srcId="{EEE67515-FC81-45FD-8C8B-173C1EF33422}" destId="{4312D00C-7EF4-4E8C-B8C1-2D0F0FE9A150}" srcOrd="5" destOrd="0" parTransId="{C2AE1C5E-9378-4F00-9C7D-0214DE5F4A68}" sibTransId="{1F3D40A1-8A2A-4B59-8B44-597B9FBF3A9E}"/>
    <dgm:cxn modelId="{C0B55111-E262-45DB-9D7F-F7578FA1D3B4}" type="presOf" srcId="{8BBF1F30-790E-46F5-A3FE-12884FF6C124}" destId="{19BEC298-BC44-4480-A17C-CE819C5DF294}" srcOrd="1" destOrd="0" presId="urn:microsoft.com/office/officeart/2005/8/layout/orgChart1"/>
    <dgm:cxn modelId="{96206A29-DDAC-487E-BD3F-6EA57682A09A}" type="presOf" srcId="{6BC75997-244C-4329-85E5-9FEDDA23D20D}" destId="{53525187-156D-4C32-AB86-8F908A699246}" srcOrd="1" destOrd="0" presId="urn:microsoft.com/office/officeart/2005/8/layout/orgChart1"/>
    <dgm:cxn modelId="{4094AEF7-2E6A-4DD6-86B3-80B754232277}" srcId="{EEE67515-FC81-45FD-8C8B-173C1EF33422}" destId="{97A7DD54-4122-4306-9008-2BF81BE8E1BD}" srcOrd="3" destOrd="0" parTransId="{C4DF6764-E6A1-4703-B8FE-981F9A106B62}" sibTransId="{EFABC0F4-76DD-42F2-B620-56326850CC99}"/>
    <dgm:cxn modelId="{6814153D-51C7-46C5-A71E-A41610AFB8B5}" srcId="{F9668880-C734-4852-885D-94895A1891B0}" destId="{E200EDEE-EEA8-4CCD-8D2A-5996FC47FF4C}" srcOrd="3" destOrd="0" parTransId="{B77C0ACE-96AB-4B57-A91A-A4D3D560BD2A}" sibTransId="{CD8F7706-15BA-4A52-907E-9C567D07B0F7}"/>
    <dgm:cxn modelId="{60AACF6C-E381-41A4-8479-7D7E2E192340}" type="presOf" srcId="{3846DD9D-1776-4049-9C8E-B050B4C435F5}" destId="{D11FF57A-8DC2-4B91-A7E2-885636C83936}" srcOrd="1" destOrd="0" presId="urn:microsoft.com/office/officeart/2005/8/layout/orgChart1"/>
    <dgm:cxn modelId="{23466B82-16AE-4015-9054-02D4E134781F}" type="presOf" srcId="{43879C6D-E7DE-48C5-92F3-1F2FBC1D5DFF}" destId="{CA416365-0FF8-43DD-82DA-8E6E239548B0}" srcOrd="0" destOrd="0" presId="urn:microsoft.com/office/officeart/2005/8/layout/orgChart1"/>
    <dgm:cxn modelId="{27AE2339-F9C2-4D02-ADDE-A29BC2151A15}" type="presOf" srcId="{C4DF6764-E6A1-4703-B8FE-981F9A106B62}" destId="{88A8BC69-5846-43D4-8A4A-E441E129C134}" srcOrd="0" destOrd="0" presId="urn:microsoft.com/office/officeart/2005/8/layout/orgChart1"/>
    <dgm:cxn modelId="{6E2F4E33-F04E-46F7-905E-63D01DEFE3B3}" type="presOf" srcId="{9B60EEC9-C4DC-495B-90AF-FF7DAE87A388}" destId="{03F03189-74AF-45C1-8D73-8EC2042E33A0}" srcOrd="1" destOrd="0" presId="urn:microsoft.com/office/officeart/2005/8/layout/orgChart1"/>
    <dgm:cxn modelId="{54740010-BBB1-4A81-A917-5BA29A12A6B3}" type="presOf" srcId="{7FF106FB-A761-4781-86B3-24582F582E17}" destId="{FE74B8B7-B4BC-4977-9A74-F5775DFF061F}" srcOrd="0" destOrd="0" presId="urn:microsoft.com/office/officeart/2005/8/layout/orgChart1"/>
    <dgm:cxn modelId="{34CC955F-DF91-453E-AE0E-D902A8DFEE44}" srcId="{54F2903C-3042-433E-BDC9-48CF8CCEAD90}" destId="{A04CEC1C-8516-4A7E-AB8A-BA7353C81270}" srcOrd="3" destOrd="0" parTransId="{387DC2A5-6B25-4243-9761-40B40B5F8C0F}" sibTransId="{72354FED-8415-44AA-9BD0-EE25452DAEE7}"/>
    <dgm:cxn modelId="{9BCA9DA0-B840-4CF0-BB01-8F5A9B5C27FD}" srcId="{E7B729C4-FAD9-4FCE-A947-5244EE9C98F7}" destId="{01C7C1C9-19AA-435B-B888-DC4BF7F367B3}" srcOrd="0" destOrd="0" parTransId="{B50659FE-36AD-4DB9-BF8F-78CD8537F104}" sibTransId="{83AFE13C-8EDF-42B9-AFEA-4C65FF077C2A}"/>
    <dgm:cxn modelId="{9289857E-A837-453F-A831-B8D909B6F56E}" type="presOf" srcId="{7B440110-32C3-45AB-88ED-E568CA4B542F}" destId="{C8C5EBAE-EB74-4FBF-9BF4-ABBA011C57BC}" srcOrd="0" destOrd="0" presId="urn:microsoft.com/office/officeart/2005/8/layout/orgChart1"/>
    <dgm:cxn modelId="{67B65F26-8256-49DF-8DAB-E64E88ADBE89}" type="presOf" srcId="{4312D00C-7EF4-4E8C-B8C1-2D0F0FE9A150}" destId="{8CEA2F7A-D40B-4E14-B7B2-401C0B6DF0D1}" srcOrd="1" destOrd="0" presId="urn:microsoft.com/office/officeart/2005/8/layout/orgChart1"/>
    <dgm:cxn modelId="{88E6797D-BDE7-4972-B517-704401032DC6}" type="presOf" srcId="{4CC18690-A2C2-4902-B715-3009D4F66D80}" destId="{DCA2187C-AFAB-459A-8AA6-F185EB8903F8}" srcOrd="0" destOrd="0" presId="urn:microsoft.com/office/officeart/2005/8/layout/orgChart1"/>
    <dgm:cxn modelId="{94127F1D-3AF3-421E-8638-F165EFF854AD}" type="presOf" srcId="{499C575D-6CD4-45FF-ADB1-BD1C05571FAF}" destId="{51B4FAD7-A589-4BFC-874D-CC3A41FCD9ED}" srcOrd="0" destOrd="0" presId="urn:microsoft.com/office/officeart/2005/8/layout/orgChart1"/>
    <dgm:cxn modelId="{0B1412B1-C8C4-4D6C-AA9E-6B3E6830270F}" type="presOf" srcId="{B77C0ACE-96AB-4B57-A91A-A4D3D560BD2A}" destId="{6B0AFD2F-0A04-4312-A8D3-0CC61F8EFF7E}" srcOrd="0" destOrd="0" presId="urn:microsoft.com/office/officeart/2005/8/layout/orgChart1"/>
    <dgm:cxn modelId="{2CEAFD14-5871-44A2-B1FF-DFD4C2EB8956}" srcId="{E7B729C4-FAD9-4FCE-A947-5244EE9C98F7}" destId="{596CFD89-DFAD-4E5C-A05B-A17235D167EC}" srcOrd="6" destOrd="0" parTransId="{A32CC7A2-6BAB-453F-A1DB-0F469D22854A}" sibTransId="{2C9F6D06-8455-45D6-8C4D-7EDD3435A857}"/>
    <dgm:cxn modelId="{5973DA55-706F-4C76-ABA2-E03A321B26F1}" type="presOf" srcId="{6B978D48-CE5F-431E-8858-C5DA6346BD68}" destId="{75A563A2-1333-4F6C-961D-32E066DDBCFC}" srcOrd="0" destOrd="0" presId="urn:microsoft.com/office/officeart/2005/8/layout/orgChart1"/>
    <dgm:cxn modelId="{80D9D2AD-9ED8-4654-8084-4577EDE3328C}" type="presOf" srcId="{445D5E81-06F5-491D-B5C8-D089E46D0602}" destId="{77D8E023-699D-46AF-AE28-E848DA1614AD}" srcOrd="0" destOrd="0" presId="urn:microsoft.com/office/officeart/2005/8/layout/orgChart1"/>
    <dgm:cxn modelId="{80C46135-D826-4F85-B9EB-496DFA40E45C}" type="presOf" srcId="{499C575D-6CD4-45FF-ADB1-BD1C05571FAF}" destId="{7D1CF1C6-9E64-43D3-8E8D-F4F7B88E7E62}" srcOrd="1" destOrd="0" presId="urn:microsoft.com/office/officeart/2005/8/layout/orgChart1"/>
    <dgm:cxn modelId="{27498F2C-3CB0-4BC8-8D35-4D5B92B2371C}" srcId="{E7B729C4-FAD9-4FCE-A947-5244EE9C98F7}" destId="{4CC18690-A2C2-4902-B715-3009D4F66D80}" srcOrd="3" destOrd="0" parTransId="{8FE0F3AE-9749-41A4-BDC9-EB6B6B148F16}" sibTransId="{F1458A6F-7C74-45B9-802B-933CFA24CB17}"/>
    <dgm:cxn modelId="{A08C84B9-A45B-4612-A36A-0176DCBC59DD}" type="presOf" srcId="{F9668880-C734-4852-885D-94895A1891B0}" destId="{53E9FA7D-F44C-4DEF-AE09-A80F5E4CC3CE}" srcOrd="1" destOrd="0" presId="urn:microsoft.com/office/officeart/2005/8/layout/orgChart1"/>
    <dgm:cxn modelId="{A52892E9-2B5F-4D51-AB62-7C32CD059123}" type="presOf" srcId="{0E1F83AC-15A5-41BC-882C-09D977F131FF}" destId="{7E16807F-427E-40E9-A5C0-62BF673BE7B8}" srcOrd="1" destOrd="0" presId="urn:microsoft.com/office/officeart/2005/8/layout/orgChart1"/>
    <dgm:cxn modelId="{ABB62FAB-DEEF-4FF0-AB2A-B9483B00E5FF}" type="presOf" srcId="{E7B729C4-FAD9-4FCE-A947-5244EE9C98F7}" destId="{13304287-F00F-4451-8D6F-230C9C2869DF}" srcOrd="1" destOrd="0" presId="urn:microsoft.com/office/officeart/2005/8/layout/orgChart1"/>
    <dgm:cxn modelId="{0A3FAE11-3D4B-46D5-A79E-60FD89D2F26A}" type="presOf" srcId="{C1AA9411-9448-43E7-9339-A98854735A7F}" destId="{65D79E0B-C902-48DE-9934-5BCDBE6D1268}" srcOrd="0" destOrd="0" presId="urn:microsoft.com/office/officeart/2005/8/layout/orgChart1"/>
    <dgm:cxn modelId="{1791E2BA-87DC-46FD-912B-F9415F30DCE7}" srcId="{3846DD9D-1776-4049-9C8E-B050B4C435F5}" destId="{87E3CC6A-88DA-482C-8264-33A56D9DA1C7}" srcOrd="3" destOrd="0" parTransId="{BC46DF9B-D0E6-45C9-A9A7-8948B185CEA7}" sibTransId="{644229CB-BEC1-4017-8002-2256CCAD501D}"/>
    <dgm:cxn modelId="{3B010EC5-10BD-4076-B2FC-10EC2B5270B4}" type="presOf" srcId="{FDD7328F-A1A4-4044-BDB7-7EB5984E5CC1}" destId="{D7B2A9C9-3542-494D-9EBC-957625D13926}" srcOrd="0" destOrd="0" presId="urn:microsoft.com/office/officeart/2005/8/layout/orgChart1"/>
    <dgm:cxn modelId="{1175EEB6-F0D5-4886-B35D-9EE3D4B17F96}" type="presOf" srcId="{A04CEC1C-8516-4A7E-AB8A-BA7353C81270}" destId="{CFA779C8-07DB-4101-A232-905926409B3F}" srcOrd="1" destOrd="0" presId="urn:microsoft.com/office/officeart/2005/8/layout/orgChart1"/>
    <dgm:cxn modelId="{08B6ED16-7DB6-4254-AC6F-21C63DF4BCCC}" srcId="{E7B729C4-FAD9-4FCE-A947-5244EE9C98F7}" destId="{8762344F-83AC-4314-AB7B-48A4DEBD0467}" srcOrd="7" destOrd="0" parTransId="{FDD7328F-A1A4-4044-BDB7-7EB5984E5CC1}" sibTransId="{2FDA78C1-C179-4D02-8812-2D941009DF68}"/>
    <dgm:cxn modelId="{C2A0B239-971F-43B7-9ADE-6B4DA85DC314}" srcId="{87E3CC6A-88DA-482C-8264-33A56D9DA1C7}" destId="{526EAF89-0274-42E9-ACD5-816079A41928}" srcOrd="0" destOrd="0" parTransId="{7B440110-32C3-45AB-88ED-E568CA4B542F}" sibTransId="{4421CE9A-688B-4DA3-B814-29E1311558C7}"/>
    <dgm:cxn modelId="{76128441-BB8E-4FE7-B001-63FCA68C05F5}" type="presOf" srcId="{BC46DF9B-D0E6-45C9-A9A7-8948B185CEA7}" destId="{CA8C4B81-E693-4F88-AD47-870827492DAD}" srcOrd="0" destOrd="0" presId="urn:microsoft.com/office/officeart/2005/8/layout/orgChart1"/>
    <dgm:cxn modelId="{21A21ABA-3873-4220-82EA-0293705D25C3}" type="presOf" srcId="{FC03AB2C-DFC9-4C00-9EEC-713209691416}" destId="{A2DA33A6-67B8-4D59-868D-CB6D368DD46B}" srcOrd="0" destOrd="0" presId="urn:microsoft.com/office/officeart/2005/8/layout/orgChart1"/>
    <dgm:cxn modelId="{F9F045CF-AA69-4B80-B8D8-FD3BF01012A2}" type="presOf" srcId="{54F2903C-3042-433E-BDC9-48CF8CCEAD90}" destId="{9D79EC56-2680-48F4-86F6-9C8D54D4F24E}" srcOrd="1" destOrd="0" presId="urn:microsoft.com/office/officeart/2005/8/layout/orgChart1"/>
    <dgm:cxn modelId="{6D89A202-309F-4A35-BB46-BB3DDE1A5897}" srcId="{3846DD9D-1776-4049-9C8E-B050B4C435F5}" destId="{EEE67515-FC81-45FD-8C8B-173C1EF33422}" srcOrd="2" destOrd="0" parTransId="{E57F496B-261A-4803-859D-A9E9E1FC5E02}" sibTransId="{77142FFE-C0D3-4625-B8B1-4A77F511A944}"/>
    <dgm:cxn modelId="{AA710262-8EDC-424C-830C-875C80F166EA}" type="presOf" srcId="{97A7DD54-4122-4306-9008-2BF81BE8E1BD}" destId="{B005DD53-B6E7-4ED0-9B89-37E09CA25B8E}" srcOrd="1" destOrd="0" presId="urn:microsoft.com/office/officeart/2005/8/layout/orgChart1"/>
    <dgm:cxn modelId="{A2F6B221-A3D3-4616-A91D-C2EF0CA0D90F}" type="presOf" srcId="{78F90C40-3066-430C-8F29-FC45AEAC2E3B}" destId="{F1960A0D-D5CA-4019-B1AF-7AFCEEBC22CD}" srcOrd="0" destOrd="0" presId="urn:microsoft.com/office/officeart/2005/8/layout/orgChart1"/>
    <dgm:cxn modelId="{6FB360B3-87CE-401B-9771-A94C2C8D15BA}" type="presOf" srcId="{BB611436-EEBE-478D-826A-E657FB3395E3}" destId="{4FA5D3D3-EB6D-4621-90C2-F21033A9C519}" srcOrd="0" destOrd="0" presId="urn:microsoft.com/office/officeart/2005/8/layout/orgChart1"/>
    <dgm:cxn modelId="{1D513B8C-F1B1-4B6B-AAD7-143518A0C5D7}" type="presOf" srcId="{933CDB0F-74F1-4A15-8A25-D86092AC8CE7}" destId="{BDCCE307-7B44-41E8-B498-BF2FA6B7865E}" srcOrd="1" destOrd="0" presId="urn:microsoft.com/office/officeart/2005/8/layout/orgChart1"/>
    <dgm:cxn modelId="{C5985DF4-C948-4430-9C00-DB42021E67E0}" type="presOf" srcId="{4CC18690-A2C2-4902-B715-3009D4F66D80}" destId="{D182EE1A-5D66-41A6-A8EC-53029AF307C1}" srcOrd="1" destOrd="0" presId="urn:microsoft.com/office/officeart/2005/8/layout/orgChart1"/>
    <dgm:cxn modelId="{29E2DD63-E24F-4FA6-8A37-44FAC040488B}" srcId="{E7B729C4-FAD9-4FCE-A947-5244EE9C98F7}" destId="{D8BD924B-BED3-4497-89FF-843FFC287156}" srcOrd="2" destOrd="0" parTransId="{1D92BE73-AE2D-4BBD-841B-DCB4E0EF5335}" sibTransId="{4108180E-C6D6-4374-97AC-03AC00062F31}"/>
    <dgm:cxn modelId="{9A4EB6BF-BA9F-4D06-9ADD-33695474A903}" type="presOf" srcId="{D8BD924B-BED3-4497-89FF-843FFC287156}" destId="{27D6FF29-E4A6-4C36-AFAC-B1001C5E0633}" srcOrd="0" destOrd="0" presId="urn:microsoft.com/office/officeart/2005/8/layout/orgChart1"/>
    <dgm:cxn modelId="{F10A808B-9520-451D-8E7D-D7D22D9E648E}" type="presOf" srcId="{1D92BE73-AE2D-4BBD-841B-DCB4E0EF5335}" destId="{011416CF-85AA-4DC6-B1F3-3B9FA34CEC4C}" srcOrd="0" destOrd="0" presId="urn:microsoft.com/office/officeart/2005/8/layout/orgChart1"/>
    <dgm:cxn modelId="{74B04C5C-11C2-4CD0-8FCF-157BF2067B9D}" srcId="{54F2903C-3042-433E-BDC9-48CF8CCEAD90}" destId="{BE0BC736-1078-48C2-8074-A9325B3C221E}" srcOrd="5" destOrd="0" parTransId="{E84E4928-348C-414E-AFC7-BA15B68ACC05}" sibTransId="{4F418047-03F3-422E-97E8-A8240683656A}"/>
    <dgm:cxn modelId="{B6CAFD49-8AE9-4AB1-BE0E-3278FBFE5C10}" type="presOf" srcId="{0E1F83AC-15A5-41BC-882C-09D977F131FF}" destId="{CA70AE2D-A221-483B-A87A-6B27355BC605}" srcOrd="0" destOrd="0" presId="urn:microsoft.com/office/officeart/2005/8/layout/orgChart1"/>
    <dgm:cxn modelId="{51E31EB9-2207-47F8-B955-92BF3CDDE3D6}" type="presOf" srcId="{8BBF1F30-790E-46F5-A3FE-12884FF6C124}" destId="{50F831C9-0483-4980-97A9-534ECCB598E1}" srcOrd="0" destOrd="0" presId="urn:microsoft.com/office/officeart/2005/8/layout/orgChart1"/>
    <dgm:cxn modelId="{A7BB6B91-D1BF-4684-A1A6-EAEFA2890A84}" type="presOf" srcId="{9B60EEC9-C4DC-495B-90AF-FF7DAE87A388}" destId="{552C4A69-02AA-4E59-A224-1D2D35909F45}" srcOrd="0" destOrd="0" presId="urn:microsoft.com/office/officeart/2005/8/layout/orgChart1"/>
    <dgm:cxn modelId="{D3288838-9888-4473-8230-475C9B329F09}" type="presOf" srcId="{6E2B92D1-C3F7-46F3-820B-D5BB03CB0F18}" destId="{F7A5EBF6-4CC5-4AF5-B7B2-D99DC50E26C3}" srcOrd="0" destOrd="0" presId="urn:microsoft.com/office/officeart/2005/8/layout/orgChart1"/>
    <dgm:cxn modelId="{09788BCF-124D-45F1-9A8A-AB1D7CA3CE63}" srcId="{F9668880-C734-4852-885D-94895A1891B0}" destId="{E438F1D8-1CC4-44F1-A9A0-90AC2936FC1C}" srcOrd="2" destOrd="0" parTransId="{5DADA3B9-24D4-4CB5-A70F-F02557A78435}" sibTransId="{F79928D9-653E-419F-9705-C0FFB6AD075B}"/>
    <dgm:cxn modelId="{105773EB-BBD2-4112-A40B-C561E3DE78F0}" type="presOf" srcId="{E7B729C4-FAD9-4FCE-A947-5244EE9C98F7}" destId="{6A3A3496-F9BC-40E7-BB14-BF7ED3CD77E7}" srcOrd="0" destOrd="0" presId="urn:microsoft.com/office/officeart/2005/8/layout/orgChart1"/>
    <dgm:cxn modelId="{339EEF11-7CCC-4208-A408-EB1BB46A9796}" type="presOf" srcId="{38CEB4B5-3DFB-4914-85EA-BC45906ECD33}" destId="{89A7D315-E5F1-4832-86B7-017326FE2876}" srcOrd="0" destOrd="0" presId="urn:microsoft.com/office/officeart/2005/8/layout/orgChart1"/>
    <dgm:cxn modelId="{5B82A1BA-E90D-4E32-89EF-BED7E32B3727}" type="presOf" srcId="{6BC75997-244C-4329-85E5-9FEDDA23D20D}" destId="{E09C3DB3-28C9-462A-83AE-AA0C4DD81772}" srcOrd="0" destOrd="0" presId="urn:microsoft.com/office/officeart/2005/8/layout/orgChart1"/>
    <dgm:cxn modelId="{AF369C08-E9F6-40DC-AF08-A677CF609DE5}" type="presOf" srcId="{C2AE1C5E-9378-4F00-9C7D-0214DE5F4A68}" destId="{1E9C1F99-8BF7-432E-861F-21D482FA6FD4}" srcOrd="0" destOrd="0" presId="urn:microsoft.com/office/officeart/2005/8/layout/orgChart1"/>
    <dgm:cxn modelId="{A4A5B26B-3D12-4C6B-A5D0-AFE622B37668}" type="presOf" srcId="{A04CEC1C-8516-4A7E-AB8A-BA7353C81270}" destId="{EF39045B-6BAD-409F-BCF2-8C9DEF9C760E}" srcOrd="0" destOrd="0" presId="urn:microsoft.com/office/officeart/2005/8/layout/orgChart1"/>
    <dgm:cxn modelId="{06183574-533B-490B-B1F7-7209785619B6}" srcId="{54F2903C-3042-433E-BDC9-48CF8CCEAD90}" destId="{445D5E81-06F5-491D-B5C8-D089E46D0602}" srcOrd="6" destOrd="0" parTransId="{ECF7ACDE-DE74-46A6-A9AB-14C59ECD497E}" sibTransId="{FBFD70A5-DAB6-4238-AA6F-B2D33C32A825}"/>
    <dgm:cxn modelId="{BFF0EDFD-93D4-4795-B210-5A70435F142D}" type="presOf" srcId="{5DC354ED-2388-4801-83D3-07E52C4306D9}" destId="{E5E893BA-774F-443E-B955-574167C3C391}" srcOrd="0" destOrd="0" presId="urn:microsoft.com/office/officeart/2005/8/layout/orgChart1"/>
    <dgm:cxn modelId="{755B6307-D073-4320-B1D3-2A9114E4146B}" type="presOf" srcId="{8762344F-83AC-4314-AB7B-48A4DEBD0467}" destId="{CF3E313A-13DB-4395-B79B-D601C4D65AF3}" srcOrd="0" destOrd="0" presId="urn:microsoft.com/office/officeart/2005/8/layout/orgChart1"/>
    <dgm:cxn modelId="{C699B6BE-4FED-4288-A816-33D934B33CDE}" type="presOf" srcId="{1329D2D4-CF4B-4E2F-9B7A-AD87130179A2}" destId="{8725FA25-35DA-4B2E-8C65-C8F19C51D034}" srcOrd="0" destOrd="0" presId="urn:microsoft.com/office/officeart/2005/8/layout/orgChart1"/>
    <dgm:cxn modelId="{3F0C594F-7883-4CBB-B52A-74FBA479906A}" type="presOf" srcId="{12F935F2-57DB-4733-8CD7-5E034F1A037F}" destId="{7F2DD426-E53E-4EAD-8DA8-86A5260DFB23}" srcOrd="0" destOrd="0" presId="urn:microsoft.com/office/officeart/2005/8/layout/orgChart1"/>
    <dgm:cxn modelId="{FD75FB8B-B098-44E6-90C2-D8FD77F8014B}" type="presOf" srcId="{B50659FE-36AD-4DB9-BF8F-78CD8537F104}" destId="{8D485033-EE3A-4278-90BF-27AE494D44A2}" srcOrd="0" destOrd="0" presId="urn:microsoft.com/office/officeart/2005/8/layout/orgChart1"/>
    <dgm:cxn modelId="{A90CDF06-E821-4841-B889-9FA96C049517}" type="presOf" srcId="{FA570E75-5D6D-499C-9FBE-02F436D9AB5A}" destId="{6F8631A8-C07A-484D-A40B-BBA9170277A5}" srcOrd="1" destOrd="0" presId="urn:microsoft.com/office/officeart/2005/8/layout/orgChart1"/>
    <dgm:cxn modelId="{E80D785F-F2B7-4561-A1DA-E77518FC1DC7}" type="presOf" srcId="{5DC354ED-2388-4801-83D3-07E52C4306D9}" destId="{DE82BAF7-258E-498C-B7A3-B34A8CA2A44C}" srcOrd="1" destOrd="0" presId="urn:microsoft.com/office/officeart/2005/8/layout/orgChart1"/>
    <dgm:cxn modelId="{7FF7438D-C154-4F0C-9462-7C3CBDBA6247}" srcId="{E7B729C4-FAD9-4FCE-A947-5244EE9C98F7}" destId="{FC03AB2C-DFC9-4C00-9EEC-713209691416}" srcOrd="4" destOrd="0" parTransId="{12F935F2-57DB-4733-8CD7-5E034F1A037F}" sibTransId="{DD42E413-0C74-40F1-87CB-7E47C311130A}"/>
    <dgm:cxn modelId="{BB846D7A-F91E-43DF-9E3E-B5192184056E}" srcId="{E7B729C4-FAD9-4FCE-A947-5244EE9C98F7}" destId="{9B60EEC9-C4DC-495B-90AF-FF7DAE87A388}" srcOrd="1" destOrd="0" parTransId="{7FF106FB-A761-4781-86B3-24582F582E17}" sibTransId="{E7546104-20DF-44FD-8866-26AF09D8A785}"/>
    <dgm:cxn modelId="{57EB8F84-E7CA-430A-9ABC-D7879162843C}" type="presOf" srcId="{29C2D7C7-AB8E-4C3E-A38F-BCFA7C18DDEF}" destId="{BCA85890-25BC-4225-80D9-D8A1E566E6A4}" srcOrd="0" destOrd="0" presId="urn:microsoft.com/office/officeart/2005/8/layout/orgChart1"/>
    <dgm:cxn modelId="{21EEFB2B-1BE8-4468-A949-EE9E5F50F8C1}" type="presOf" srcId="{EEE67515-FC81-45FD-8C8B-173C1EF33422}" destId="{4B2BA7E0-2D4D-40FE-B283-5E1EA27FB858}" srcOrd="0" destOrd="0" presId="urn:microsoft.com/office/officeart/2005/8/layout/orgChart1"/>
    <dgm:cxn modelId="{0424BB5C-D9B8-44E0-B131-B4D1B14510DC}" type="presOf" srcId="{1810E25C-1517-45E9-980F-956226AD162E}" destId="{7ED274F6-BAE9-433B-BF2F-0A1D0D0DEFC2}" srcOrd="1" destOrd="0" presId="urn:microsoft.com/office/officeart/2005/8/layout/orgChart1"/>
    <dgm:cxn modelId="{97F68A35-1EE6-4B87-A026-10F96E2FB1F4}" type="presOf" srcId="{DFC96168-D25E-4A55-B6ED-004BA19FBF5E}" destId="{E3BB25FD-E3B6-43D9-8EB4-310AD66F5F46}" srcOrd="0" destOrd="0" presId="urn:microsoft.com/office/officeart/2005/8/layout/orgChart1"/>
    <dgm:cxn modelId="{E5A3B39F-7BC0-4065-89CD-3ACB4EE0B2AD}" type="presOf" srcId="{BE0BC736-1078-48C2-8074-A9325B3C221E}" destId="{D5610B97-141E-4D83-B046-625BEC47BE3F}" srcOrd="0" destOrd="0" presId="urn:microsoft.com/office/officeart/2005/8/layout/orgChart1"/>
    <dgm:cxn modelId="{D7AB40B9-763E-4CDC-8C60-A498AA98FC32}" srcId="{6BC75997-244C-4329-85E5-9FEDDA23D20D}" destId="{B3EF2C77-A1A4-4C63-B502-DD99B978CB2A}" srcOrd="0" destOrd="0" parTransId="{843A120E-6A62-4461-A85F-634CE079323A}" sibTransId="{1C2F159C-438A-4B58-A45C-E451E9B1413A}"/>
    <dgm:cxn modelId="{448B3D11-36A6-400C-85AE-7A5DCE2B7666}" type="presOf" srcId="{01C7C1C9-19AA-435B-B888-DC4BF7F367B3}" destId="{CCFFED0A-00E7-41BB-A83A-D53E70E2B824}" srcOrd="0" destOrd="0" presId="urn:microsoft.com/office/officeart/2005/8/layout/orgChart1"/>
    <dgm:cxn modelId="{50D133E4-7FA0-40F2-BD7D-E460F97C666F}" type="presOf" srcId="{E57F496B-261A-4803-859D-A9E9E1FC5E02}" destId="{5445686A-1CBD-459F-94F4-BE3C38CB665E}" srcOrd="0" destOrd="0" presId="urn:microsoft.com/office/officeart/2005/8/layout/orgChart1"/>
    <dgm:cxn modelId="{63AEE8FF-6AC4-4F5F-8BB8-CE5251FE1DB3}" type="presOf" srcId="{6364D5C3-9A61-4E02-BB1C-15C4CA26C4EB}" destId="{1FA0112F-51B0-476B-B9D2-E58582C990DF}" srcOrd="0" destOrd="0" presId="urn:microsoft.com/office/officeart/2005/8/layout/orgChart1"/>
    <dgm:cxn modelId="{499247FF-83A7-494D-BF63-D7DC8D7787B1}" type="presOf" srcId="{E438F1D8-1CC4-44F1-A9A0-90AC2936FC1C}" destId="{29133BD4-F702-4B0E-A6F0-DAECA84DDA3C}" srcOrd="1" destOrd="0" presId="urn:microsoft.com/office/officeart/2005/8/layout/orgChart1"/>
    <dgm:cxn modelId="{763F813F-FCBC-4AE1-8301-8335EDD56E58}" type="presOf" srcId="{03AFEA1B-C9FB-4E2A-AC45-9A4955A64A19}" destId="{BA9AB482-B8AD-4905-8A69-3B8C583BBF1C}" srcOrd="0" destOrd="0" presId="urn:microsoft.com/office/officeart/2005/8/layout/orgChart1"/>
    <dgm:cxn modelId="{522ED0BC-9101-47D7-BD91-DDDED0D83AC1}" type="presOf" srcId="{526EAF89-0274-42E9-ACD5-816079A41928}" destId="{160ED020-B2E1-4EA8-868A-CBC1766D19CD}" srcOrd="1" destOrd="0" presId="urn:microsoft.com/office/officeart/2005/8/layout/orgChart1"/>
    <dgm:cxn modelId="{6CBF040A-C704-4D1B-B28E-0BEB1BD28364}" type="presOf" srcId="{6E2B92D1-C3F7-46F3-820B-D5BB03CB0F18}" destId="{72C68E0D-E4E0-4A5E-904D-EA82C8140314}" srcOrd="1" destOrd="0" presId="urn:microsoft.com/office/officeart/2005/8/layout/orgChart1"/>
    <dgm:cxn modelId="{EC31758E-2515-46FB-97C5-43E2D1308FC7}" type="presOf" srcId="{87E3CC6A-88DA-482C-8264-33A56D9DA1C7}" destId="{A327D6B8-2F33-4557-AFC3-129BD74459B4}" srcOrd="0" destOrd="0" presId="urn:microsoft.com/office/officeart/2005/8/layout/orgChart1"/>
    <dgm:cxn modelId="{F3B0DD1F-E576-4EE8-A0C4-B47DB2E430D1}" srcId="{6B978D48-CE5F-431E-8858-C5DA6346BD68}" destId="{6BC75997-244C-4329-85E5-9FEDDA23D20D}" srcOrd="0" destOrd="0" parTransId="{F613D3E8-B210-41BE-A3B3-36A1BAA714AE}" sibTransId="{F0A0C6F8-6BEF-47F3-9D85-BADD4AA2B4B5}"/>
    <dgm:cxn modelId="{7A1A73A5-9CC6-4A7D-85C5-81D1628AE166}" type="presOf" srcId="{FB6ED6FC-83BD-4B84-9F87-CF78FABF5A24}" destId="{BFDD6EB9-ACE7-4021-AFFB-AA1C295243FC}" srcOrd="0" destOrd="0" presId="urn:microsoft.com/office/officeart/2005/8/layout/orgChart1"/>
    <dgm:cxn modelId="{2480BB23-5E90-4ABF-8AED-ACC02B007440}" type="presOf" srcId="{15DF2921-AC39-43B4-B5B7-6EEBC415EC5A}" destId="{89F4704C-247A-425B-BDEA-757DAC9413CB}" srcOrd="0" destOrd="0" presId="urn:microsoft.com/office/officeart/2005/8/layout/orgChart1"/>
    <dgm:cxn modelId="{85A023CA-372D-4054-88B2-5B7171E21ECA}" type="presOf" srcId="{526EAF89-0274-42E9-ACD5-816079A41928}" destId="{32252E6E-CAA1-4AAB-A15A-E2BD3BE13EB8}" srcOrd="0" destOrd="0" presId="urn:microsoft.com/office/officeart/2005/8/layout/orgChart1"/>
    <dgm:cxn modelId="{EC34EF87-03D2-45D6-A2B9-651AE5C8A9B8}" type="presOf" srcId="{933CDB0F-74F1-4A15-8A25-D86092AC8CE7}" destId="{98AC5E07-0972-40A3-98FE-04846FC7C701}" srcOrd="0" destOrd="0" presId="urn:microsoft.com/office/officeart/2005/8/layout/orgChart1"/>
    <dgm:cxn modelId="{6C7C1E95-3CF2-40A2-86D4-9006DD1F08C4}" type="presOf" srcId="{D8BD924B-BED3-4497-89FF-843FFC287156}" destId="{93A709C5-B050-402C-900F-21317327BB43}" srcOrd="1" destOrd="0" presId="urn:microsoft.com/office/officeart/2005/8/layout/orgChart1"/>
    <dgm:cxn modelId="{32A103FC-4A20-4AF0-A023-2B2FE6DC8BC5}" type="presOf" srcId="{286D6FAA-EB6A-44E5-AF4A-8DC24D7DA289}" destId="{C65CD18C-2890-4F1D-B74A-A41376876275}" srcOrd="0" destOrd="0" presId="urn:microsoft.com/office/officeart/2005/8/layout/orgChart1"/>
    <dgm:cxn modelId="{2E68E903-AB66-4408-88A3-0963474326AE}" type="presOf" srcId="{72680486-4FBE-49EB-BAAB-5C45ECF3DD67}" destId="{56E83A40-1F8E-4080-A2E0-DB97C5D99717}" srcOrd="0" destOrd="0" presId="urn:microsoft.com/office/officeart/2005/8/layout/orgChart1"/>
    <dgm:cxn modelId="{96B213DF-D929-4525-8AFF-57966EE1B3E5}" type="presOf" srcId="{B3EF2C77-A1A4-4C63-B502-DD99B978CB2A}" destId="{DB4B6071-6C88-4F40-95BF-A3DDD3A79C43}" srcOrd="0" destOrd="0" presId="urn:microsoft.com/office/officeart/2005/8/layout/orgChart1"/>
    <dgm:cxn modelId="{5F5704D8-78A9-4EFD-9F6B-2D5FAD2D6432}" type="presOf" srcId="{AC2602D3-B648-4ECC-8368-95CB44490A64}" destId="{4F11C943-DF72-401F-91D8-77353834A3CE}" srcOrd="0" destOrd="0" presId="urn:microsoft.com/office/officeart/2005/8/layout/orgChart1"/>
    <dgm:cxn modelId="{1C570561-8FCF-4039-A56C-AD1AFB05D86E}" type="presOf" srcId="{FB6ED6FC-83BD-4B84-9F87-CF78FABF5A24}" destId="{D7B3D070-82CE-4EA3-B3B1-ECCCF10627E3}" srcOrd="1" destOrd="0" presId="urn:microsoft.com/office/officeart/2005/8/layout/orgChart1"/>
    <dgm:cxn modelId="{14F50EBD-C0EF-4392-82E9-C1ACFEE062AC}" type="presOf" srcId="{843A120E-6A62-4461-A85F-634CE079323A}" destId="{514F13C5-EACA-4BE8-A2B0-7960AD9288E4}" srcOrd="0" destOrd="0" presId="urn:microsoft.com/office/officeart/2005/8/layout/orgChart1"/>
    <dgm:cxn modelId="{B1517766-EA3B-493D-8A15-395DBB92F8F4}" type="presOf" srcId="{1810E25C-1517-45E9-980F-956226AD162E}" destId="{87A3532F-242A-4026-AA40-3EA1393BD0F7}" srcOrd="0" destOrd="0" presId="urn:microsoft.com/office/officeart/2005/8/layout/orgChart1"/>
    <dgm:cxn modelId="{C7DC6DC2-BE12-4419-B09C-0CDEB3588C02}" srcId="{3846DD9D-1776-4049-9C8E-B050B4C435F5}" destId="{E7B729C4-FAD9-4FCE-A947-5244EE9C98F7}" srcOrd="0" destOrd="0" parTransId="{6364D5C3-9A61-4E02-BB1C-15C4CA26C4EB}" sibTransId="{159A92A6-7CC8-4CDF-A7A6-4A97EE91807D}"/>
    <dgm:cxn modelId="{A91673AA-8912-4B50-86DE-D73C39285B0D}" type="presOf" srcId="{482CEAFE-6F50-4F00-B1D7-59D1BF16A919}" destId="{09F2438D-2AF9-4FC2-BD59-88D3D60C9F43}" srcOrd="1" destOrd="0" presId="urn:microsoft.com/office/officeart/2005/8/layout/orgChart1"/>
    <dgm:cxn modelId="{4BC1A76C-59BF-44C3-B031-C47B7932561B}" type="presOf" srcId="{8762344F-83AC-4314-AB7B-48A4DEBD0467}" destId="{1F0446D1-0509-4F55-981D-F3FD69143C63}" srcOrd="1" destOrd="0" presId="urn:microsoft.com/office/officeart/2005/8/layout/orgChart1"/>
    <dgm:cxn modelId="{774DA052-31EB-4376-A277-8F7C80A8BCED}" type="presOf" srcId="{CC9843E4-2848-42AB-9DE5-BA5FA612C1EA}" destId="{DB4AEFAA-DEAC-467A-8C70-9A6EAA615054}" srcOrd="0" destOrd="0" presId="urn:microsoft.com/office/officeart/2005/8/layout/orgChart1"/>
    <dgm:cxn modelId="{3BEA03CD-B0F9-4691-921D-3C140ECB82A0}" type="presOf" srcId="{3A6EC9D0-39E2-4B18-BF35-9A3DA9F6EAAB}" destId="{942DDB66-4323-49CF-BB73-6900AD4C3766}" srcOrd="0" destOrd="0" presId="urn:microsoft.com/office/officeart/2005/8/layout/orgChart1"/>
    <dgm:cxn modelId="{617B5BE6-D7A7-4403-9441-8827E0AD3C42}" type="presOf" srcId="{FA570E75-5D6D-499C-9FBE-02F436D9AB5A}" destId="{3EF9DF41-47D5-49E7-BF25-515748614D37}" srcOrd="0" destOrd="0" presId="urn:microsoft.com/office/officeart/2005/8/layout/orgChart1"/>
    <dgm:cxn modelId="{BBD834AC-21E0-4E0C-AC82-632756B7D85F}" type="presOf" srcId="{387DC2A5-6B25-4243-9761-40B40B5F8C0F}" destId="{FD92121D-BCC5-4965-8578-6636999F59D8}" srcOrd="0" destOrd="0" presId="urn:microsoft.com/office/officeart/2005/8/layout/orgChart1"/>
    <dgm:cxn modelId="{4B92ADF2-D043-4AB5-9DA1-7D8E734BACD0}" type="presOf" srcId="{4312D00C-7EF4-4E8C-B8C1-2D0F0FE9A150}" destId="{8F18C22A-AFBF-4BE7-BE97-11BB815AACD3}" srcOrd="0" destOrd="0" presId="urn:microsoft.com/office/officeart/2005/8/layout/orgChart1"/>
    <dgm:cxn modelId="{B7EFA081-732B-4AD8-B7E5-98C4853C2E08}" srcId="{6BC75997-244C-4329-85E5-9FEDDA23D20D}" destId="{1F5D7486-6D36-4B92-80A0-E7590C938346}" srcOrd="2" destOrd="0" parTransId="{03AFEA1B-C9FB-4E2A-AC45-9A4955A64A19}" sibTransId="{1FB00588-5DC6-4B92-8DD5-E951A0FE1199}"/>
    <dgm:cxn modelId="{6E1A788B-3370-40E9-9853-2E7ED6F1B2CF}" type="presOf" srcId="{C1AA9411-9448-43E7-9339-A98854735A7F}" destId="{03603234-10C1-4C2D-9DC4-800CDAE69CE0}" srcOrd="1" destOrd="0" presId="urn:microsoft.com/office/officeart/2005/8/layout/orgChart1"/>
    <dgm:cxn modelId="{C9705C0E-CE4C-4FB8-95AE-DD7B475056A3}" type="presOf" srcId="{E200EDEE-EEA8-4CCD-8D2A-5996FC47FF4C}" destId="{A20EA9F6-AD4D-4CF7-B5A5-AED4B1EB464D}" srcOrd="0" destOrd="0" presId="urn:microsoft.com/office/officeart/2005/8/layout/orgChart1"/>
    <dgm:cxn modelId="{FEEFBAD1-8DF5-4183-9A4F-00D17B7247B1}" type="presOf" srcId="{445D5E81-06F5-491D-B5C8-D089E46D0602}" destId="{120C1FE4-5DBE-41C0-8AEA-D7169380994A}" srcOrd="1" destOrd="0" presId="urn:microsoft.com/office/officeart/2005/8/layout/orgChart1"/>
    <dgm:cxn modelId="{A9676821-FD8E-406F-8F42-5C7EC16D66B9}" type="presOf" srcId="{AC2602D3-B648-4ECC-8368-95CB44490A64}" destId="{B1A970B9-8020-4B04-A8E8-83DAC3D58054}" srcOrd="1" destOrd="0" presId="urn:microsoft.com/office/officeart/2005/8/layout/orgChart1"/>
    <dgm:cxn modelId="{E34DE41C-3180-4E40-B1AD-1AFEB0E1C058}" type="presOf" srcId="{DFC96168-D25E-4A55-B6ED-004BA19FBF5E}" destId="{54BDDD1C-C658-44B0-A5B9-B379B5388ADD}" srcOrd="1" destOrd="0" presId="urn:microsoft.com/office/officeart/2005/8/layout/orgChart1"/>
    <dgm:cxn modelId="{5E343246-4301-479C-8D31-55D3B0757573}" srcId="{6BC75997-244C-4329-85E5-9FEDDA23D20D}" destId="{AC2602D3-B648-4ECC-8368-95CB44490A64}" srcOrd="1" destOrd="0" parTransId="{B44E21FD-54FA-4BDB-843C-EB187FA2645F}" sibTransId="{3A2E45F3-6CB1-400C-908F-1B54DCD7D665}"/>
    <dgm:cxn modelId="{F8298C1E-AA02-4391-83C1-53AE9C80FB75}" type="presOf" srcId="{BE0BC736-1078-48C2-8074-A9325B3C221E}" destId="{39D60CD0-25CE-49CB-9F2C-A62BEC1D7F32}" srcOrd="1" destOrd="0" presId="urn:microsoft.com/office/officeart/2005/8/layout/orgChart1"/>
    <dgm:cxn modelId="{C460BBB2-B4C7-43D6-B128-7578CDE94634}" srcId="{E7B729C4-FAD9-4FCE-A947-5244EE9C98F7}" destId="{0E1F83AC-15A5-41BC-882C-09D977F131FF}" srcOrd="5" destOrd="0" parTransId="{DA7A633B-2EC9-40F1-AB35-10AFF33E151C}" sibTransId="{6F963A3F-125F-4D6E-84E6-10CC88DD091F}"/>
    <dgm:cxn modelId="{382A6FBB-0084-468F-8B16-51580ACA5BBD}" srcId="{54F2903C-3042-433E-BDC9-48CF8CCEAD90}" destId="{C1AA9411-9448-43E7-9339-A98854735A7F}" srcOrd="0" destOrd="0" parTransId="{29C2D7C7-AB8E-4C3E-A38F-BCFA7C18DDEF}" sibTransId="{F06DC0D1-BFE7-4834-AB33-28FEA07F788B}"/>
    <dgm:cxn modelId="{294A5A10-6F3F-459D-B7DB-BB50DF5A49A4}" type="presOf" srcId="{E84E4928-348C-414E-AFC7-BA15B68ACC05}" destId="{0A267086-5CA0-4AFE-A7D5-997F36B736F9}" srcOrd="0" destOrd="0" presId="urn:microsoft.com/office/officeart/2005/8/layout/orgChart1"/>
    <dgm:cxn modelId="{F52F4F5E-D202-49C2-9356-03CF8CB65FDA}" type="presOf" srcId="{DA7A633B-2EC9-40F1-AB35-10AFF33E151C}" destId="{F8DE36D3-551B-468E-A499-C208B5CCD1AF}" srcOrd="0" destOrd="0" presId="urn:microsoft.com/office/officeart/2005/8/layout/orgChart1"/>
    <dgm:cxn modelId="{E072E146-E327-4739-9D7C-B431F9A4696F}" type="presOf" srcId="{F9668880-C734-4852-885D-94895A1891B0}" destId="{9207A998-E3B2-4160-80DB-B541F6585610}" srcOrd="0" destOrd="0" presId="urn:microsoft.com/office/officeart/2005/8/layout/orgChart1"/>
    <dgm:cxn modelId="{56A4DF8F-DF4A-40D8-BA4E-33DFFF93910E}" srcId="{EEE67515-FC81-45FD-8C8B-173C1EF33422}" destId="{499C575D-6CD4-45FF-ADB1-BD1C05571FAF}" srcOrd="2" destOrd="0" parTransId="{DAA0D293-2195-4336-913E-4A5CD6560831}" sibTransId="{A38B0EA3-2D93-4892-95D3-DAD7CD47823E}"/>
    <dgm:cxn modelId="{F12CE4DD-6FB3-4E71-A2EC-9AA6D0924EE3}" type="presOf" srcId="{3C00AB5E-62C7-4995-B8DB-E465F75F58EF}" destId="{3A782055-BA9E-4DE5-B8FE-BFC7AF01344E}" srcOrd="0" destOrd="0" presId="urn:microsoft.com/office/officeart/2005/8/layout/orgChart1"/>
    <dgm:cxn modelId="{DC8BEED6-BA1C-4A99-A03E-7FFDA2330554}" srcId="{EEE67515-FC81-45FD-8C8B-173C1EF33422}" destId="{FB6ED6FC-83BD-4B84-9F87-CF78FABF5A24}" srcOrd="6" destOrd="0" parTransId="{38CEB4B5-3DFB-4914-85EA-BC45906ECD33}" sibTransId="{FBA2EAB0-5BF5-454A-A71D-2D5B06A9633A}"/>
    <dgm:cxn modelId="{9E989A9D-0879-4124-8236-CB36CFE25744}" type="presOf" srcId="{DAA0D293-2195-4336-913E-4A5CD6560831}" destId="{3CA8871E-8469-4965-A63E-7EA6BD78AF3F}" srcOrd="0" destOrd="0" presId="urn:microsoft.com/office/officeart/2005/8/layout/orgChart1"/>
    <dgm:cxn modelId="{F7A7AC1C-7222-486A-B42A-D8277CC4E1D9}" type="presOf" srcId="{E438F1D8-1CC4-44F1-A9A0-90AC2936FC1C}" destId="{2C16D8F2-DB5E-406D-90BF-74E4204969FF}" srcOrd="0" destOrd="0" presId="urn:microsoft.com/office/officeart/2005/8/layout/orgChart1"/>
    <dgm:cxn modelId="{3C1E2AAD-CB99-4802-AAE4-5D5D6375EC04}" type="presOf" srcId="{EEE67515-FC81-45FD-8C8B-173C1EF33422}" destId="{44EFF862-0E1D-431E-B227-F10C9C1F5466}" srcOrd="1" destOrd="0" presId="urn:microsoft.com/office/officeart/2005/8/layout/orgChart1"/>
    <dgm:cxn modelId="{5FC9EDDB-67C4-4CD0-95B3-650599208576}" srcId="{EEE67515-FC81-45FD-8C8B-173C1EF33422}" destId="{5DC354ED-2388-4801-83D3-07E52C4306D9}" srcOrd="7" destOrd="0" parTransId="{3EE97917-1398-46B6-8AE8-610DD7402FDF}" sibTransId="{10CA8784-F54B-4D60-9F46-A5C681FAB524}"/>
    <dgm:cxn modelId="{D16CAF7A-D284-4CDB-BE7E-C3BCD1B1FB1E}" srcId="{54F2903C-3042-433E-BDC9-48CF8CCEAD90}" destId="{DFC96168-D25E-4A55-B6ED-004BA19FBF5E}" srcOrd="1" destOrd="0" parTransId="{CC9843E4-2848-42AB-9DE5-BA5FA612C1EA}" sibTransId="{BF3E1B95-7DC6-4EBF-812C-ED69C972087E}"/>
    <dgm:cxn modelId="{3F640338-AE0D-40AB-ABB0-9D9BBF9901AC}" type="presOf" srcId="{B3EF2C77-A1A4-4C63-B502-DD99B978CB2A}" destId="{C812F656-5E8E-4EAE-8CF5-293E820214F5}" srcOrd="1" destOrd="0" presId="urn:microsoft.com/office/officeart/2005/8/layout/orgChart1"/>
    <dgm:cxn modelId="{B916653B-6E83-4264-8287-A8D2E922FD5F}" type="presOf" srcId="{FC03AB2C-DFC9-4C00-9EEC-713209691416}" destId="{1047063B-2D1F-4527-8304-5DE33071638D}" srcOrd="1" destOrd="0" presId="urn:microsoft.com/office/officeart/2005/8/layout/orgChart1"/>
    <dgm:cxn modelId="{00A238F0-1575-4599-8705-654D6911869D}" type="presOf" srcId="{97A7DD54-4122-4306-9008-2BF81BE8E1BD}" destId="{B0A5BDC4-8FC0-445A-8E5B-E384CE8A5F42}" srcOrd="0" destOrd="0" presId="urn:microsoft.com/office/officeart/2005/8/layout/orgChart1"/>
    <dgm:cxn modelId="{7334F18E-4BBB-4D6F-B90E-337FA9317E48}" type="presOf" srcId="{1F5D7486-6D36-4B92-80A0-E7590C938346}" destId="{A451EAAC-3F06-4E22-8706-BB257C433716}" srcOrd="0" destOrd="0" presId="urn:microsoft.com/office/officeart/2005/8/layout/orgChart1"/>
    <dgm:cxn modelId="{D2E3EA16-B24A-4BE4-B48F-95F7B4F842A7}" type="presOf" srcId="{E200EDEE-EEA8-4CCD-8D2A-5996FC47FF4C}" destId="{A5666DF9-5456-4516-A76F-A5CEE27FEA29}" srcOrd="1" destOrd="0" presId="urn:microsoft.com/office/officeart/2005/8/layout/orgChart1"/>
    <dgm:cxn modelId="{A35CDC5B-DFDA-42CC-9EAE-C67D0B5CC55C}" type="presOf" srcId="{596CFD89-DFAD-4E5C-A05B-A17235D167EC}" destId="{1C603A56-EA8F-4E26-9CF3-623ED50B6BD2}" srcOrd="0" destOrd="0" presId="urn:microsoft.com/office/officeart/2005/8/layout/orgChart1"/>
    <dgm:cxn modelId="{C138ECB3-D4B6-4FD9-839A-5DA6F0FC64D8}" type="presOf" srcId="{5DADA3B9-24D4-4CB5-A70F-F02557A78435}" destId="{9E7FA27E-EC79-4C41-8ECC-9BDB4FFFEA0F}" srcOrd="0" destOrd="0" presId="urn:microsoft.com/office/officeart/2005/8/layout/orgChart1"/>
    <dgm:cxn modelId="{4D98E1F4-1389-4A6D-BD13-0498F03DC440}" type="presOf" srcId="{4F9C594B-9819-44B7-A287-2DA03A44CFD1}" destId="{BE298B09-9F6B-4A79-907B-770215740B16}" srcOrd="0" destOrd="0" presId="urn:microsoft.com/office/officeart/2005/8/layout/orgChart1"/>
    <dgm:cxn modelId="{A4FDE38C-8E19-4858-AAFA-B1BFCF56DAE1}" srcId="{EEE67515-FC81-45FD-8C8B-173C1EF33422}" destId="{6E2B92D1-C3F7-46F3-820B-D5BB03CB0F18}" srcOrd="0" destOrd="0" parTransId="{72680486-4FBE-49EB-BAAB-5C45ECF3DD67}" sibTransId="{9AF1E015-C9FC-47CA-A0DD-8F7D746171FE}"/>
    <dgm:cxn modelId="{6C103793-688A-4147-863E-1BD2E428C1F5}" type="presOf" srcId="{B44E21FD-54FA-4BDB-843C-EB187FA2645F}" destId="{52206E53-7FC6-457B-93AC-F2E1217AE017}" srcOrd="0" destOrd="0" presId="urn:microsoft.com/office/officeart/2005/8/layout/orgChart1"/>
    <dgm:cxn modelId="{8CAED1D7-5585-4697-B4FC-027F44E3847F}" type="presParOf" srcId="{75A563A2-1333-4F6C-961D-32E066DDBCFC}" destId="{444F1D67-3F24-4BDB-B4AF-C57F82AC62E8}" srcOrd="0" destOrd="0" presId="urn:microsoft.com/office/officeart/2005/8/layout/orgChart1"/>
    <dgm:cxn modelId="{D35C209D-A168-4DDB-937B-119C519843A9}" type="presParOf" srcId="{444F1D67-3F24-4BDB-B4AF-C57F82AC62E8}" destId="{285966B8-E0C6-49A5-BFB4-7A252C56F522}" srcOrd="0" destOrd="0" presId="urn:microsoft.com/office/officeart/2005/8/layout/orgChart1"/>
    <dgm:cxn modelId="{84E54759-EB13-4528-8C07-39E695CB9183}" type="presParOf" srcId="{285966B8-E0C6-49A5-BFB4-7A252C56F522}" destId="{E09C3DB3-28C9-462A-83AE-AA0C4DD81772}" srcOrd="0" destOrd="0" presId="urn:microsoft.com/office/officeart/2005/8/layout/orgChart1"/>
    <dgm:cxn modelId="{F3BD964F-7A8C-4924-80A7-5F6DFFAFF9C4}" type="presParOf" srcId="{285966B8-E0C6-49A5-BFB4-7A252C56F522}" destId="{53525187-156D-4C32-AB86-8F908A699246}" srcOrd="1" destOrd="0" presId="urn:microsoft.com/office/officeart/2005/8/layout/orgChart1"/>
    <dgm:cxn modelId="{82C5DF15-30AC-4291-82D8-F55187F70219}" type="presParOf" srcId="{444F1D67-3F24-4BDB-B4AF-C57F82AC62E8}" destId="{CA525C30-C04D-43A8-8D57-D451D49537C8}" srcOrd="1" destOrd="0" presId="urn:microsoft.com/office/officeart/2005/8/layout/orgChart1"/>
    <dgm:cxn modelId="{F6F8BF06-DF89-493E-B992-5A3632FF534F}" type="presParOf" srcId="{CA525C30-C04D-43A8-8D57-D451D49537C8}" destId="{514F13C5-EACA-4BE8-A2B0-7960AD9288E4}" srcOrd="0" destOrd="0" presId="urn:microsoft.com/office/officeart/2005/8/layout/orgChart1"/>
    <dgm:cxn modelId="{FF59C3EA-9015-4933-AD36-E506E305C630}" type="presParOf" srcId="{CA525C30-C04D-43A8-8D57-D451D49537C8}" destId="{B9F5F9F0-7483-4576-B7E4-DB42739F6759}" srcOrd="1" destOrd="0" presId="urn:microsoft.com/office/officeart/2005/8/layout/orgChart1"/>
    <dgm:cxn modelId="{8B936075-3A48-4A90-8E60-DAF206FCFD75}" type="presParOf" srcId="{B9F5F9F0-7483-4576-B7E4-DB42739F6759}" destId="{755310EC-0195-4029-AFE4-9C22589CC2D2}" srcOrd="0" destOrd="0" presId="urn:microsoft.com/office/officeart/2005/8/layout/orgChart1"/>
    <dgm:cxn modelId="{FA0E2365-595C-409F-BE45-2C6C4E63380F}" type="presParOf" srcId="{755310EC-0195-4029-AFE4-9C22589CC2D2}" destId="{DB4B6071-6C88-4F40-95BF-A3DDD3A79C43}" srcOrd="0" destOrd="0" presId="urn:microsoft.com/office/officeart/2005/8/layout/orgChart1"/>
    <dgm:cxn modelId="{5AB43089-7531-4D93-9D21-ADDEA1AF6408}" type="presParOf" srcId="{755310EC-0195-4029-AFE4-9C22589CC2D2}" destId="{C812F656-5E8E-4EAE-8CF5-293E820214F5}" srcOrd="1" destOrd="0" presId="urn:microsoft.com/office/officeart/2005/8/layout/orgChart1"/>
    <dgm:cxn modelId="{AF2341FB-5ED3-4CA9-A9F6-462F8E4CF784}" type="presParOf" srcId="{B9F5F9F0-7483-4576-B7E4-DB42739F6759}" destId="{2040876C-527F-4FFF-A97C-08A6D2A8F150}" srcOrd="1" destOrd="0" presId="urn:microsoft.com/office/officeart/2005/8/layout/orgChart1"/>
    <dgm:cxn modelId="{F23761B0-EAAA-48C3-9569-C6DBE5060E4D}" type="presParOf" srcId="{2040876C-527F-4FFF-A97C-08A6D2A8F150}" destId="{3A782055-BA9E-4DE5-B8FE-BFC7AF01344E}" srcOrd="0" destOrd="0" presId="urn:microsoft.com/office/officeart/2005/8/layout/orgChart1"/>
    <dgm:cxn modelId="{319C339F-33E6-43C0-BE6C-063EC0A82FA9}" type="presParOf" srcId="{2040876C-527F-4FFF-A97C-08A6D2A8F150}" destId="{3802D901-5427-45A4-9C8B-6F2562581D8F}" srcOrd="1" destOrd="0" presId="urn:microsoft.com/office/officeart/2005/8/layout/orgChart1"/>
    <dgm:cxn modelId="{93D015EC-8E66-446E-9A30-96074C17136F}" type="presParOf" srcId="{3802D901-5427-45A4-9C8B-6F2562581D8F}" destId="{9623C40C-B417-45B9-A24A-D7E9F3B48046}" srcOrd="0" destOrd="0" presId="urn:microsoft.com/office/officeart/2005/8/layout/orgChart1"/>
    <dgm:cxn modelId="{27F4AD50-503F-421A-A7B2-B2CD88BD444B}" type="presParOf" srcId="{9623C40C-B417-45B9-A24A-D7E9F3B48046}" destId="{580A4E0E-B216-4AB4-8753-D8CE68D028FB}" srcOrd="0" destOrd="0" presId="urn:microsoft.com/office/officeart/2005/8/layout/orgChart1"/>
    <dgm:cxn modelId="{4FA940DF-65BC-462B-A8D8-3F59313C2D4B}" type="presParOf" srcId="{9623C40C-B417-45B9-A24A-D7E9F3B48046}" destId="{D11FF57A-8DC2-4B91-A7E2-885636C83936}" srcOrd="1" destOrd="0" presId="urn:microsoft.com/office/officeart/2005/8/layout/orgChart1"/>
    <dgm:cxn modelId="{D18D0889-EBCB-4950-8CDD-D18575CC26B1}" type="presParOf" srcId="{3802D901-5427-45A4-9C8B-6F2562581D8F}" destId="{D2832E8D-1704-48E8-80DC-668135D08DE4}" srcOrd="1" destOrd="0" presId="urn:microsoft.com/office/officeart/2005/8/layout/orgChart1"/>
    <dgm:cxn modelId="{FA3C4A70-C48C-44A6-AD17-48C947E3EC9B}" type="presParOf" srcId="{D2832E8D-1704-48E8-80DC-668135D08DE4}" destId="{1FA0112F-51B0-476B-B9D2-E58582C990DF}" srcOrd="0" destOrd="0" presId="urn:microsoft.com/office/officeart/2005/8/layout/orgChart1"/>
    <dgm:cxn modelId="{56F65FD1-6352-4082-A3D5-8CF3F46B9266}" type="presParOf" srcId="{D2832E8D-1704-48E8-80DC-668135D08DE4}" destId="{AC306FFA-51CD-4729-A8FD-C51C25AB92A4}" srcOrd="1" destOrd="0" presId="urn:microsoft.com/office/officeart/2005/8/layout/orgChart1"/>
    <dgm:cxn modelId="{AFF9527D-88FD-491E-9872-1360AA9EA9F3}" type="presParOf" srcId="{AC306FFA-51CD-4729-A8FD-C51C25AB92A4}" destId="{6965CBB1-7549-45D4-BA24-059AE67A6217}" srcOrd="0" destOrd="0" presId="urn:microsoft.com/office/officeart/2005/8/layout/orgChart1"/>
    <dgm:cxn modelId="{47D3F4BF-63F2-4B73-A9A2-342B4CF5CA23}" type="presParOf" srcId="{6965CBB1-7549-45D4-BA24-059AE67A6217}" destId="{6A3A3496-F9BC-40E7-BB14-BF7ED3CD77E7}" srcOrd="0" destOrd="0" presId="urn:microsoft.com/office/officeart/2005/8/layout/orgChart1"/>
    <dgm:cxn modelId="{11CAFA8F-7FC6-42D2-9CC7-2A9DC36296E4}" type="presParOf" srcId="{6965CBB1-7549-45D4-BA24-059AE67A6217}" destId="{13304287-F00F-4451-8D6F-230C9C2869DF}" srcOrd="1" destOrd="0" presId="urn:microsoft.com/office/officeart/2005/8/layout/orgChart1"/>
    <dgm:cxn modelId="{ED250069-7807-44B8-9E6E-8D4DE61C75A6}" type="presParOf" srcId="{AC306FFA-51CD-4729-A8FD-C51C25AB92A4}" destId="{4C61DCB0-1E31-4D23-AE0F-DEA16EF09111}" srcOrd="1" destOrd="0" presId="urn:microsoft.com/office/officeart/2005/8/layout/orgChart1"/>
    <dgm:cxn modelId="{15ACA543-5237-4012-95BD-8451B73BE65A}" type="presParOf" srcId="{4C61DCB0-1E31-4D23-AE0F-DEA16EF09111}" destId="{8D485033-EE3A-4278-90BF-27AE494D44A2}" srcOrd="0" destOrd="0" presId="urn:microsoft.com/office/officeart/2005/8/layout/orgChart1"/>
    <dgm:cxn modelId="{1F3C3B93-7D45-492A-8999-EB1759DF509C}" type="presParOf" srcId="{4C61DCB0-1E31-4D23-AE0F-DEA16EF09111}" destId="{1174A4F3-CA6E-4FEE-BB5E-25E67A53105B}" srcOrd="1" destOrd="0" presId="urn:microsoft.com/office/officeart/2005/8/layout/orgChart1"/>
    <dgm:cxn modelId="{CC7144CE-8B7E-4BD1-8EEF-785011EA575D}" type="presParOf" srcId="{1174A4F3-CA6E-4FEE-BB5E-25E67A53105B}" destId="{E6C88328-D597-4FC0-9523-AA1F9BA4282D}" srcOrd="0" destOrd="0" presId="urn:microsoft.com/office/officeart/2005/8/layout/orgChart1"/>
    <dgm:cxn modelId="{BED4DEB1-97DC-443B-8470-0A6E2E738FC9}" type="presParOf" srcId="{E6C88328-D597-4FC0-9523-AA1F9BA4282D}" destId="{CCFFED0A-00E7-41BB-A83A-D53E70E2B824}" srcOrd="0" destOrd="0" presId="urn:microsoft.com/office/officeart/2005/8/layout/orgChart1"/>
    <dgm:cxn modelId="{69B8BBE0-71CA-4ACA-9F19-501EC941505C}" type="presParOf" srcId="{E6C88328-D597-4FC0-9523-AA1F9BA4282D}" destId="{FC016A3F-36AA-49CF-8B86-8B6F17D77BB3}" srcOrd="1" destOrd="0" presId="urn:microsoft.com/office/officeart/2005/8/layout/orgChart1"/>
    <dgm:cxn modelId="{6A55DD86-4178-4F10-B070-9F896975AFF3}" type="presParOf" srcId="{1174A4F3-CA6E-4FEE-BB5E-25E67A53105B}" destId="{8AC95648-4DCA-471C-BA90-C3ABF1BE8AFE}" srcOrd="1" destOrd="0" presId="urn:microsoft.com/office/officeart/2005/8/layout/orgChart1"/>
    <dgm:cxn modelId="{5541C4DC-4147-472F-888E-8582C15CCA73}" type="presParOf" srcId="{1174A4F3-CA6E-4FEE-BB5E-25E67A53105B}" destId="{882DB06B-D084-4400-8B3E-5B02467AD66B}" srcOrd="2" destOrd="0" presId="urn:microsoft.com/office/officeart/2005/8/layout/orgChart1"/>
    <dgm:cxn modelId="{A31003AA-658D-45B4-A697-F88E385C3555}" type="presParOf" srcId="{4C61DCB0-1E31-4D23-AE0F-DEA16EF09111}" destId="{FE74B8B7-B4BC-4977-9A74-F5775DFF061F}" srcOrd="2" destOrd="0" presId="urn:microsoft.com/office/officeart/2005/8/layout/orgChart1"/>
    <dgm:cxn modelId="{3D6963FA-C796-43FA-A3F8-B2355C3D76F9}" type="presParOf" srcId="{4C61DCB0-1E31-4D23-AE0F-DEA16EF09111}" destId="{8F31CD8B-C3E6-43F3-B6D8-433C1AF4A94D}" srcOrd="3" destOrd="0" presId="urn:microsoft.com/office/officeart/2005/8/layout/orgChart1"/>
    <dgm:cxn modelId="{5794FB68-DA2B-4BEE-AD27-DF2397614453}" type="presParOf" srcId="{8F31CD8B-C3E6-43F3-B6D8-433C1AF4A94D}" destId="{15F25E6B-5DB5-4756-81B9-FF44F7138B70}" srcOrd="0" destOrd="0" presId="urn:microsoft.com/office/officeart/2005/8/layout/orgChart1"/>
    <dgm:cxn modelId="{300D3516-826C-4A30-B1E3-3EA1153A9CA4}" type="presParOf" srcId="{15F25E6B-5DB5-4756-81B9-FF44F7138B70}" destId="{552C4A69-02AA-4E59-A224-1D2D35909F45}" srcOrd="0" destOrd="0" presId="urn:microsoft.com/office/officeart/2005/8/layout/orgChart1"/>
    <dgm:cxn modelId="{D0548C3E-8C3B-4D4C-B775-BEB9DF35D144}" type="presParOf" srcId="{15F25E6B-5DB5-4756-81B9-FF44F7138B70}" destId="{03F03189-74AF-45C1-8D73-8EC2042E33A0}" srcOrd="1" destOrd="0" presId="urn:microsoft.com/office/officeart/2005/8/layout/orgChart1"/>
    <dgm:cxn modelId="{94EEBEF1-B0AF-4B69-8B4B-DA8AB489A32A}" type="presParOf" srcId="{8F31CD8B-C3E6-43F3-B6D8-433C1AF4A94D}" destId="{FAF8E71E-2AA1-486F-A005-57BFB3157F6F}" srcOrd="1" destOrd="0" presId="urn:microsoft.com/office/officeart/2005/8/layout/orgChart1"/>
    <dgm:cxn modelId="{E6514F42-20DF-4424-9ACE-1C34D5753E1F}" type="presParOf" srcId="{8F31CD8B-C3E6-43F3-B6D8-433C1AF4A94D}" destId="{2F708D34-130C-4D87-85A0-B98BFEEA16A8}" srcOrd="2" destOrd="0" presId="urn:microsoft.com/office/officeart/2005/8/layout/orgChart1"/>
    <dgm:cxn modelId="{39E76A89-5F9F-40D9-A469-479941DCBEC9}" type="presParOf" srcId="{4C61DCB0-1E31-4D23-AE0F-DEA16EF09111}" destId="{011416CF-85AA-4DC6-B1F3-3B9FA34CEC4C}" srcOrd="4" destOrd="0" presId="urn:microsoft.com/office/officeart/2005/8/layout/orgChart1"/>
    <dgm:cxn modelId="{1B8EE0B6-C57A-427E-8B1F-6BECFBE1DA8C}" type="presParOf" srcId="{4C61DCB0-1E31-4D23-AE0F-DEA16EF09111}" destId="{72EE0D8E-0CCD-47AC-A6FC-DCF65C648B7B}" srcOrd="5" destOrd="0" presId="urn:microsoft.com/office/officeart/2005/8/layout/orgChart1"/>
    <dgm:cxn modelId="{E2FDC7D1-51FE-48E5-9F38-24BB89C78B30}" type="presParOf" srcId="{72EE0D8E-0CCD-47AC-A6FC-DCF65C648B7B}" destId="{D2A78278-F339-4413-9E59-ADCA734C1986}" srcOrd="0" destOrd="0" presId="urn:microsoft.com/office/officeart/2005/8/layout/orgChart1"/>
    <dgm:cxn modelId="{1882D8CF-9CD4-4940-827B-A88CC5FB34C9}" type="presParOf" srcId="{D2A78278-F339-4413-9E59-ADCA734C1986}" destId="{27D6FF29-E4A6-4C36-AFAC-B1001C5E0633}" srcOrd="0" destOrd="0" presId="urn:microsoft.com/office/officeart/2005/8/layout/orgChart1"/>
    <dgm:cxn modelId="{CAB2FB17-BF16-4DBD-A957-7C3E10B80C93}" type="presParOf" srcId="{D2A78278-F339-4413-9E59-ADCA734C1986}" destId="{93A709C5-B050-402C-900F-21317327BB43}" srcOrd="1" destOrd="0" presId="urn:microsoft.com/office/officeart/2005/8/layout/orgChart1"/>
    <dgm:cxn modelId="{FED6D5E4-4520-4BBA-B3BF-C7ACD378C395}" type="presParOf" srcId="{72EE0D8E-0CCD-47AC-A6FC-DCF65C648B7B}" destId="{B039BD92-0B9D-4BA6-8A0B-7744EC6D89EC}" srcOrd="1" destOrd="0" presId="urn:microsoft.com/office/officeart/2005/8/layout/orgChart1"/>
    <dgm:cxn modelId="{C23BBA5F-7229-439A-8EB2-DB3C89392FB4}" type="presParOf" srcId="{72EE0D8E-0CCD-47AC-A6FC-DCF65C648B7B}" destId="{9359777F-5703-45D3-A688-9FC3273F5FB1}" srcOrd="2" destOrd="0" presId="urn:microsoft.com/office/officeart/2005/8/layout/orgChart1"/>
    <dgm:cxn modelId="{F119479B-D57D-4597-A289-2D0A512DA5ED}" type="presParOf" srcId="{4C61DCB0-1E31-4D23-AE0F-DEA16EF09111}" destId="{4068B058-9B78-4285-8082-337FC86F7CC4}" srcOrd="6" destOrd="0" presId="urn:microsoft.com/office/officeart/2005/8/layout/orgChart1"/>
    <dgm:cxn modelId="{894DB971-A11C-4D70-B2CF-3DFCFE2CA493}" type="presParOf" srcId="{4C61DCB0-1E31-4D23-AE0F-DEA16EF09111}" destId="{7499CD79-F807-41A1-BBA7-7B46067AA719}" srcOrd="7" destOrd="0" presId="urn:microsoft.com/office/officeart/2005/8/layout/orgChart1"/>
    <dgm:cxn modelId="{62E50CB2-62FC-4C0A-86D8-31B9C911A8C3}" type="presParOf" srcId="{7499CD79-F807-41A1-BBA7-7B46067AA719}" destId="{DFECB13E-35E6-4A08-B7AF-43D88F549198}" srcOrd="0" destOrd="0" presId="urn:microsoft.com/office/officeart/2005/8/layout/orgChart1"/>
    <dgm:cxn modelId="{21EB1DBC-4909-4D11-A698-2DCA500E2F90}" type="presParOf" srcId="{DFECB13E-35E6-4A08-B7AF-43D88F549198}" destId="{DCA2187C-AFAB-459A-8AA6-F185EB8903F8}" srcOrd="0" destOrd="0" presId="urn:microsoft.com/office/officeart/2005/8/layout/orgChart1"/>
    <dgm:cxn modelId="{7563C60A-C7B5-4A1B-9927-8833FDD80FC6}" type="presParOf" srcId="{DFECB13E-35E6-4A08-B7AF-43D88F549198}" destId="{D182EE1A-5D66-41A6-A8EC-53029AF307C1}" srcOrd="1" destOrd="0" presId="urn:microsoft.com/office/officeart/2005/8/layout/orgChart1"/>
    <dgm:cxn modelId="{76BBE4E9-982B-47B9-8F10-CC8BA45F26BA}" type="presParOf" srcId="{7499CD79-F807-41A1-BBA7-7B46067AA719}" destId="{CEA241C2-1015-42F4-AC6E-E3F4C91EF648}" srcOrd="1" destOrd="0" presId="urn:microsoft.com/office/officeart/2005/8/layout/orgChart1"/>
    <dgm:cxn modelId="{E63E85AA-2D8F-4A4C-BEBA-171B7C142421}" type="presParOf" srcId="{7499CD79-F807-41A1-BBA7-7B46067AA719}" destId="{F191440E-3594-4A54-8195-5E2B82E9A445}" srcOrd="2" destOrd="0" presId="urn:microsoft.com/office/officeart/2005/8/layout/orgChart1"/>
    <dgm:cxn modelId="{D48D6EEA-6D14-4F99-807C-06C278E65B51}" type="presParOf" srcId="{4C61DCB0-1E31-4D23-AE0F-DEA16EF09111}" destId="{7F2DD426-E53E-4EAD-8DA8-86A5260DFB23}" srcOrd="8" destOrd="0" presId="urn:microsoft.com/office/officeart/2005/8/layout/orgChart1"/>
    <dgm:cxn modelId="{AEFD035A-514E-4126-9B45-9124E99F9DD1}" type="presParOf" srcId="{4C61DCB0-1E31-4D23-AE0F-DEA16EF09111}" destId="{30A79896-59EF-4FE5-BA24-9DFFDA8D718F}" srcOrd="9" destOrd="0" presId="urn:microsoft.com/office/officeart/2005/8/layout/orgChart1"/>
    <dgm:cxn modelId="{2ABFADF3-B0CA-4391-A74C-919CA2726D70}" type="presParOf" srcId="{30A79896-59EF-4FE5-BA24-9DFFDA8D718F}" destId="{10D80BBE-5502-4E14-A503-F4E67F4283DE}" srcOrd="0" destOrd="0" presId="urn:microsoft.com/office/officeart/2005/8/layout/orgChart1"/>
    <dgm:cxn modelId="{8847C3CA-4367-4A1A-96A2-2CC0E33F00DC}" type="presParOf" srcId="{10D80BBE-5502-4E14-A503-F4E67F4283DE}" destId="{A2DA33A6-67B8-4D59-868D-CB6D368DD46B}" srcOrd="0" destOrd="0" presId="urn:microsoft.com/office/officeart/2005/8/layout/orgChart1"/>
    <dgm:cxn modelId="{598E3421-2118-4B76-A40B-F07256DF25DA}" type="presParOf" srcId="{10D80BBE-5502-4E14-A503-F4E67F4283DE}" destId="{1047063B-2D1F-4527-8304-5DE33071638D}" srcOrd="1" destOrd="0" presId="urn:microsoft.com/office/officeart/2005/8/layout/orgChart1"/>
    <dgm:cxn modelId="{399A0D9B-AB67-433F-A446-4A1EC6D92B50}" type="presParOf" srcId="{30A79896-59EF-4FE5-BA24-9DFFDA8D718F}" destId="{D6A7673A-9670-4A95-8402-348A12CAD7F0}" srcOrd="1" destOrd="0" presId="urn:microsoft.com/office/officeart/2005/8/layout/orgChart1"/>
    <dgm:cxn modelId="{919E66C4-06F9-475D-9A8D-B16116F0E2BA}" type="presParOf" srcId="{30A79896-59EF-4FE5-BA24-9DFFDA8D718F}" destId="{8964E301-A86A-4210-A2B1-5C60E4C197D1}" srcOrd="2" destOrd="0" presId="urn:microsoft.com/office/officeart/2005/8/layout/orgChart1"/>
    <dgm:cxn modelId="{8CDC38A6-D39F-49CA-8474-1B9BB393DC8F}" type="presParOf" srcId="{4C61DCB0-1E31-4D23-AE0F-DEA16EF09111}" destId="{F8DE36D3-551B-468E-A499-C208B5CCD1AF}" srcOrd="10" destOrd="0" presId="urn:microsoft.com/office/officeart/2005/8/layout/orgChart1"/>
    <dgm:cxn modelId="{7CC08F76-E5FD-4184-ADE7-75D41922A2E8}" type="presParOf" srcId="{4C61DCB0-1E31-4D23-AE0F-DEA16EF09111}" destId="{4C3F2834-6108-4F91-AB09-F71FCDAEC9A9}" srcOrd="11" destOrd="0" presId="urn:microsoft.com/office/officeart/2005/8/layout/orgChart1"/>
    <dgm:cxn modelId="{4DE00DEF-5868-4FD6-8963-1886EA866C62}" type="presParOf" srcId="{4C3F2834-6108-4F91-AB09-F71FCDAEC9A9}" destId="{1C4229E9-B36B-4456-81DE-512407C64879}" srcOrd="0" destOrd="0" presId="urn:microsoft.com/office/officeart/2005/8/layout/orgChart1"/>
    <dgm:cxn modelId="{35AEDBA0-4922-471F-9141-606AAE76FBA6}" type="presParOf" srcId="{1C4229E9-B36B-4456-81DE-512407C64879}" destId="{CA70AE2D-A221-483B-A87A-6B27355BC605}" srcOrd="0" destOrd="0" presId="urn:microsoft.com/office/officeart/2005/8/layout/orgChart1"/>
    <dgm:cxn modelId="{68BCEF77-5A9B-4FCA-9EB2-1E7B6B09620A}" type="presParOf" srcId="{1C4229E9-B36B-4456-81DE-512407C64879}" destId="{7E16807F-427E-40E9-A5C0-62BF673BE7B8}" srcOrd="1" destOrd="0" presId="urn:microsoft.com/office/officeart/2005/8/layout/orgChart1"/>
    <dgm:cxn modelId="{DCA56920-6981-4D9B-AA7B-D55F9C37C361}" type="presParOf" srcId="{4C3F2834-6108-4F91-AB09-F71FCDAEC9A9}" destId="{5E5DE8EF-BB60-45DD-B8C8-3A9FEEA3A8CD}" srcOrd="1" destOrd="0" presId="urn:microsoft.com/office/officeart/2005/8/layout/orgChart1"/>
    <dgm:cxn modelId="{DB449727-A191-4870-8369-A91F79313483}" type="presParOf" srcId="{4C3F2834-6108-4F91-AB09-F71FCDAEC9A9}" destId="{A097C5A4-0247-4B3A-84A2-49A39FF5651A}" srcOrd="2" destOrd="0" presId="urn:microsoft.com/office/officeart/2005/8/layout/orgChart1"/>
    <dgm:cxn modelId="{088476F6-F3EE-4944-AACF-C9CF86AA8641}" type="presParOf" srcId="{4C61DCB0-1E31-4D23-AE0F-DEA16EF09111}" destId="{F2C13903-F9F9-491E-BC16-6CF74E9F8C39}" srcOrd="12" destOrd="0" presId="urn:microsoft.com/office/officeart/2005/8/layout/orgChart1"/>
    <dgm:cxn modelId="{30533937-36E8-4DE2-885D-7372076DD2E3}" type="presParOf" srcId="{4C61DCB0-1E31-4D23-AE0F-DEA16EF09111}" destId="{AB9A1904-FCB8-4DBD-A958-6A7AD2BA1E73}" srcOrd="13" destOrd="0" presId="urn:microsoft.com/office/officeart/2005/8/layout/orgChart1"/>
    <dgm:cxn modelId="{57E0CB77-1E4A-4597-A974-CB22C9A6DBB4}" type="presParOf" srcId="{AB9A1904-FCB8-4DBD-A958-6A7AD2BA1E73}" destId="{3FF613F4-8A74-4618-BB77-426B7C279088}" srcOrd="0" destOrd="0" presId="urn:microsoft.com/office/officeart/2005/8/layout/orgChart1"/>
    <dgm:cxn modelId="{C3C1B299-48E4-45F9-A07F-E3AE418F4724}" type="presParOf" srcId="{3FF613F4-8A74-4618-BB77-426B7C279088}" destId="{1C603A56-EA8F-4E26-9CF3-623ED50B6BD2}" srcOrd="0" destOrd="0" presId="urn:microsoft.com/office/officeart/2005/8/layout/orgChart1"/>
    <dgm:cxn modelId="{93EAF8EA-9800-42CD-B8EC-70B854C229F5}" type="presParOf" srcId="{3FF613F4-8A74-4618-BB77-426B7C279088}" destId="{5C4AFFAB-AE60-4F71-845E-79F841AF720A}" srcOrd="1" destOrd="0" presId="urn:microsoft.com/office/officeart/2005/8/layout/orgChart1"/>
    <dgm:cxn modelId="{1292A63E-A387-4E95-AFBA-4BA87ABC63D3}" type="presParOf" srcId="{AB9A1904-FCB8-4DBD-A958-6A7AD2BA1E73}" destId="{0A4BACC8-3518-4D9E-82E5-0CFF9CB08C41}" srcOrd="1" destOrd="0" presId="urn:microsoft.com/office/officeart/2005/8/layout/orgChart1"/>
    <dgm:cxn modelId="{A056D938-54C1-4B97-8F2F-187E15794D09}" type="presParOf" srcId="{AB9A1904-FCB8-4DBD-A958-6A7AD2BA1E73}" destId="{1A5A5E84-CC26-4BF3-83F0-56FF2F944A4C}" srcOrd="2" destOrd="0" presId="urn:microsoft.com/office/officeart/2005/8/layout/orgChart1"/>
    <dgm:cxn modelId="{165E9FDC-C031-4E11-9308-479A0DBF9F5F}" type="presParOf" srcId="{4C61DCB0-1E31-4D23-AE0F-DEA16EF09111}" destId="{D7B2A9C9-3542-494D-9EBC-957625D13926}" srcOrd="14" destOrd="0" presId="urn:microsoft.com/office/officeart/2005/8/layout/orgChart1"/>
    <dgm:cxn modelId="{1A32F735-E62C-422E-8276-333A5C1A0495}" type="presParOf" srcId="{4C61DCB0-1E31-4D23-AE0F-DEA16EF09111}" destId="{EAB7A8EF-B9FF-4414-A805-8B822BF13965}" srcOrd="15" destOrd="0" presId="urn:microsoft.com/office/officeart/2005/8/layout/orgChart1"/>
    <dgm:cxn modelId="{60F2B3AA-1636-4DB7-9B9B-D5BF054FCC45}" type="presParOf" srcId="{EAB7A8EF-B9FF-4414-A805-8B822BF13965}" destId="{AC97D008-3E80-45EE-B327-268EF15DB6E6}" srcOrd="0" destOrd="0" presId="urn:microsoft.com/office/officeart/2005/8/layout/orgChart1"/>
    <dgm:cxn modelId="{FC7A8295-AE64-4FE0-808A-504D295FC78D}" type="presParOf" srcId="{AC97D008-3E80-45EE-B327-268EF15DB6E6}" destId="{CF3E313A-13DB-4395-B79B-D601C4D65AF3}" srcOrd="0" destOrd="0" presId="urn:microsoft.com/office/officeart/2005/8/layout/orgChart1"/>
    <dgm:cxn modelId="{04EC4D25-8BCC-4C04-95E6-1981103E8B85}" type="presParOf" srcId="{AC97D008-3E80-45EE-B327-268EF15DB6E6}" destId="{1F0446D1-0509-4F55-981D-F3FD69143C63}" srcOrd="1" destOrd="0" presId="urn:microsoft.com/office/officeart/2005/8/layout/orgChart1"/>
    <dgm:cxn modelId="{D693EE8C-B25A-4F48-A4E7-226FA260ACB4}" type="presParOf" srcId="{EAB7A8EF-B9FF-4414-A805-8B822BF13965}" destId="{2E959E46-A830-4B8A-A0DE-5B6A9C4688C8}" srcOrd="1" destOrd="0" presId="urn:microsoft.com/office/officeart/2005/8/layout/orgChart1"/>
    <dgm:cxn modelId="{0A22DB01-5043-46ED-B01B-AB67BFE089F1}" type="presParOf" srcId="{EAB7A8EF-B9FF-4414-A805-8B822BF13965}" destId="{03ED5FF1-0330-49A5-B83F-03CD5E8DFDD7}" srcOrd="2" destOrd="0" presId="urn:microsoft.com/office/officeart/2005/8/layout/orgChart1"/>
    <dgm:cxn modelId="{A4B82513-3762-45AD-AF3D-66B6DC3E2AC3}" type="presParOf" srcId="{AC306FFA-51CD-4729-A8FD-C51C25AB92A4}" destId="{8FB1ECB3-30DC-454F-BE3C-B01C4C732EDE}" srcOrd="2" destOrd="0" presId="urn:microsoft.com/office/officeart/2005/8/layout/orgChart1"/>
    <dgm:cxn modelId="{F4ED0C02-7FDF-4E87-9CEE-66F759FED106}" type="presParOf" srcId="{D2832E8D-1704-48E8-80DC-668135D08DE4}" destId="{09886698-C7D7-45DB-903A-23595C0EC6A1}" srcOrd="2" destOrd="0" presId="urn:microsoft.com/office/officeart/2005/8/layout/orgChart1"/>
    <dgm:cxn modelId="{2D9FD411-B030-4618-A24C-C1868C458391}" type="presParOf" srcId="{D2832E8D-1704-48E8-80DC-668135D08DE4}" destId="{BD87B9DC-E2A9-44F7-8D84-9CF80AE64A4B}" srcOrd="3" destOrd="0" presId="urn:microsoft.com/office/officeart/2005/8/layout/orgChart1"/>
    <dgm:cxn modelId="{D9F42D65-A8FA-4068-923B-AEFA7FDCE433}" type="presParOf" srcId="{BD87B9DC-E2A9-44F7-8D84-9CF80AE64A4B}" destId="{F1B2A036-95BB-4010-8D29-CC238F31A3C1}" srcOrd="0" destOrd="0" presId="urn:microsoft.com/office/officeart/2005/8/layout/orgChart1"/>
    <dgm:cxn modelId="{DDEF120B-1F02-41EE-8F1F-30F1ECD929D0}" type="presParOf" srcId="{F1B2A036-95BB-4010-8D29-CC238F31A3C1}" destId="{63048F35-F59A-4A5B-8D64-9689D6BED56D}" srcOrd="0" destOrd="0" presId="urn:microsoft.com/office/officeart/2005/8/layout/orgChart1"/>
    <dgm:cxn modelId="{E84EDE8C-167F-4DCD-89B3-2B51D77762FC}" type="presParOf" srcId="{F1B2A036-95BB-4010-8D29-CC238F31A3C1}" destId="{9D79EC56-2680-48F4-86F6-9C8D54D4F24E}" srcOrd="1" destOrd="0" presId="urn:microsoft.com/office/officeart/2005/8/layout/orgChart1"/>
    <dgm:cxn modelId="{CAD6A0C8-DE11-4ABC-A430-81A3CDBEA2E0}" type="presParOf" srcId="{BD87B9DC-E2A9-44F7-8D84-9CF80AE64A4B}" destId="{0E943498-12DA-45B7-85EE-D65D91A2895C}" srcOrd="1" destOrd="0" presId="urn:microsoft.com/office/officeart/2005/8/layout/orgChart1"/>
    <dgm:cxn modelId="{EE166D1D-079F-4936-AC1D-4A98F0E53222}" type="presParOf" srcId="{0E943498-12DA-45B7-85EE-D65D91A2895C}" destId="{BCA85890-25BC-4225-80D9-D8A1E566E6A4}" srcOrd="0" destOrd="0" presId="urn:microsoft.com/office/officeart/2005/8/layout/orgChart1"/>
    <dgm:cxn modelId="{3C3329F1-0BF9-4356-9D47-E4D753640AAF}" type="presParOf" srcId="{0E943498-12DA-45B7-85EE-D65D91A2895C}" destId="{CF077CF9-3B8E-47F4-B7B6-467C56D94914}" srcOrd="1" destOrd="0" presId="urn:microsoft.com/office/officeart/2005/8/layout/orgChart1"/>
    <dgm:cxn modelId="{2924913E-04F4-4A19-AE93-0359D97DD7C9}" type="presParOf" srcId="{CF077CF9-3B8E-47F4-B7B6-467C56D94914}" destId="{611B139E-ECB3-4308-9C1C-C47FCD61EF5D}" srcOrd="0" destOrd="0" presId="urn:microsoft.com/office/officeart/2005/8/layout/orgChart1"/>
    <dgm:cxn modelId="{B389D351-C068-4981-8F7E-DF939835DA7F}" type="presParOf" srcId="{611B139E-ECB3-4308-9C1C-C47FCD61EF5D}" destId="{65D79E0B-C902-48DE-9934-5BCDBE6D1268}" srcOrd="0" destOrd="0" presId="urn:microsoft.com/office/officeart/2005/8/layout/orgChart1"/>
    <dgm:cxn modelId="{CF5FCD0C-3A43-4485-8B9F-547BC0354ADE}" type="presParOf" srcId="{611B139E-ECB3-4308-9C1C-C47FCD61EF5D}" destId="{03603234-10C1-4C2D-9DC4-800CDAE69CE0}" srcOrd="1" destOrd="0" presId="urn:microsoft.com/office/officeart/2005/8/layout/orgChart1"/>
    <dgm:cxn modelId="{78B07969-28C7-4433-BE9B-1EE096E83942}" type="presParOf" srcId="{CF077CF9-3B8E-47F4-B7B6-467C56D94914}" destId="{76F5DD42-95DC-47A1-9F0B-32B402ECBF5B}" srcOrd="1" destOrd="0" presId="urn:microsoft.com/office/officeart/2005/8/layout/orgChart1"/>
    <dgm:cxn modelId="{41D020C1-249A-468C-B76E-03077DDCBB1D}" type="presParOf" srcId="{CF077CF9-3B8E-47F4-B7B6-467C56D94914}" destId="{75AB8775-4458-481F-BD8E-994AB69590CB}" srcOrd="2" destOrd="0" presId="urn:microsoft.com/office/officeart/2005/8/layout/orgChart1"/>
    <dgm:cxn modelId="{CDEED634-5E0F-4805-90CC-1C30DEAB926B}" type="presParOf" srcId="{0E943498-12DA-45B7-85EE-D65D91A2895C}" destId="{DB4AEFAA-DEAC-467A-8C70-9A6EAA615054}" srcOrd="2" destOrd="0" presId="urn:microsoft.com/office/officeart/2005/8/layout/orgChart1"/>
    <dgm:cxn modelId="{FC53BBA2-39A6-4B4C-96A2-8086A4F5D089}" type="presParOf" srcId="{0E943498-12DA-45B7-85EE-D65D91A2895C}" destId="{41B3D794-BC72-470C-8900-5108D285D288}" srcOrd="3" destOrd="0" presId="urn:microsoft.com/office/officeart/2005/8/layout/orgChart1"/>
    <dgm:cxn modelId="{B12C339C-745A-4005-AB9E-7509101C8471}" type="presParOf" srcId="{41B3D794-BC72-470C-8900-5108D285D288}" destId="{8538A748-0D27-4543-BC5B-83C62D72A333}" srcOrd="0" destOrd="0" presId="urn:microsoft.com/office/officeart/2005/8/layout/orgChart1"/>
    <dgm:cxn modelId="{8AE7E557-DF1F-4229-AF6F-7B16072CED72}" type="presParOf" srcId="{8538A748-0D27-4543-BC5B-83C62D72A333}" destId="{E3BB25FD-E3B6-43D9-8EB4-310AD66F5F46}" srcOrd="0" destOrd="0" presId="urn:microsoft.com/office/officeart/2005/8/layout/orgChart1"/>
    <dgm:cxn modelId="{31DC33F7-9A95-41C1-8C14-C69681AA1610}" type="presParOf" srcId="{8538A748-0D27-4543-BC5B-83C62D72A333}" destId="{54BDDD1C-C658-44B0-A5B9-B379B5388ADD}" srcOrd="1" destOrd="0" presId="urn:microsoft.com/office/officeart/2005/8/layout/orgChart1"/>
    <dgm:cxn modelId="{D343B0A0-F995-4C73-AC15-C76A2627A85F}" type="presParOf" srcId="{41B3D794-BC72-470C-8900-5108D285D288}" destId="{EC631DAE-41D3-4DC9-80AE-14F0B3624219}" srcOrd="1" destOrd="0" presId="urn:microsoft.com/office/officeart/2005/8/layout/orgChart1"/>
    <dgm:cxn modelId="{29A3EA7E-CF79-470D-9B53-C8D661C9E7A6}" type="presParOf" srcId="{41B3D794-BC72-470C-8900-5108D285D288}" destId="{34108C29-F033-4564-88DA-6AE8C3C9E5CC}" srcOrd="2" destOrd="0" presId="urn:microsoft.com/office/officeart/2005/8/layout/orgChart1"/>
    <dgm:cxn modelId="{D253DA08-B467-47FC-914D-5C665096D86E}" type="presParOf" srcId="{0E943498-12DA-45B7-85EE-D65D91A2895C}" destId="{4FA5D3D3-EB6D-4621-90C2-F21033A9C519}" srcOrd="4" destOrd="0" presId="urn:microsoft.com/office/officeart/2005/8/layout/orgChart1"/>
    <dgm:cxn modelId="{13660B4F-6A5E-4713-8897-2CC62953656A}" type="presParOf" srcId="{0E943498-12DA-45B7-85EE-D65D91A2895C}" destId="{238D4CEA-D95C-4DF4-8574-D2195B71DB9B}" srcOrd="5" destOrd="0" presId="urn:microsoft.com/office/officeart/2005/8/layout/orgChart1"/>
    <dgm:cxn modelId="{B25F208A-E799-4AC0-9F2B-D03019AC347A}" type="presParOf" srcId="{238D4CEA-D95C-4DF4-8574-D2195B71DB9B}" destId="{2861301B-FC52-467E-A404-E49DCE72F357}" srcOrd="0" destOrd="0" presId="urn:microsoft.com/office/officeart/2005/8/layout/orgChart1"/>
    <dgm:cxn modelId="{9DECD056-1896-4C78-8F41-318DBFE8EDF6}" type="presParOf" srcId="{2861301B-FC52-467E-A404-E49DCE72F357}" destId="{87A3532F-242A-4026-AA40-3EA1393BD0F7}" srcOrd="0" destOrd="0" presId="urn:microsoft.com/office/officeart/2005/8/layout/orgChart1"/>
    <dgm:cxn modelId="{72271DFF-BF09-45E2-A384-B6E03278FE7D}" type="presParOf" srcId="{2861301B-FC52-467E-A404-E49DCE72F357}" destId="{7ED274F6-BAE9-433B-BF2F-0A1D0D0DEFC2}" srcOrd="1" destOrd="0" presId="urn:microsoft.com/office/officeart/2005/8/layout/orgChart1"/>
    <dgm:cxn modelId="{D24B34F3-7236-4EEC-A853-790E0156B832}" type="presParOf" srcId="{238D4CEA-D95C-4DF4-8574-D2195B71DB9B}" destId="{F474E5D1-13F3-4812-803A-4FEEBD4D662E}" srcOrd="1" destOrd="0" presId="urn:microsoft.com/office/officeart/2005/8/layout/orgChart1"/>
    <dgm:cxn modelId="{4E773950-71EF-4AC3-8000-0B33BE9999C1}" type="presParOf" srcId="{238D4CEA-D95C-4DF4-8574-D2195B71DB9B}" destId="{13C97C0A-61EF-40B0-842B-95BED9E23AFC}" srcOrd="2" destOrd="0" presId="urn:microsoft.com/office/officeart/2005/8/layout/orgChart1"/>
    <dgm:cxn modelId="{395EB74D-5957-407D-9B65-4398259F71DB}" type="presParOf" srcId="{0E943498-12DA-45B7-85EE-D65D91A2895C}" destId="{FD92121D-BCC5-4965-8578-6636999F59D8}" srcOrd="6" destOrd="0" presId="urn:microsoft.com/office/officeart/2005/8/layout/orgChart1"/>
    <dgm:cxn modelId="{51CD36C1-00A5-47EA-A3D8-A7A3ED561C4D}" type="presParOf" srcId="{0E943498-12DA-45B7-85EE-D65D91A2895C}" destId="{47499B2A-375D-4DCB-8158-AF535AF4198E}" srcOrd="7" destOrd="0" presId="urn:microsoft.com/office/officeart/2005/8/layout/orgChart1"/>
    <dgm:cxn modelId="{38472B18-0E2E-472B-974A-5C5BECEEF413}" type="presParOf" srcId="{47499B2A-375D-4DCB-8158-AF535AF4198E}" destId="{CAC6CBE8-AF69-4E05-8674-D1CF38E71A4C}" srcOrd="0" destOrd="0" presId="urn:microsoft.com/office/officeart/2005/8/layout/orgChart1"/>
    <dgm:cxn modelId="{86093963-FC97-47A7-BEE9-0D360EC2BA39}" type="presParOf" srcId="{CAC6CBE8-AF69-4E05-8674-D1CF38E71A4C}" destId="{EF39045B-6BAD-409F-BCF2-8C9DEF9C760E}" srcOrd="0" destOrd="0" presId="urn:microsoft.com/office/officeart/2005/8/layout/orgChart1"/>
    <dgm:cxn modelId="{88BF2F87-5F18-4C52-A99B-BF1D8478EC11}" type="presParOf" srcId="{CAC6CBE8-AF69-4E05-8674-D1CF38E71A4C}" destId="{CFA779C8-07DB-4101-A232-905926409B3F}" srcOrd="1" destOrd="0" presId="urn:microsoft.com/office/officeart/2005/8/layout/orgChart1"/>
    <dgm:cxn modelId="{1258AD9F-AA62-4BD6-95EF-11776AA387B7}" type="presParOf" srcId="{47499B2A-375D-4DCB-8158-AF535AF4198E}" destId="{C85FA93E-F441-4048-9E1B-CED5210F3D52}" srcOrd="1" destOrd="0" presId="urn:microsoft.com/office/officeart/2005/8/layout/orgChart1"/>
    <dgm:cxn modelId="{6EF267BD-4804-4030-B974-8F5F88614EC1}" type="presParOf" srcId="{47499B2A-375D-4DCB-8158-AF535AF4198E}" destId="{5BF564BF-215B-438A-A441-3D39398C034E}" srcOrd="2" destOrd="0" presId="urn:microsoft.com/office/officeart/2005/8/layout/orgChart1"/>
    <dgm:cxn modelId="{4B8FECAD-A033-43BC-9AD8-36ABB708CE13}" type="presParOf" srcId="{0E943498-12DA-45B7-85EE-D65D91A2895C}" destId="{F1960A0D-D5CA-4019-B1AF-7AFCEEBC22CD}" srcOrd="8" destOrd="0" presId="urn:microsoft.com/office/officeart/2005/8/layout/orgChart1"/>
    <dgm:cxn modelId="{6CEE94A8-E5AB-4466-9D3A-BF2D810389CF}" type="presParOf" srcId="{0E943498-12DA-45B7-85EE-D65D91A2895C}" destId="{9D6E0938-7A51-44F7-868A-8FF114CD5823}" srcOrd="9" destOrd="0" presId="urn:microsoft.com/office/officeart/2005/8/layout/orgChart1"/>
    <dgm:cxn modelId="{3B3636CA-9BF9-43AD-8E3B-3CA12248193C}" type="presParOf" srcId="{9D6E0938-7A51-44F7-868A-8FF114CD5823}" destId="{AFB04A0F-3797-4370-8B6C-99DF5A818104}" srcOrd="0" destOrd="0" presId="urn:microsoft.com/office/officeart/2005/8/layout/orgChart1"/>
    <dgm:cxn modelId="{B29899F8-6C4D-4CE6-AFED-F323B71C0895}" type="presParOf" srcId="{AFB04A0F-3797-4370-8B6C-99DF5A818104}" destId="{98AC5E07-0972-40A3-98FE-04846FC7C701}" srcOrd="0" destOrd="0" presId="urn:microsoft.com/office/officeart/2005/8/layout/orgChart1"/>
    <dgm:cxn modelId="{1C9A5BF7-D732-4034-9C6D-D9B0DDD76248}" type="presParOf" srcId="{AFB04A0F-3797-4370-8B6C-99DF5A818104}" destId="{BDCCE307-7B44-41E8-B498-BF2FA6B7865E}" srcOrd="1" destOrd="0" presId="urn:microsoft.com/office/officeart/2005/8/layout/orgChart1"/>
    <dgm:cxn modelId="{6A33FE20-67A6-433C-8E0A-6CC628AD929A}" type="presParOf" srcId="{9D6E0938-7A51-44F7-868A-8FF114CD5823}" destId="{53AE1EFE-156A-4862-AC29-B104811B17C8}" srcOrd="1" destOrd="0" presId="urn:microsoft.com/office/officeart/2005/8/layout/orgChart1"/>
    <dgm:cxn modelId="{3EAED197-39B4-4628-AD4F-B2D46E6AE1FC}" type="presParOf" srcId="{9D6E0938-7A51-44F7-868A-8FF114CD5823}" destId="{22943884-3C9B-4D16-8105-0050B8E01F80}" srcOrd="2" destOrd="0" presId="urn:microsoft.com/office/officeart/2005/8/layout/orgChart1"/>
    <dgm:cxn modelId="{D53ECDEC-AF7A-4D39-A871-2FA5FC99CF6C}" type="presParOf" srcId="{0E943498-12DA-45B7-85EE-D65D91A2895C}" destId="{0A267086-5CA0-4AFE-A7D5-997F36B736F9}" srcOrd="10" destOrd="0" presId="urn:microsoft.com/office/officeart/2005/8/layout/orgChart1"/>
    <dgm:cxn modelId="{67A52138-CD2F-4781-9111-8957E1FE757D}" type="presParOf" srcId="{0E943498-12DA-45B7-85EE-D65D91A2895C}" destId="{6E81EF00-F228-4E90-9856-24B7CEE74ED4}" srcOrd="11" destOrd="0" presId="urn:microsoft.com/office/officeart/2005/8/layout/orgChart1"/>
    <dgm:cxn modelId="{56E87234-A68C-4900-9674-04A551E915FB}" type="presParOf" srcId="{6E81EF00-F228-4E90-9856-24B7CEE74ED4}" destId="{BFB96146-66F3-4B4A-8EE7-4F6194BBD723}" srcOrd="0" destOrd="0" presId="urn:microsoft.com/office/officeart/2005/8/layout/orgChart1"/>
    <dgm:cxn modelId="{A26B246F-E0B5-47E0-A173-04E48F144380}" type="presParOf" srcId="{BFB96146-66F3-4B4A-8EE7-4F6194BBD723}" destId="{D5610B97-141E-4D83-B046-625BEC47BE3F}" srcOrd="0" destOrd="0" presId="urn:microsoft.com/office/officeart/2005/8/layout/orgChart1"/>
    <dgm:cxn modelId="{C5DC01A2-D7CA-4C15-BD7F-2FCB14640D60}" type="presParOf" srcId="{BFB96146-66F3-4B4A-8EE7-4F6194BBD723}" destId="{39D60CD0-25CE-49CB-9F2C-A62BEC1D7F32}" srcOrd="1" destOrd="0" presId="urn:microsoft.com/office/officeart/2005/8/layout/orgChart1"/>
    <dgm:cxn modelId="{CCC901DC-F3F0-4395-BC37-5A9E397ECBF0}" type="presParOf" srcId="{6E81EF00-F228-4E90-9856-24B7CEE74ED4}" destId="{F6B9AA77-C1EB-4159-B929-FFD2829D88B0}" srcOrd="1" destOrd="0" presId="urn:microsoft.com/office/officeart/2005/8/layout/orgChart1"/>
    <dgm:cxn modelId="{B6500569-C1D7-46BF-8D02-6561934BD0F4}" type="presParOf" srcId="{6E81EF00-F228-4E90-9856-24B7CEE74ED4}" destId="{2A20171F-CEEE-44E7-BE95-CDDEE04A55A2}" srcOrd="2" destOrd="0" presId="urn:microsoft.com/office/officeart/2005/8/layout/orgChart1"/>
    <dgm:cxn modelId="{0E4ACAF1-CBC7-4F35-ABA7-F658C562A8DC}" type="presParOf" srcId="{0E943498-12DA-45B7-85EE-D65D91A2895C}" destId="{732F896C-33EC-4A2A-8404-D02C86A5CEA5}" srcOrd="12" destOrd="0" presId="urn:microsoft.com/office/officeart/2005/8/layout/orgChart1"/>
    <dgm:cxn modelId="{A35E1C74-3524-48DE-91A2-B10C8F2CACEA}" type="presParOf" srcId="{0E943498-12DA-45B7-85EE-D65D91A2895C}" destId="{FADC0EC5-8C11-44B5-AC5C-7BD622022BD8}" srcOrd="13" destOrd="0" presId="urn:microsoft.com/office/officeart/2005/8/layout/orgChart1"/>
    <dgm:cxn modelId="{51597AA4-7DC5-4F5B-A4E6-79F78FDB6D12}" type="presParOf" srcId="{FADC0EC5-8C11-44B5-AC5C-7BD622022BD8}" destId="{5B1FBD20-186C-482E-BECB-5D5F6292D270}" srcOrd="0" destOrd="0" presId="urn:microsoft.com/office/officeart/2005/8/layout/orgChart1"/>
    <dgm:cxn modelId="{2DFD25D5-B7EB-4DB0-BBFE-804EB8C40181}" type="presParOf" srcId="{5B1FBD20-186C-482E-BECB-5D5F6292D270}" destId="{77D8E023-699D-46AF-AE28-E848DA1614AD}" srcOrd="0" destOrd="0" presId="urn:microsoft.com/office/officeart/2005/8/layout/orgChart1"/>
    <dgm:cxn modelId="{ED36D36C-847D-477F-A72A-1EA0ACE509A4}" type="presParOf" srcId="{5B1FBD20-186C-482E-BECB-5D5F6292D270}" destId="{120C1FE4-5DBE-41C0-8AEA-D7169380994A}" srcOrd="1" destOrd="0" presId="urn:microsoft.com/office/officeart/2005/8/layout/orgChart1"/>
    <dgm:cxn modelId="{E1C72FF0-0C42-4195-9F56-FFEE9F7E1D3D}" type="presParOf" srcId="{FADC0EC5-8C11-44B5-AC5C-7BD622022BD8}" destId="{7C99A291-9E4D-4EAA-AE68-5F48119CFB02}" srcOrd="1" destOrd="0" presId="urn:microsoft.com/office/officeart/2005/8/layout/orgChart1"/>
    <dgm:cxn modelId="{EAE68632-CB46-4D12-B757-F84835C31DEE}" type="presParOf" srcId="{FADC0EC5-8C11-44B5-AC5C-7BD622022BD8}" destId="{6BF29E59-D36A-4677-8A3F-9D6D667BE7D2}" srcOrd="2" destOrd="0" presId="urn:microsoft.com/office/officeart/2005/8/layout/orgChart1"/>
    <dgm:cxn modelId="{4BF9E81A-65A2-40FB-81EC-CD1A37347FDB}" type="presParOf" srcId="{BD87B9DC-E2A9-44F7-8D84-9CF80AE64A4B}" destId="{7BAA9699-2661-46F4-8397-5C4AB77E56E0}" srcOrd="2" destOrd="0" presId="urn:microsoft.com/office/officeart/2005/8/layout/orgChart1"/>
    <dgm:cxn modelId="{D4210E5B-131E-4186-ACED-B03F32D6E61A}" type="presParOf" srcId="{D2832E8D-1704-48E8-80DC-668135D08DE4}" destId="{5445686A-1CBD-459F-94F4-BE3C38CB665E}" srcOrd="4" destOrd="0" presId="urn:microsoft.com/office/officeart/2005/8/layout/orgChart1"/>
    <dgm:cxn modelId="{D392E362-076F-45D4-AE94-730972AF0A8E}" type="presParOf" srcId="{D2832E8D-1704-48E8-80DC-668135D08DE4}" destId="{8C18D7D9-B754-40B9-954B-0CBEC5F3633B}" srcOrd="5" destOrd="0" presId="urn:microsoft.com/office/officeart/2005/8/layout/orgChart1"/>
    <dgm:cxn modelId="{4A33F21E-CD19-454A-B9A6-F98A2D8DA38F}" type="presParOf" srcId="{8C18D7D9-B754-40B9-954B-0CBEC5F3633B}" destId="{6B1B070A-3DE7-4F6F-A3CE-A39A0F064AC6}" srcOrd="0" destOrd="0" presId="urn:microsoft.com/office/officeart/2005/8/layout/orgChart1"/>
    <dgm:cxn modelId="{5C08CCD9-7D52-4A5C-AB11-0E1CA0EDD98A}" type="presParOf" srcId="{6B1B070A-3DE7-4F6F-A3CE-A39A0F064AC6}" destId="{4B2BA7E0-2D4D-40FE-B283-5E1EA27FB858}" srcOrd="0" destOrd="0" presId="urn:microsoft.com/office/officeart/2005/8/layout/orgChart1"/>
    <dgm:cxn modelId="{178E1EAB-11E3-4C29-9BAF-696B79183340}" type="presParOf" srcId="{6B1B070A-3DE7-4F6F-A3CE-A39A0F064AC6}" destId="{44EFF862-0E1D-431E-B227-F10C9C1F5466}" srcOrd="1" destOrd="0" presId="urn:microsoft.com/office/officeart/2005/8/layout/orgChart1"/>
    <dgm:cxn modelId="{B051B69F-1617-4430-A609-D53B50073956}" type="presParOf" srcId="{8C18D7D9-B754-40B9-954B-0CBEC5F3633B}" destId="{DC58CEB7-7375-4D7F-A7BC-FB118BA20895}" srcOrd="1" destOrd="0" presId="urn:microsoft.com/office/officeart/2005/8/layout/orgChart1"/>
    <dgm:cxn modelId="{36DCC238-8264-44E0-84B4-4AB551FF3D96}" type="presParOf" srcId="{DC58CEB7-7375-4D7F-A7BC-FB118BA20895}" destId="{56E83A40-1F8E-4080-A2E0-DB97C5D99717}" srcOrd="0" destOrd="0" presId="urn:microsoft.com/office/officeart/2005/8/layout/orgChart1"/>
    <dgm:cxn modelId="{5A3AF1CA-9BB2-4B2C-9209-DC19B6F81DF4}" type="presParOf" srcId="{DC58CEB7-7375-4D7F-A7BC-FB118BA20895}" destId="{DD7D9BB5-9607-4E24-ADED-B05B081DC5CF}" srcOrd="1" destOrd="0" presId="urn:microsoft.com/office/officeart/2005/8/layout/orgChart1"/>
    <dgm:cxn modelId="{4EBBB59A-EBCA-4335-8E19-B3EE973F27CC}" type="presParOf" srcId="{DD7D9BB5-9607-4E24-ADED-B05B081DC5CF}" destId="{433B18CF-5900-4270-9B12-6E15933204FE}" srcOrd="0" destOrd="0" presId="urn:microsoft.com/office/officeart/2005/8/layout/orgChart1"/>
    <dgm:cxn modelId="{BC472F73-6FF9-43AA-A964-888FEE956699}" type="presParOf" srcId="{433B18CF-5900-4270-9B12-6E15933204FE}" destId="{F7A5EBF6-4CC5-4AF5-B7B2-D99DC50E26C3}" srcOrd="0" destOrd="0" presId="urn:microsoft.com/office/officeart/2005/8/layout/orgChart1"/>
    <dgm:cxn modelId="{178BC416-5643-46D9-AC89-DB8ECED74F9D}" type="presParOf" srcId="{433B18CF-5900-4270-9B12-6E15933204FE}" destId="{72C68E0D-E4E0-4A5E-904D-EA82C8140314}" srcOrd="1" destOrd="0" presId="urn:microsoft.com/office/officeart/2005/8/layout/orgChart1"/>
    <dgm:cxn modelId="{D78CD0FD-496F-4612-9C78-339EAB93800C}" type="presParOf" srcId="{DD7D9BB5-9607-4E24-ADED-B05B081DC5CF}" destId="{73FBB113-E954-419F-966E-7BCD760109FF}" srcOrd="1" destOrd="0" presId="urn:microsoft.com/office/officeart/2005/8/layout/orgChart1"/>
    <dgm:cxn modelId="{B49E283E-F5CF-498C-AD7C-A30A2D8092D3}" type="presParOf" srcId="{DD7D9BB5-9607-4E24-ADED-B05B081DC5CF}" destId="{F1719B17-E604-400E-8D6F-420FCC3CC7F6}" srcOrd="2" destOrd="0" presId="urn:microsoft.com/office/officeart/2005/8/layout/orgChart1"/>
    <dgm:cxn modelId="{6E50AC24-7A4F-49B1-81B0-388B288DF249}" type="presParOf" srcId="{DC58CEB7-7375-4D7F-A7BC-FB118BA20895}" destId="{BE298B09-9F6B-4A79-907B-770215740B16}" srcOrd="2" destOrd="0" presId="urn:microsoft.com/office/officeart/2005/8/layout/orgChart1"/>
    <dgm:cxn modelId="{51A5D6C3-7C16-47CD-BA51-1E5CEE4A3F74}" type="presParOf" srcId="{DC58CEB7-7375-4D7F-A7BC-FB118BA20895}" destId="{CB161C18-7CBD-4159-AF1F-F73AB8A4CFD1}" srcOrd="3" destOrd="0" presId="urn:microsoft.com/office/officeart/2005/8/layout/orgChart1"/>
    <dgm:cxn modelId="{DC171B90-A8B5-4D9B-9BBB-4991EDECE718}" type="presParOf" srcId="{CB161C18-7CBD-4159-AF1F-F73AB8A4CFD1}" destId="{586613E5-DEE9-47A2-BD25-795100DE9B75}" srcOrd="0" destOrd="0" presId="urn:microsoft.com/office/officeart/2005/8/layout/orgChart1"/>
    <dgm:cxn modelId="{457D0795-8F04-44D2-9FC3-4569C96D3DAF}" type="presParOf" srcId="{586613E5-DEE9-47A2-BD25-795100DE9B75}" destId="{3EF9DF41-47D5-49E7-BF25-515748614D37}" srcOrd="0" destOrd="0" presId="urn:microsoft.com/office/officeart/2005/8/layout/orgChart1"/>
    <dgm:cxn modelId="{C30511A3-E829-44EC-8900-DFB46FE03971}" type="presParOf" srcId="{586613E5-DEE9-47A2-BD25-795100DE9B75}" destId="{6F8631A8-C07A-484D-A40B-BBA9170277A5}" srcOrd="1" destOrd="0" presId="urn:microsoft.com/office/officeart/2005/8/layout/orgChart1"/>
    <dgm:cxn modelId="{C738C60C-3C46-4C33-8F7B-06B09C933302}" type="presParOf" srcId="{CB161C18-7CBD-4159-AF1F-F73AB8A4CFD1}" destId="{89008D16-EB54-4A54-A902-2470AB4A0FEB}" srcOrd="1" destOrd="0" presId="urn:microsoft.com/office/officeart/2005/8/layout/orgChart1"/>
    <dgm:cxn modelId="{51E8F9B0-2C41-4C75-B002-4D9B32992BC6}" type="presParOf" srcId="{CB161C18-7CBD-4159-AF1F-F73AB8A4CFD1}" destId="{7EC8C088-CFB6-497A-86C7-7EDD50C9A4D3}" srcOrd="2" destOrd="0" presId="urn:microsoft.com/office/officeart/2005/8/layout/orgChart1"/>
    <dgm:cxn modelId="{183DC6DF-CD98-482F-95E6-D638BDDBC7AD}" type="presParOf" srcId="{DC58CEB7-7375-4D7F-A7BC-FB118BA20895}" destId="{3CA8871E-8469-4965-A63E-7EA6BD78AF3F}" srcOrd="4" destOrd="0" presId="urn:microsoft.com/office/officeart/2005/8/layout/orgChart1"/>
    <dgm:cxn modelId="{E978C2E6-ABBA-4D5A-BD74-F540765130FA}" type="presParOf" srcId="{DC58CEB7-7375-4D7F-A7BC-FB118BA20895}" destId="{8F714CE6-17B1-41C1-975B-005F097F5839}" srcOrd="5" destOrd="0" presId="urn:microsoft.com/office/officeart/2005/8/layout/orgChart1"/>
    <dgm:cxn modelId="{DD99EDA0-61CF-4E80-961B-460DF811FE5F}" type="presParOf" srcId="{8F714CE6-17B1-41C1-975B-005F097F5839}" destId="{CCF720E7-784A-4DCA-B9CB-47037DBF3CEA}" srcOrd="0" destOrd="0" presId="urn:microsoft.com/office/officeart/2005/8/layout/orgChart1"/>
    <dgm:cxn modelId="{26D60BB0-A706-4848-83C1-6C930CD7C484}" type="presParOf" srcId="{CCF720E7-784A-4DCA-B9CB-47037DBF3CEA}" destId="{51B4FAD7-A589-4BFC-874D-CC3A41FCD9ED}" srcOrd="0" destOrd="0" presId="urn:microsoft.com/office/officeart/2005/8/layout/orgChart1"/>
    <dgm:cxn modelId="{27651857-8E20-49F6-8497-8BB7C49CEC0E}" type="presParOf" srcId="{CCF720E7-784A-4DCA-B9CB-47037DBF3CEA}" destId="{7D1CF1C6-9E64-43D3-8E8D-F4F7B88E7E62}" srcOrd="1" destOrd="0" presId="urn:microsoft.com/office/officeart/2005/8/layout/orgChart1"/>
    <dgm:cxn modelId="{A466EB9A-94AF-47BA-AC46-14A349B927C7}" type="presParOf" srcId="{8F714CE6-17B1-41C1-975B-005F097F5839}" destId="{EF3F65AC-4FBA-4171-AD7B-425C7F57843E}" srcOrd="1" destOrd="0" presId="urn:microsoft.com/office/officeart/2005/8/layout/orgChart1"/>
    <dgm:cxn modelId="{DFB7D6D6-1B2D-4D2B-BFE4-EB08E5409537}" type="presParOf" srcId="{8F714CE6-17B1-41C1-975B-005F097F5839}" destId="{A2CD0318-80E9-4DBE-A38A-31740D4F4FDF}" srcOrd="2" destOrd="0" presId="urn:microsoft.com/office/officeart/2005/8/layout/orgChart1"/>
    <dgm:cxn modelId="{0C3C78E2-4840-4C4A-8A23-75F68AB2032B}" type="presParOf" srcId="{DC58CEB7-7375-4D7F-A7BC-FB118BA20895}" destId="{88A8BC69-5846-43D4-8A4A-E441E129C134}" srcOrd="6" destOrd="0" presId="urn:microsoft.com/office/officeart/2005/8/layout/orgChart1"/>
    <dgm:cxn modelId="{378EAADE-0347-4066-A69D-83DC54223D83}" type="presParOf" srcId="{DC58CEB7-7375-4D7F-A7BC-FB118BA20895}" destId="{51A96E85-47BD-41EA-9611-0D1CB241DF04}" srcOrd="7" destOrd="0" presId="urn:microsoft.com/office/officeart/2005/8/layout/orgChart1"/>
    <dgm:cxn modelId="{FF91DEBE-1CE8-49AD-9877-4C816D525A8A}" type="presParOf" srcId="{51A96E85-47BD-41EA-9611-0D1CB241DF04}" destId="{24B9548F-48B2-4F39-8B7C-ABF4692DB7A8}" srcOrd="0" destOrd="0" presId="urn:microsoft.com/office/officeart/2005/8/layout/orgChart1"/>
    <dgm:cxn modelId="{2C8917EE-B2D5-4496-A620-838238E5704D}" type="presParOf" srcId="{24B9548F-48B2-4F39-8B7C-ABF4692DB7A8}" destId="{B0A5BDC4-8FC0-445A-8E5B-E384CE8A5F42}" srcOrd="0" destOrd="0" presId="urn:microsoft.com/office/officeart/2005/8/layout/orgChart1"/>
    <dgm:cxn modelId="{4BEA2A55-61E2-4742-8ACC-5C1D71D25A10}" type="presParOf" srcId="{24B9548F-48B2-4F39-8B7C-ABF4692DB7A8}" destId="{B005DD53-B6E7-4ED0-9B89-37E09CA25B8E}" srcOrd="1" destOrd="0" presId="urn:microsoft.com/office/officeart/2005/8/layout/orgChart1"/>
    <dgm:cxn modelId="{8F943E5D-9882-4830-89FC-5D8DD1B20F5D}" type="presParOf" srcId="{51A96E85-47BD-41EA-9611-0D1CB241DF04}" destId="{F2403EF2-F1AB-4D94-B4F4-C0910F4B95EE}" srcOrd="1" destOrd="0" presId="urn:microsoft.com/office/officeart/2005/8/layout/orgChart1"/>
    <dgm:cxn modelId="{B2639348-54FF-4624-BB79-7BC29D37B6E2}" type="presParOf" srcId="{51A96E85-47BD-41EA-9611-0D1CB241DF04}" destId="{FAD6636C-B684-4830-94FA-EFD875EB37E4}" srcOrd="2" destOrd="0" presId="urn:microsoft.com/office/officeart/2005/8/layout/orgChart1"/>
    <dgm:cxn modelId="{64159EB5-5A01-49FD-8A1B-D262A6F259ED}" type="presParOf" srcId="{DC58CEB7-7375-4D7F-A7BC-FB118BA20895}" destId="{CA416365-0FF8-43DD-82DA-8E6E239548B0}" srcOrd="8" destOrd="0" presId="urn:microsoft.com/office/officeart/2005/8/layout/orgChart1"/>
    <dgm:cxn modelId="{8956F23F-C4A5-4285-A03E-7B99EBB306F7}" type="presParOf" srcId="{DC58CEB7-7375-4D7F-A7BC-FB118BA20895}" destId="{3DF6EC0E-08D0-4174-B33B-AFBBA88BE1C0}" srcOrd="9" destOrd="0" presId="urn:microsoft.com/office/officeart/2005/8/layout/orgChart1"/>
    <dgm:cxn modelId="{15851FA7-C06B-4137-B7C5-0E51666D7D5B}" type="presParOf" srcId="{3DF6EC0E-08D0-4174-B33B-AFBBA88BE1C0}" destId="{F8760FD9-EDE0-4A23-8C33-5E1908BCB5E7}" srcOrd="0" destOrd="0" presId="urn:microsoft.com/office/officeart/2005/8/layout/orgChart1"/>
    <dgm:cxn modelId="{222C1599-33D8-4FE9-A18F-0D2ACCC3484B}" type="presParOf" srcId="{F8760FD9-EDE0-4A23-8C33-5E1908BCB5E7}" destId="{50F831C9-0483-4980-97A9-534ECCB598E1}" srcOrd="0" destOrd="0" presId="urn:microsoft.com/office/officeart/2005/8/layout/orgChart1"/>
    <dgm:cxn modelId="{B3213804-FFF9-4175-9263-4956C74173A0}" type="presParOf" srcId="{F8760FD9-EDE0-4A23-8C33-5E1908BCB5E7}" destId="{19BEC298-BC44-4480-A17C-CE819C5DF294}" srcOrd="1" destOrd="0" presId="urn:microsoft.com/office/officeart/2005/8/layout/orgChart1"/>
    <dgm:cxn modelId="{FD4C34C8-1821-4A55-A197-888B31A1D6C9}" type="presParOf" srcId="{3DF6EC0E-08D0-4174-B33B-AFBBA88BE1C0}" destId="{A68B5A52-1C06-4130-A2D9-1E95CA216BCD}" srcOrd="1" destOrd="0" presId="urn:microsoft.com/office/officeart/2005/8/layout/orgChart1"/>
    <dgm:cxn modelId="{03C088F7-6D01-4867-B19F-7B7B864945AF}" type="presParOf" srcId="{3DF6EC0E-08D0-4174-B33B-AFBBA88BE1C0}" destId="{C692268E-6FF3-415A-8818-DB95762D8AF8}" srcOrd="2" destOrd="0" presId="urn:microsoft.com/office/officeart/2005/8/layout/orgChart1"/>
    <dgm:cxn modelId="{65888542-92AB-48A6-815A-F716E05F20F2}" type="presParOf" srcId="{DC58CEB7-7375-4D7F-A7BC-FB118BA20895}" destId="{1E9C1F99-8BF7-432E-861F-21D482FA6FD4}" srcOrd="10" destOrd="0" presId="urn:microsoft.com/office/officeart/2005/8/layout/orgChart1"/>
    <dgm:cxn modelId="{54D482F5-7CF7-4C6E-8895-CE2C7C6CD3AB}" type="presParOf" srcId="{DC58CEB7-7375-4D7F-A7BC-FB118BA20895}" destId="{0FFE0114-DBD0-4002-8F26-F280EF44683F}" srcOrd="11" destOrd="0" presId="urn:microsoft.com/office/officeart/2005/8/layout/orgChart1"/>
    <dgm:cxn modelId="{46A1889F-FA77-41B1-BA9D-BCEDAFC7CAB9}" type="presParOf" srcId="{0FFE0114-DBD0-4002-8F26-F280EF44683F}" destId="{5E2F14E8-F126-47A1-8E40-AE23246BBE6D}" srcOrd="0" destOrd="0" presId="urn:microsoft.com/office/officeart/2005/8/layout/orgChart1"/>
    <dgm:cxn modelId="{AE68B7F5-D525-478F-8AFE-33C34653B485}" type="presParOf" srcId="{5E2F14E8-F126-47A1-8E40-AE23246BBE6D}" destId="{8F18C22A-AFBF-4BE7-BE97-11BB815AACD3}" srcOrd="0" destOrd="0" presId="urn:microsoft.com/office/officeart/2005/8/layout/orgChart1"/>
    <dgm:cxn modelId="{5CD72F18-99AA-400E-B7F9-429FE7C28739}" type="presParOf" srcId="{5E2F14E8-F126-47A1-8E40-AE23246BBE6D}" destId="{8CEA2F7A-D40B-4E14-B7B2-401C0B6DF0D1}" srcOrd="1" destOrd="0" presId="urn:microsoft.com/office/officeart/2005/8/layout/orgChart1"/>
    <dgm:cxn modelId="{C5A673DD-7722-468B-B9C4-3207829C0DBF}" type="presParOf" srcId="{0FFE0114-DBD0-4002-8F26-F280EF44683F}" destId="{07717B83-A588-4C5B-BF3F-54EC456F652D}" srcOrd="1" destOrd="0" presId="urn:microsoft.com/office/officeart/2005/8/layout/orgChart1"/>
    <dgm:cxn modelId="{0ECDD1BC-6A88-461A-B7E1-7EC7416AAEA6}" type="presParOf" srcId="{0FFE0114-DBD0-4002-8F26-F280EF44683F}" destId="{40F1787A-9388-49CB-B8B6-91EEDEF80EED}" srcOrd="2" destOrd="0" presId="urn:microsoft.com/office/officeart/2005/8/layout/orgChart1"/>
    <dgm:cxn modelId="{7C67A5DC-7D68-458E-86E1-5A6519138E75}" type="presParOf" srcId="{DC58CEB7-7375-4D7F-A7BC-FB118BA20895}" destId="{89A7D315-E5F1-4832-86B7-017326FE2876}" srcOrd="12" destOrd="0" presId="urn:microsoft.com/office/officeart/2005/8/layout/orgChart1"/>
    <dgm:cxn modelId="{FA2E348E-8464-4B03-8953-2AF1552833B9}" type="presParOf" srcId="{DC58CEB7-7375-4D7F-A7BC-FB118BA20895}" destId="{DEF381AC-E252-47A3-8D78-FD329C7822A8}" srcOrd="13" destOrd="0" presId="urn:microsoft.com/office/officeart/2005/8/layout/orgChart1"/>
    <dgm:cxn modelId="{146A877E-2333-409F-BAFE-5090BAA5C07F}" type="presParOf" srcId="{DEF381AC-E252-47A3-8D78-FD329C7822A8}" destId="{A9D9ACF0-6B07-4A35-A4E7-C08D71748408}" srcOrd="0" destOrd="0" presId="urn:microsoft.com/office/officeart/2005/8/layout/orgChart1"/>
    <dgm:cxn modelId="{CD04D5ED-0E33-497C-9B9F-A7BFF81CB0F9}" type="presParOf" srcId="{A9D9ACF0-6B07-4A35-A4E7-C08D71748408}" destId="{BFDD6EB9-ACE7-4021-AFFB-AA1C295243FC}" srcOrd="0" destOrd="0" presId="urn:microsoft.com/office/officeart/2005/8/layout/orgChart1"/>
    <dgm:cxn modelId="{31DF193F-DD28-4272-9E97-10D531BB4C6A}" type="presParOf" srcId="{A9D9ACF0-6B07-4A35-A4E7-C08D71748408}" destId="{D7B3D070-82CE-4EA3-B3B1-ECCCF10627E3}" srcOrd="1" destOrd="0" presId="urn:microsoft.com/office/officeart/2005/8/layout/orgChart1"/>
    <dgm:cxn modelId="{F7439A7F-DD43-400E-815E-A9C1934DA44D}" type="presParOf" srcId="{DEF381AC-E252-47A3-8D78-FD329C7822A8}" destId="{BA905D97-3E37-4C30-B10C-27B7146BBB13}" srcOrd="1" destOrd="0" presId="urn:microsoft.com/office/officeart/2005/8/layout/orgChart1"/>
    <dgm:cxn modelId="{9ED7B714-317B-4CAD-89A1-53DD160E146B}" type="presParOf" srcId="{DEF381AC-E252-47A3-8D78-FD329C7822A8}" destId="{E3AC95CA-E5FA-4360-8B33-BA5B7AAF5D0B}" srcOrd="2" destOrd="0" presId="urn:microsoft.com/office/officeart/2005/8/layout/orgChart1"/>
    <dgm:cxn modelId="{72CBE00F-6AFF-429D-8DA4-57A92C97EB6D}" type="presParOf" srcId="{DC58CEB7-7375-4D7F-A7BC-FB118BA20895}" destId="{34B921A7-B8B7-4E64-BCCC-4A9744B708F7}" srcOrd="14" destOrd="0" presId="urn:microsoft.com/office/officeart/2005/8/layout/orgChart1"/>
    <dgm:cxn modelId="{DF165A20-FC90-4ECE-A248-F7AB263AC77B}" type="presParOf" srcId="{DC58CEB7-7375-4D7F-A7BC-FB118BA20895}" destId="{43EB907F-768E-4F9E-97F5-452B4551ABCC}" srcOrd="15" destOrd="0" presId="urn:microsoft.com/office/officeart/2005/8/layout/orgChart1"/>
    <dgm:cxn modelId="{37F210B5-4235-497F-BB7F-6D867874A8A0}" type="presParOf" srcId="{43EB907F-768E-4F9E-97F5-452B4551ABCC}" destId="{9FB62A2E-874C-4B3A-858C-EF5AEC7D6688}" srcOrd="0" destOrd="0" presId="urn:microsoft.com/office/officeart/2005/8/layout/orgChart1"/>
    <dgm:cxn modelId="{BA6BEA17-3699-41F7-9CA2-EF7F34C7C47C}" type="presParOf" srcId="{9FB62A2E-874C-4B3A-858C-EF5AEC7D6688}" destId="{E5E893BA-774F-443E-B955-574167C3C391}" srcOrd="0" destOrd="0" presId="urn:microsoft.com/office/officeart/2005/8/layout/orgChart1"/>
    <dgm:cxn modelId="{8AEFE70D-5F43-4B2D-BE09-C7F67928E682}" type="presParOf" srcId="{9FB62A2E-874C-4B3A-858C-EF5AEC7D6688}" destId="{DE82BAF7-258E-498C-B7A3-B34A8CA2A44C}" srcOrd="1" destOrd="0" presId="urn:microsoft.com/office/officeart/2005/8/layout/orgChart1"/>
    <dgm:cxn modelId="{3CC11058-0593-475E-9ABC-AA526DC99DAD}" type="presParOf" srcId="{43EB907F-768E-4F9E-97F5-452B4551ABCC}" destId="{5BD45BD9-5E55-4881-8119-F84733C996AA}" srcOrd="1" destOrd="0" presId="urn:microsoft.com/office/officeart/2005/8/layout/orgChart1"/>
    <dgm:cxn modelId="{3291C663-2DC6-44B4-A236-F60DB0FF2EF6}" type="presParOf" srcId="{43EB907F-768E-4F9E-97F5-452B4551ABCC}" destId="{E967F8B5-458B-4979-8B20-A938D5298565}" srcOrd="2" destOrd="0" presId="urn:microsoft.com/office/officeart/2005/8/layout/orgChart1"/>
    <dgm:cxn modelId="{BFB72707-1702-4DFE-829D-9CF3961DEE46}" type="presParOf" srcId="{8C18D7D9-B754-40B9-954B-0CBEC5F3633B}" destId="{C55BACCC-2D72-4B2B-8463-06F317BF14EF}" srcOrd="2" destOrd="0" presId="urn:microsoft.com/office/officeart/2005/8/layout/orgChart1"/>
    <dgm:cxn modelId="{A6083613-4CA4-4749-8E6C-A9C16B06E233}" type="presParOf" srcId="{D2832E8D-1704-48E8-80DC-668135D08DE4}" destId="{CA8C4B81-E693-4F88-AD47-870827492DAD}" srcOrd="6" destOrd="0" presId="urn:microsoft.com/office/officeart/2005/8/layout/orgChart1"/>
    <dgm:cxn modelId="{04BABD63-0812-47A4-BE79-9CD655D0C4A9}" type="presParOf" srcId="{D2832E8D-1704-48E8-80DC-668135D08DE4}" destId="{D2BBF2FD-914D-4D46-92D1-3C0648D1E519}" srcOrd="7" destOrd="0" presId="urn:microsoft.com/office/officeart/2005/8/layout/orgChart1"/>
    <dgm:cxn modelId="{8AB36FBC-8D57-4E1D-809F-86952676B1C2}" type="presParOf" srcId="{D2BBF2FD-914D-4D46-92D1-3C0648D1E519}" destId="{70088476-78C1-4478-B985-81380A2C74E0}" srcOrd="0" destOrd="0" presId="urn:microsoft.com/office/officeart/2005/8/layout/orgChart1"/>
    <dgm:cxn modelId="{5F7B49F1-429F-4A2E-8DE3-CA22B334C0DB}" type="presParOf" srcId="{70088476-78C1-4478-B985-81380A2C74E0}" destId="{A327D6B8-2F33-4557-AFC3-129BD74459B4}" srcOrd="0" destOrd="0" presId="urn:microsoft.com/office/officeart/2005/8/layout/orgChart1"/>
    <dgm:cxn modelId="{E8FE3C6E-167C-4113-B384-A6DE4C42EE72}" type="presParOf" srcId="{70088476-78C1-4478-B985-81380A2C74E0}" destId="{9F8F7098-F265-4B8F-ACF5-B41EECF35E82}" srcOrd="1" destOrd="0" presId="urn:microsoft.com/office/officeart/2005/8/layout/orgChart1"/>
    <dgm:cxn modelId="{1362D4F2-5271-435B-AEB7-7E06452DFA81}" type="presParOf" srcId="{D2BBF2FD-914D-4D46-92D1-3C0648D1E519}" destId="{FCECD955-7992-46B2-A13D-1FBEAAB0A1EB}" srcOrd="1" destOrd="0" presId="urn:microsoft.com/office/officeart/2005/8/layout/orgChart1"/>
    <dgm:cxn modelId="{D1007C40-0606-46DB-B757-7810949B8BE0}" type="presParOf" srcId="{FCECD955-7992-46B2-A13D-1FBEAAB0A1EB}" destId="{C8C5EBAE-EB74-4FBF-9BF4-ABBA011C57BC}" srcOrd="0" destOrd="0" presId="urn:microsoft.com/office/officeart/2005/8/layout/orgChart1"/>
    <dgm:cxn modelId="{DD616CDC-8A29-436F-95D7-4087CD32232B}" type="presParOf" srcId="{FCECD955-7992-46B2-A13D-1FBEAAB0A1EB}" destId="{75899147-0218-4956-BA54-AEC396248FFF}" srcOrd="1" destOrd="0" presId="urn:microsoft.com/office/officeart/2005/8/layout/orgChart1"/>
    <dgm:cxn modelId="{F464FC74-F9CD-44D5-ACBC-63532F6509DB}" type="presParOf" srcId="{75899147-0218-4956-BA54-AEC396248FFF}" destId="{A393FAF6-F7AD-45D6-AEB8-63EA032B5AEA}" srcOrd="0" destOrd="0" presId="urn:microsoft.com/office/officeart/2005/8/layout/orgChart1"/>
    <dgm:cxn modelId="{F03E8F8A-E9D9-4ED4-A36A-54033CEAF130}" type="presParOf" srcId="{A393FAF6-F7AD-45D6-AEB8-63EA032B5AEA}" destId="{32252E6E-CAA1-4AAB-A15A-E2BD3BE13EB8}" srcOrd="0" destOrd="0" presId="urn:microsoft.com/office/officeart/2005/8/layout/orgChart1"/>
    <dgm:cxn modelId="{3FE4E8EA-7086-49A7-8733-6FAC8218956E}" type="presParOf" srcId="{A393FAF6-F7AD-45D6-AEB8-63EA032B5AEA}" destId="{160ED020-B2E1-4EA8-868A-CBC1766D19CD}" srcOrd="1" destOrd="0" presId="urn:microsoft.com/office/officeart/2005/8/layout/orgChart1"/>
    <dgm:cxn modelId="{33FA77FE-E7A1-4372-81E1-4A41A02AADEA}" type="presParOf" srcId="{75899147-0218-4956-BA54-AEC396248FFF}" destId="{9D75BD33-C537-4238-A1FF-3067BC4FEB76}" srcOrd="1" destOrd="0" presId="urn:microsoft.com/office/officeart/2005/8/layout/orgChart1"/>
    <dgm:cxn modelId="{EFC4EA74-AAED-4593-859F-1C7B6D38666D}" type="presParOf" srcId="{75899147-0218-4956-BA54-AEC396248FFF}" destId="{118E5F90-6E6E-4696-9BB5-D1F60FD7FA70}" srcOrd="2" destOrd="0" presId="urn:microsoft.com/office/officeart/2005/8/layout/orgChart1"/>
    <dgm:cxn modelId="{8D49F00B-AF91-4D04-8E92-1D1B47107604}" type="presParOf" srcId="{FCECD955-7992-46B2-A13D-1FBEAAB0A1EB}" destId="{942DDB66-4323-49CF-BB73-6900AD4C3766}" srcOrd="2" destOrd="0" presId="urn:microsoft.com/office/officeart/2005/8/layout/orgChart1"/>
    <dgm:cxn modelId="{22EC9378-E791-4175-B32D-614DD4D6D5CE}" type="presParOf" srcId="{FCECD955-7992-46B2-A13D-1FBEAAB0A1EB}" destId="{EBAC5D2E-865F-473F-81D8-361626C38764}" srcOrd="3" destOrd="0" presId="urn:microsoft.com/office/officeart/2005/8/layout/orgChart1"/>
    <dgm:cxn modelId="{861E4FDE-27BF-4F79-A52F-689FDB813C47}" type="presParOf" srcId="{EBAC5D2E-865F-473F-81D8-361626C38764}" destId="{6CF60BC6-C6A9-42B8-9D28-E63CF7AA0F86}" srcOrd="0" destOrd="0" presId="urn:microsoft.com/office/officeart/2005/8/layout/orgChart1"/>
    <dgm:cxn modelId="{FA667BF1-81E4-461E-8B94-8898AA2C8E65}" type="presParOf" srcId="{6CF60BC6-C6A9-42B8-9D28-E63CF7AA0F86}" destId="{9207A998-E3B2-4160-80DB-B541F6585610}" srcOrd="0" destOrd="0" presId="urn:microsoft.com/office/officeart/2005/8/layout/orgChart1"/>
    <dgm:cxn modelId="{13AAE75E-6651-4EAA-BCF3-0AB9A017B8F0}" type="presParOf" srcId="{6CF60BC6-C6A9-42B8-9D28-E63CF7AA0F86}" destId="{53E9FA7D-F44C-4DEF-AE09-A80F5E4CC3CE}" srcOrd="1" destOrd="0" presId="urn:microsoft.com/office/officeart/2005/8/layout/orgChart1"/>
    <dgm:cxn modelId="{8A099329-717A-4997-AC4E-8A580BD4BE05}" type="presParOf" srcId="{EBAC5D2E-865F-473F-81D8-361626C38764}" destId="{4AC25FAE-0597-4784-80E9-EF20CBEEFD1E}" srcOrd="1" destOrd="0" presId="urn:microsoft.com/office/officeart/2005/8/layout/orgChart1"/>
    <dgm:cxn modelId="{0F951A33-9948-46A0-B332-7C62B9D59AF2}" type="presParOf" srcId="{4AC25FAE-0597-4784-80E9-EF20CBEEFD1E}" destId="{8725FA25-35DA-4B2E-8C65-C8F19C51D034}" srcOrd="0" destOrd="0" presId="urn:microsoft.com/office/officeart/2005/8/layout/orgChart1"/>
    <dgm:cxn modelId="{8C5A45ED-368B-4603-826C-7B587BD3ABDD}" type="presParOf" srcId="{4AC25FAE-0597-4784-80E9-EF20CBEEFD1E}" destId="{CF65966A-BC06-4A20-AB0E-DE80C60FBEBC}" srcOrd="1" destOrd="0" presId="urn:microsoft.com/office/officeart/2005/8/layout/orgChart1"/>
    <dgm:cxn modelId="{08AD30B2-09BD-43EA-AA46-1D84F7A2C4AB}" type="presParOf" srcId="{CF65966A-BC06-4A20-AB0E-DE80C60FBEBC}" destId="{8E5A3991-ADFA-473D-ADA4-B7909B41D5F0}" srcOrd="0" destOrd="0" presId="urn:microsoft.com/office/officeart/2005/8/layout/orgChart1"/>
    <dgm:cxn modelId="{072A78F0-1ADC-42D1-88F3-D5E7321F8331}" type="presParOf" srcId="{8E5A3991-ADFA-473D-ADA4-B7909B41D5F0}" destId="{89F4704C-247A-425B-BDEA-757DAC9413CB}" srcOrd="0" destOrd="0" presId="urn:microsoft.com/office/officeart/2005/8/layout/orgChart1"/>
    <dgm:cxn modelId="{37EB67D2-15DA-4B20-A129-41806ABE38AB}" type="presParOf" srcId="{8E5A3991-ADFA-473D-ADA4-B7909B41D5F0}" destId="{BBF74A9D-3BAA-4C0A-A5DE-8B1965E96998}" srcOrd="1" destOrd="0" presId="urn:microsoft.com/office/officeart/2005/8/layout/orgChart1"/>
    <dgm:cxn modelId="{01EA9C31-187D-4234-97E0-D9E4A3EEEFC0}" type="presParOf" srcId="{CF65966A-BC06-4A20-AB0E-DE80C60FBEBC}" destId="{322C8074-3B97-4863-B4AE-18A83C3872D1}" srcOrd="1" destOrd="0" presId="urn:microsoft.com/office/officeart/2005/8/layout/orgChart1"/>
    <dgm:cxn modelId="{4DD13AEA-A65C-45D6-8748-76DF1023AFCE}" type="presParOf" srcId="{CF65966A-BC06-4A20-AB0E-DE80C60FBEBC}" destId="{DDDAFE2C-86BC-4C55-B48C-D6184B40797D}" srcOrd="2" destOrd="0" presId="urn:microsoft.com/office/officeart/2005/8/layout/orgChart1"/>
    <dgm:cxn modelId="{0A95518C-335C-4FA5-80A6-211D883E041F}" type="presParOf" srcId="{4AC25FAE-0597-4784-80E9-EF20CBEEFD1E}" destId="{C65CD18C-2890-4F1D-B74A-A41376876275}" srcOrd="2" destOrd="0" presId="urn:microsoft.com/office/officeart/2005/8/layout/orgChart1"/>
    <dgm:cxn modelId="{FAC4BCC0-8F91-42AD-8805-8AC9F2C095D0}" type="presParOf" srcId="{4AC25FAE-0597-4784-80E9-EF20CBEEFD1E}" destId="{8DCADC04-9EE0-41D7-87C3-B53E43FA5E3C}" srcOrd="3" destOrd="0" presId="urn:microsoft.com/office/officeart/2005/8/layout/orgChart1"/>
    <dgm:cxn modelId="{05C04409-088A-4727-9A98-C7D4B78019D8}" type="presParOf" srcId="{8DCADC04-9EE0-41D7-87C3-B53E43FA5E3C}" destId="{BCD929E1-3829-4856-AD56-4C0AC3FE933A}" srcOrd="0" destOrd="0" presId="urn:microsoft.com/office/officeart/2005/8/layout/orgChart1"/>
    <dgm:cxn modelId="{77B4C55B-D8A2-410E-B5BE-9CA18E5A3E1A}" type="presParOf" srcId="{BCD929E1-3829-4856-AD56-4C0AC3FE933A}" destId="{B7018978-CD87-4DC4-9FCC-7321881145C0}" srcOrd="0" destOrd="0" presId="urn:microsoft.com/office/officeart/2005/8/layout/orgChart1"/>
    <dgm:cxn modelId="{1B902FF5-1CAE-404C-BAE6-4E4F3A536994}" type="presParOf" srcId="{BCD929E1-3829-4856-AD56-4C0AC3FE933A}" destId="{09F2438D-2AF9-4FC2-BD59-88D3D60C9F43}" srcOrd="1" destOrd="0" presId="urn:microsoft.com/office/officeart/2005/8/layout/orgChart1"/>
    <dgm:cxn modelId="{D3CB79A4-25A4-494B-A8AA-368C0CD4C493}" type="presParOf" srcId="{8DCADC04-9EE0-41D7-87C3-B53E43FA5E3C}" destId="{FA92AE35-7B9F-4DC0-8436-5D599119AC32}" srcOrd="1" destOrd="0" presId="urn:microsoft.com/office/officeart/2005/8/layout/orgChart1"/>
    <dgm:cxn modelId="{26337A7C-16C0-45A2-83B4-ADFD33289601}" type="presParOf" srcId="{8DCADC04-9EE0-41D7-87C3-B53E43FA5E3C}" destId="{5D1B69A0-B991-423C-AC3D-2438CC72B741}" srcOrd="2" destOrd="0" presId="urn:microsoft.com/office/officeart/2005/8/layout/orgChart1"/>
    <dgm:cxn modelId="{2D07CB09-2CBE-4935-A1BD-43B44BA0D2AF}" type="presParOf" srcId="{4AC25FAE-0597-4784-80E9-EF20CBEEFD1E}" destId="{9E7FA27E-EC79-4C41-8ECC-9BDB4FFFEA0F}" srcOrd="4" destOrd="0" presId="urn:microsoft.com/office/officeart/2005/8/layout/orgChart1"/>
    <dgm:cxn modelId="{EEEB9301-06D7-40E9-B3BB-3419FE5CFCE0}" type="presParOf" srcId="{4AC25FAE-0597-4784-80E9-EF20CBEEFD1E}" destId="{33EB167D-FDCD-4135-BB91-A4756A402EE9}" srcOrd="5" destOrd="0" presId="urn:microsoft.com/office/officeart/2005/8/layout/orgChart1"/>
    <dgm:cxn modelId="{1CD2658F-349A-4C08-ACD7-69D4E06F4CF9}" type="presParOf" srcId="{33EB167D-FDCD-4135-BB91-A4756A402EE9}" destId="{4B7AB402-BD93-4A2C-B3E4-5BDC93BE6DC3}" srcOrd="0" destOrd="0" presId="urn:microsoft.com/office/officeart/2005/8/layout/orgChart1"/>
    <dgm:cxn modelId="{E4A90BDB-E4A5-4012-BA27-6F0E634393A6}" type="presParOf" srcId="{4B7AB402-BD93-4A2C-B3E4-5BDC93BE6DC3}" destId="{2C16D8F2-DB5E-406D-90BF-74E4204969FF}" srcOrd="0" destOrd="0" presId="urn:microsoft.com/office/officeart/2005/8/layout/orgChart1"/>
    <dgm:cxn modelId="{FAE7D4AA-5FB4-4AF5-A4AC-397042E85237}" type="presParOf" srcId="{4B7AB402-BD93-4A2C-B3E4-5BDC93BE6DC3}" destId="{29133BD4-F702-4B0E-A6F0-DAECA84DDA3C}" srcOrd="1" destOrd="0" presId="urn:microsoft.com/office/officeart/2005/8/layout/orgChart1"/>
    <dgm:cxn modelId="{67E72774-8A52-4EA4-87CA-9F1C4A7AAAED}" type="presParOf" srcId="{33EB167D-FDCD-4135-BB91-A4756A402EE9}" destId="{11019D52-E63C-4979-A3D9-03600B78BB6C}" srcOrd="1" destOrd="0" presId="urn:microsoft.com/office/officeart/2005/8/layout/orgChart1"/>
    <dgm:cxn modelId="{2659E4B7-CF7D-4671-B1E2-128A2C3CE101}" type="presParOf" srcId="{33EB167D-FDCD-4135-BB91-A4756A402EE9}" destId="{8A518A7E-CF4D-4164-90FC-D380F7CF7505}" srcOrd="2" destOrd="0" presId="urn:microsoft.com/office/officeart/2005/8/layout/orgChart1"/>
    <dgm:cxn modelId="{538C8A46-6694-48C1-8487-702B00B5F48C}" type="presParOf" srcId="{4AC25FAE-0597-4784-80E9-EF20CBEEFD1E}" destId="{6B0AFD2F-0A04-4312-A8D3-0CC61F8EFF7E}" srcOrd="6" destOrd="0" presId="urn:microsoft.com/office/officeart/2005/8/layout/orgChart1"/>
    <dgm:cxn modelId="{77DCF5F2-F571-46E0-BD7C-395EA6438873}" type="presParOf" srcId="{4AC25FAE-0597-4784-80E9-EF20CBEEFD1E}" destId="{2593DDA7-32C9-40A8-8A3E-9EA4536823E5}" srcOrd="7" destOrd="0" presId="urn:microsoft.com/office/officeart/2005/8/layout/orgChart1"/>
    <dgm:cxn modelId="{53447F1A-B632-40B5-AFDC-98DC48F0ED9A}" type="presParOf" srcId="{2593DDA7-32C9-40A8-8A3E-9EA4536823E5}" destId="{89082B25-3031-4C3D-8DED-D32EAEC540FB}" srcOrd="0" destOrd="0" presId="urn:microsoft.com/office/officeart/2005/8/layout/orgChart1"/>
    <dgm:cxn modelId="{6552D903-CB4C-4DB1-BCB8-9FDA61855E09}" type="presParOf" srcId="{89082B25-3031-4C3D-8DED-D32EAEC540FB}" destId="{A20EA9F6-AD4D-4CF7-B5A5-AED4B1EB464D}" srcOrd="0" destOrd="0" presId="urn:microsoft.com/office/officeart/2005/8/layout/orgChart1"/>
    <dgm:cxn modelId="{1F404300-ECFC-43CF-8506-C8A30795C43D}" type="presParOf" srcId="{89082B25-3031-4C3D-8DED-D32EAEC540FB}" destId="{A5666DF9-5456-4516-A76F-A5CEE27FEA29}" srcOrd="1" destOrd="0" presId="urn:microsoft.com/office/officeart/2005/8/layout/orgChart1"/>
    <dgm:cxn modelId="{762927F6-7902-4F32-B065-A9152A63A44D}" type="presParOf" srcId="{2593DDA7-32C9-40A8-8A3E-9EA4536823E5}" destId="{BBE85FB3-F8A0-4E53-A12D-B0E56C9A5A59}" srcOrd="1" destOrd="0" presId="urn:microsoft.com/office/officeart/2005/8/layout/orgChart1"/>
    <dgm:cxn modelId="{B1B454CB-5807-4F9F-9849-B33266CC18B2}" type="presParOf" srcId="{2593DDA7-32C9-40A8-8A3E-9EA4536823E5}" destId="{EF9A75D7-9FBD-4BD3-A292-837278983655}" srcOrd="2" destOrd="0" presId="urn:microsoft.com/office/officeart/2005/8/layout/orgChart1"/>
    <dgm:cxn modelId="{EBA3559A-5008-4EAD-A663-DE1023F98544}" type="presParOf" srcId="{EBAC5D2E-865F-473F-81D8-361626C38764}" destId="{80554EF2-907D-489C-B0BE-EEC1F09DFF6F}" srcOrd="2" destOrd="0" presId="urn:microsoft.com/office/officeart/2005/8/layout/orgChart1"/>
    <dgm:cxn modelId="{934CA44F-1F2C-4B70-9037-061C0B25DF6B}" type="presParOf" srcId="{D2BBF2FD-914D-4D46-92D1-3C0648D1E519}" destId="{19021F6F-A6C8-4CDB-B0E7-0A161DB79C57}" srcOrd="2" destOrd="0" presId="urn:microsoft.com/office/officeart/2005/8/layout/orgChart1"/>
    <dgm:cxn modelId="{E468383B-0A96-43E2-B7B9-4E06CF33FB06}" type="presParOf" srcId="{3802D901-5427-45A4-9C8B-6F2562581D8F}" destId="{267F6AFA-7762-497A-9FDE-9898F2B8ABC8}" srcOrd="2" destOrd="0" presId="urn:microsoft.com/office/officeart/2005/8/layout/orgChart1"/>
    <dgm:cxn modelId="{15B338A8-0F15-48C7-BCB0-9DC3DA0049AA}" type="presParOf" srcId="{B9F5F9F0-7483-4576-B7E4-DB42739F6759}" destId="{BD656EF2-1442-4180-93B7-AB8DB17B6B95}" srcOrd="2" destOrd="0" presId="urn:microsoft.com/office/officeart/2005/8/layout/orgChart1"/>
    <dgm:cxn modelId="{7191F653-3806-4291-A45F-3BAE68FEDE9D}" type="presParOf" srcId="{CA525C30-C04D-43A8-8D57-D451D49537C8}" destId="{52206E53-7FC6-457B-93AC-F2E1217AE017}" srcOrd="2" destOrd="0" presId="urn:microsoft.com/office/officeart/2005/8/layout/orgChart1"/>
    <dgm:cxn modelId="{C6EDB165-BF95-4D3B-AEDA-EA4ED4D60AE4}" type="presParOf" srcId="{CA525C30-C04D-43A8-8D57-D451D49537C8}" destId="{2EDF7437-7BA0-44A5-BAF1-1FCDFB5D5436}" srcOrd="3" destOrd="0" presId="urn:microsoft.com/office/officeart/2005/8/layout/orgChart1"/>
    <dgm:cxn modelId="{B536F85E-8E44-4749-B27D-DC2D89C559D1}" type="presParOf" srcId="{2EDF7437-7BA0-44A5-BAF1-1FCDFB5D5436}" destId="{A0F36212-A524-427D-A25E-D5950D5214EE}" srcOrd="0" destOrd="0" presId="urn:microsoft.com/office/officeart/2005/8/layout/orgChart1"/>
    <dgm:cxn modelId="{D6216175-31E9-41BA-9CAF-F24F5AE13506}" type="presParOf" srcId="{A0F36212-A524-427D-A25E-D5950D5214EE}" destId="{4F11C943-DF72-401F-91D8-77353834A3CE}" srcOrd="0" destOrd="0" presId="urn:microsoft.com/office/officeart/2005/8/layout/orgChart1"/>
    <dgm:cxn modelId="{406377FE-4572-4602-9B56-7A26AB090CB5}" type="presParOf" srcId="{A0F36212-A524-427D-A25E-D5950D5214EE}" destId="{B1A970B9-8020-4B04-A8E8-83DAC3D58054}" srcOrd="1" destOrd="0" presId="urn:microsoft.com/office/officeart/2005/8/layout/orgChart1"/>
    <dgm:cxn modelId="{F5D33676-A595-46E7-92FB-EA88C1668D6B}" type="presParOf" srcId="{2EDF7437-7BA0-44A5-BAF1-1FCDFB5D5436}" destId="{A6937634-8E00-4766-A0BE-978FBB9ED1C9}" srcOrd="1" destOrd="0" presId="urn:microsoft.com/office/officeart/2005/8/layout/orgChart1"/>
    <dgm:cxn modelId="{6A9F08F9-4EBA-43F8-9FAF-525EEA2AF8D5}" type="presParOf" srcId="{2EDF7437-7BA0-44A5-BAF1-1FCDFB5D5436}" destId="{E0AFA37D-6C31-4AB4-A2B9-F1073289A861}" srcOrd="2" destOrd="0" presId="urn:microsoft.com/office/officeart/2005/8/layout/orgChart1"/>
    <dgm:cxn modelId="{22F836D8-47C8-4C2B-B969-056165E08BED}" type="presParOf" srcId="{CA525C30-C04D-43A8-8D57-D451D49537C8}" destId="{BA9AB482-B8AD-4905-8A69-3B8C583BBF1C}" srcOrd="4" destOrd="0" presId="urn:microsoft.com/office/officeart/2005/8/layout/orgChart1"/>
    <dgm:cxn modelId="{131D1E63-CC8F-4DAA-9FCF-80EFF99C782E}" type="presParOf" srcId="{CA525C30-C04D-43A8-8D57-D451D49537C8}" destId="{994A2821-9698-44E4-A59D-80AAF7BBAC29}" srcOrd="5" destOrd="0" presId="urn:microsoft.com/office/officeart/2005/8/layout/orgChart1"/>
    <dgm:cxn modelId="{606F816E-C7A2-47DA-89BD-390530C90FDF}" type="presParOf" srcId="{994A2821-9698-44E4-A59D-80AAF7BBAC29}" destId="{6BE0D353-6F01-4827-9753-8691237ACCFE}" srcOrd="0" destOrd="0" presId="urn:microsoft.com/office/officeart/2005/8/layout/orgChart1"/>
    <dgm:cxn modelId="{BC6C139A-05BB-4F84-B675-277482F0362C}" type="presParOf" srcId="{6BE0D353-6F01-4827-9753-8691237ACCFE}" destId="{A451EAAC-3F06-4E22-8706-BB257C433716}" srcOrd="0" destOrd="0" presId="urn:microsoft.com/office/officeart/2005/8/layout/orgChart1"/>
    <dgm:cxn modelId="{C9D1268C-74D3-4FF7-8C4B-FDD59EDE292F}" type="presParOf" srcId="{6BE0D353-6F01-4827-9753-8691237ACCFE}" destId="{E56BBCDE-AA53-4709-B013-3C2A91CE7B72}" srcOrd="1" destOrd="0" presId="urn:microsoft.com/office/officeart/2005/8/layout/orgChart1"/>
    <dgm:cxn modelId="{8E80E2E3-644E-446E-9929-3E8F48010655}" type="presParOf" srcId="{994A2821-9698-44E4-A59D-80AAF7BBAC29}" destId="{011818DB-1B6D-4FDD-A9C3-D67EE91BD131}" srcOrd="1" destOrd="0" presId="urn:microsoft.com/office/officeart/2005/8/layout/orgChart1"/>
    <dgm:cxn modelId="{B94D0E36-A51B-4D75-B8C7-1A84521C731E}" type="presParOf" srcId="{994A2821-9698-44E4-A59D-80AAF7BBAC29}" destId="{670876DB-B311-4168-8E86-8840BA0C47CD}" srcOrd="2" destOrd="0" presId="urn:microsoft.com/office/officeart/2005/8/layout/orgChart1"/>
    <dgm:cxn modelId="{9D8D3053-134C-450C-A7C3-6B714C6A13D7}" type="presParOf" srcId="{444F1D67-3F24-4BDB-B4AF-C57F82AC62E8}" destId="{116AF1E5-4BAA-479D-80EA-8D327CF447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9AB482-B8AD-4905-8A69-3B8C583BBF1C}">
      <dsp:nvSpPr>
        <dsp:cNvPr id="0" name=""/>
        <dsp:cNvSpPr/>
      </dsp:nvSpPr>
      <dsp:spPr>
        <a:xfrm>
          <a:off x="3464980" y="422954"/>
          <a:ext cx="1021140" cy="17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611"/>
              </a:lnTo>
              <a:lnTo>
                <a:pt x="1021140" y="88611"/>
              </a:lnTo>
              <a:lnTo>
                <a:pt x="1021140" y="1772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06E53-7FC6-457B-93AC-F2E1217AE017}">
      <dsp:nvSpPr>
        <dsp:cNvPr id="0" name=""/>
        <dsp:cNvSpPr/>
      </dsp:nvSpPr>
      <dsp:spPr>
        <a:xfrm>
          <a:off x="3419260" y="422954"/>
          <a:ext cx="91440" cy="1772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2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AFD2F-0A04-4312-A8D3-0CC61F8EFF7E}">
      <dsp:nvSpPr>
        <dsp:cNvPr id="0" name=""/>
        <dsp:cNvSpPr/>
      </dsp:nvSpPr>
      <dsp:spPr>
        <a:xfrm>
          <a:off x="4509329" y="2819681"/>
          <a:ext cx="126587" cy="2185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5747"/>
              </a:lnTo>
              <a:lnTo>
                <a:pt x="126587" y="2185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FA27E-EC79-4C41-8ECC-9BDB4FFFEA0F}">
      <dsp:nvSpPr>
        <dsp:cNvPr id="0" name=""/>
        <dsp:cNvSpPr/>
      </dsp:nvSpPr>
      <dsp:spPr>
        <a:xfrm>
          <a:off x="4509329" y="2819681"/>
          <a:ext cx="126587" cy="1586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6565"/>
              </a:lnTo>
              <a:lnTo>
                <a:pt x="126587" y="15865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CD18C-2890-4F1D-B74A-A41376876275}">
      <dsp:nvSpPr>
        <dsp:cNvPr id="0" name=""/>
        <dsp:cNvSpPr/>
      </dsp:nvSpPr>
      <dsp:spPr>
        <a:xfrm>
          <a:off x="4509329" y="2819681"/>
          <a:ext cx="126587" cy="987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384"/>
              </a:lnTo>
              <a:lnTo>
                <a:pt x="126587" y="987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5FA25-35DA-4B2E-8C65-C8F19C51D034}">
      <dsp:nvSpPr>
        <dsp:cNvPr id="0" name=""/>
        <dsp:cNvSpPr/>
      </dsp:nvSpPr>
      <dsp:spPr>
        <a:xfrm>
          <a:off x="4509329" y="2819681"/>
          <a:ext cx="126587" cy="388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202"/>
              </a:lnTo>
              <a:lnTo>
                <a:pt x="126587" y="3882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DDB66-4323-49CF-BB73-6900AD4C3766}">
      <dsp:nvSpPr>
        <dsp:cNvPr id="0" name=""/>
        <dsp:cNvSpPr/>
      </dsp:nvSpPr>
      <dsp:spPr>
        <a:xfrm>
          <a:off x="4336326" y="2220499"/>
          <a:ext cx="510570" cy="17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611"/>
              </a:lnTo>
              <a:lnTo>
                <a:pt x="510570" y="88611"/>
              </a:lnTo>
              <a:lnTo>
                <a:pt x="510570" y="1772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5EBAE-EB74-4FBF-9BF4-ABBA011C57BC}">
      <dsp:nvSpPr>
        <dsp:cNvPr id="0" name=""/>
        <dsp:cNvSpPr/>
      </dsp:nvSpPr>
      <dsp:spPr>
        <a:xfrm>
          <a:off x="3825755" y="2220499"/>
          <a:ext cx="510570" cy="177222"/>
        </a:xfrm>
        <a:custGeom>
          <a:avLst/>
          <a:gdLst/>
          <a:ahLst/>
          <a:cxnLst/>
          <a:rect l="0" t="0" r="0" b="0"/>
          <a:pathLst>
            <a:path>
              <a:moveTo>
                <a:pt x="510570" y="0"/>
              </a:moveTo>
              <a:lnTo>
                <a:pt x="510570" y="88611"/>
              </a:lnTo>
              <a:lnTo>
                <a:pt x="0" y="88611"/>
              </a:lnTo>
              <a:lnTo>
                <a:pt x="0" y="1772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C4B81-E693-4F88-AD47-870827492DAD}">
      <dsp:nvSpPr>
        <dsp:cNvPr id="0" name=""/>
        <dsp:cNvSpPr/>
      </dsp:nvSpPr>
      <dsp:spPr>
        <a:xfrm>
          <a:off x="2443840" y="1621317"/>
          <a:ext cx="1892486" cy="17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611"/>
              </a:lnTo>
              <a:lnTo>
                <a:pt x="1892486" y="88611"/>
              </a:lnTo>
              <a:lnTo>
                <a:pt x="1892486" y="1772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921A7-B8B7-4E64-BCCC-4A9744B708F7}">
      <dsp:nvSpPr>
        <dsp:cNvPr id="0" name=""/>
        <dsp:cNvSpPr/>
      </dsp:nvSpPr>
      <dsp:spPr>
        <a:xfrm>
          <a:off x="2256068" y="2220499"/>
          <a:ext cx="126587" cy="4582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82474"/>
              </a:lnTo>
              <a:lnTo>
                <a:pt x="126587" y="45824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7D315-E5F1-4832-86B7-017326FE2876}">
      <dsp:nvSpPr>
        <dsp:cNvPr id="0" name=""/>
        <dsp:cNvSpPr/>
      </dsp:nvSpPr>
      <dsp:spPr>
        <a:xfrm>
          <a:off x="2256068" y="2220499"/>
          <a:ext cx="126587" cy="3983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292"/>
              </a:lnTo>
              <a:lnTo>
                <a:pt x="126587" y="3983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9C1F99-8BF7-432E-861F-21D482FA6FD4}">
      <dsp:nvSpPr>
        <dsp:cNvPr id="0" name=""/>
        <dsp:cNvSpPr/>
      </dsp:nvSpPr>
      <dsp:spPr>
        <a:xfrm>
          <a:off x="2256068" y="2220499"/>
          <a:ext cx="126587" cy="3384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111"/>
              </a:lnTo>
              <a:lnTo>
                <a:pt x="126587" y="33841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16365-0FF8-43DD-82DA-8E6E239548B0}">
      <dsp:nvSpPr>
        <dsp:cNvPr id="0" name=""/>
        <dsp:cNvSpPr/>
      </dsp:nvSpPr>
      <dsp:spPr>
        <a:xfrm>
          <a:off x="2256068" y="2220499"/>
          <a:ext cx="126587" cy="278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4929"/>
              </a:lnTo>
              <a:lnTo>
                <a:pt x="126587" y="278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A8BC69-5846-43D4-8A4A-E441E129C134}">
      <dsp:nvSpPr>
        <dsp:cNvPr id="0" name=""/>
        <dsp:cNvSpPr/>
      </dsp:nvSpPr>
      <dsp:spPr>
        <a:xfrm>
          <a:off x="2256068" y="2220499"/>
          <a:ext cx="126587" cy="2185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5747"/>
              </a:lnTo>
              <a:lnTo>
                <a:pt x="126587" y="2185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8871E-8469-4965-A63E-7EA6BD78AF3F}">
      <dsp:nvSpPr>
        <dsp:cNvPr id="0" name=""/>
        <dsp:cNvSpPr/>
      </dsp:nvSpPr>
      <dsp:spPr>
        <a:xfrm>
          <a:off x="2256068" y="2220499"/>
          <a:ext cx="126587" cy="1586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6565"/>
              </a:lnTo>
              <a:lnTo>
                <a:pt x="126587" y="15865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98B09-9F6B-4A79-907B-770215740B16}">
      <dsp:nvSpPr>
        <dsp:cNvPr id="0" name=""/>
        <dsp:cNvSpPr/>
      </dsp:nvSpPr>
      <dsp:spPr>
        <a:xfrm>
          <a:off x="2256068" y="2220499"/>
          <a:ext cx="126587" cy="987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384"/>
              </a:lnTo>
              <a:lnTo>
                <a:pt x="126587" y="987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83A40-1F8E-4080-A2E0-DB97C5D99717}">
      <dsp:nvSpPr>
        <dsp:cNvPr id="0" name=""/>
        <dsp:cNvSpPr/>
      </dsp:nvSpPr>
      <dsp:spPr>
        <a:xfrm>
          <a:off x="2256068" y="2220499"/>
          <a:ext cx="126587" cy="388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202"/>
              </a:lnTo>
              <a:lnTo>
                <a:pt x="126587" y="3882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45686A-1CBD-459F-94F4-BE3C38CB665E}">
      <dsp:nvSpPr>
        <dsp:cNvPr id="0" name=""/>
        <dsp:cNvSpPr/>
      </dsp:nvSpPr>
      <dsp:spPr>
        <a:xfrm>
          <a:off x="2443840" y="1621317"/>
          <a:ext cx="149795" cy="17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611"/>
              </a:lnTo>
              <a:lnTo>
                <a:pt x="149795" y="88611"/>
              </a:lnTo>
              <a:lnTo>
                <a:pt x="149795" y="1772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F896C-33EC-4A2A-8404-D02C86A5CEA5}">
      <dsp:nvSpPr>
        <dsp:cNvPr id="0" name=""/>
        <dsp:cNvSpPr/>
      </dsp:nvSpPr>
      <dsp:spPr>
        <a:xfrm>
          <a:off x="1234927" y="2220499"/>
          <a:ext cx="126587" cy="3983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292"/>
              </a:lnTo>
              <a:lnTo>
                <a:pt x="126587" y="3983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67086-5CA0-4AFE-A7D5-997F36B736F9}">
      <dsp:nvSpPr>
        <dsp:cNvPr id="0" name=""/>
        <dsp:cNvSpPr/>
      </dsp:nvSpPr>
      <dsp:spPr>
        <a:xfrm>
          <a:off x="1234927" y="2220499"/>
          <a:ext cx="126587" cy="3384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111"/>
              </a:lnTo>
              <a:lnTo>
                <a:pt x="126587" y="33841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60A0D-D5CA-4019-B1AF-7AFCEEBC22CD}">
      <dsp:nvSpPr>
        <dsp:cNvPr id="0" name=""/>
        <dsp:cNvSpPr/>
      </dsp:nvSpPr>
      <dsp:spPr>
        <a:xfrm>
          <a:off x="1234927" y="2220499"/>
          <a:ext cx="126587" cy="278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4929"/>
              </a:lnTo>
              <a:lnTo>
                <a:pt x="126587" y="278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2121D-BCC5-4965-8578-6636999F59D8}">
      <dsp:nvSpPr>
        <dsp:cNvPr id="0" name=""/>
        <dsp:cNvSpPr/>
      </dsp:nvSpPr>
      <dsp:spPr>
        <a:xfrm>
          <a:off x="1234927" y="2220499"/>
          <a:ext cx="126587" cy="2185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5747"/>
              </a:lnTo>
              <a:lnTo>
                <a:pt x="126587" y="2185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5D3D3-EB6D-4621-90C2-F21033A9C519}">
      <dsp:nvSpPr>
        <dsp:cNvPr id="0" name=""/>
        <dsp:cNvSpPr/>
      </dsp:nvSpPr>
      <dsp:spPr>
        <a:xfrm>
          <a:off x="1234927" y="2220499"/>
          <a:ext cx="126587" cy="1586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6565"/>
              </a:lnTo>
              <a:lnTo>
                <a:pt x="126587" y="15865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AEFAA-DEAC-467A-8C70-9A6EAA615054}">
      <dsp:nvSpPr>
        <dsp:cNvPr id="0" name=""/>
        <dsp:cNvSpPr/>
      </dsp:nvSpPr>
      <dsp:spPr>
        <a:xfrm>
          <a:off x="1234927" y="2220499"/>
          <a:ext cx="126587" cy="987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384"/>
              </a:lnTo>
              <a:lnTo>
                <a:pt x="126587" y="987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85890-25BC-4225-80D9-D8A1E566E6A4}">
      <dsp:nvSpPr>
        <dsp:cNvPr id="0" name=""/>
        <dsp:cNvSpPr/>
      </dsp:nvSpPr>
      <dsp:spPr>
        <a:xfrm>
          <a:off x="1234927" y="2220499"/>
          <a:ext cx="126587" cy="388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202"/>
              </a:lnTo>
              <a:lnTo>
                <a:pt x="126587" y="3882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886698-C7D7-45DB-903A-23595C0EC6A1}">
      <dsp:nvSpPr>
        <dsp:cNvPr id="0" name=""/>
        <dsp:cNvSpPr/>
      </dsp:nvSpPr>
      <dsp:spPr>
        <a:xfrm>
          <a:off x="1572494" y="1621317"/>
          <a:ext cx="871345" cy="177222"/>
        </a:xfrm>
        <a:custGeom>
          <a:avLst/>
          <a:gdLst/>
          <a:ahLst/>
          <a:cxnLst/>
          <a:rect l="0" t="0" r="0" b="0"/>
          <a:pathLst>
            <a:path>
              <a:moveTo>
                <a:pt x="871345" y="0"/>
              </a:moveTo>
              <a:lnTo>
                <a:pt x="871345" y="88611"/>
              </a:lnTo>
              <a:lnTo>
                <a:pt x="0" y="88611"/>
              </a:lnTo>
              <a:lnTo>
                <a:pt x="0" y="1772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2A9C9-3542-494D-9EBC-957625D13926}">
      <dsp:nvSpPr>
        <dsp:cNvPr id="0" name=""/>
        <dsp:cNvSpPr/>
      </dsp:nvSpPr>
      <dsp:spPr>
        <a:xfrm>
          <a:off x="213786" y="2220499"/>
          <a:ext cx="126587" cy="4582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82474"/>
              </a:lnTo>
              <a:lnTo>
                <a:pt x="126587" y="45824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13903-F9F9-491E-BC16-6CF74E9F8C39}">
      <dsp:nvSpPr>
        <dsp:cNvPr id="0" name=""/>
        <dsp:cNvSpPr/>
      </dsp:nvSpPr>
      <dsp:spPr>
        <a:xfrm>
          <a:off x="213786" y="2220499"/>
          <a:ext cx="126587" cy="3983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292"/>
              </a:lnTo>
              <a:lnTo>
                <a:pt x="126587" y="3983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E36D3-551B-468E-A499-C208B5CCD1AF}">
      <dsp:nvSpPr>
        <dsp:cNvPr id="0" name=""/>
        <dsp:cNvSpPr/>
      </dsp:nvSpPr>
      <dsp:spPr>
        <a:xfrm>
          <a:off x="213786" y="2220499"/>
          <a:ext cx="126587" cy="3384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111"/>
              </a:lnTo>
              <a:lnTo>
                <a:pt x="126587" y="33841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DD426-E53E-4EAD-8DA8-86A5260DFB23}">
      <dsp:nvSpPr>
        <dsp:cNvPr id="0" name=""/>
        <dsp:cNvSpPr/>
      </dsp:nvSpPr>
      <dsp:spPr>
        <a:xfrm>
          <a:off x="213786" y="2220499"/>
          <a:ext cx="126587" cy="278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4929"/>
              </a:lnTo>
              <a:lnTo>
                <a:pt x="126587" y="278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8B058-9B78-4285-8082-337FC86F7CC4}">
      <dsp:nvSpPr>
        <dsp:cNvPr id="0" name=""/>
        <dsp:cNvSpPr/>
      </dsp:nvSpPr>
      <dsp:spPr>
        <a:xfrm>
          <a:off x="213786" y="2220499"/>
          <a:ext cx="126587" cy="2185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5747"/>
              </a:lnTo>
              <a:lnTo>
                <a:pt x="126587" y="2185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416CF-85AA-4DC6-B1F3-3B9FA34CEC4C}">
      <dsp:nvSpPr>
        <dsp:cNvPr id="0" name=""/>
        <dsp:cNvSpPr/>
      </dsp:nvSpPr>
      <dsp:spPr>
        <a:xfrm>
          <a:off x="213786" y="2220499"/>
          <a:ext cx="126587" cy="1586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6565"/>
              </a:lnTo>
              <a:lnTo>
                <a:pt x="126587" y="15865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4B8B7-B4BC-4977-9A74-F5775DFF061F}">
      <dsp:nvSpPr>
        <dsp:cNvPr id="0" name=""/>
        <dsp:cNvSpPr/>
      </dsp:nvSpPr>
      <dsp:spPr>
        <a:xfrm>
          <a:off x="213786" y="2220499"/>
          <a:ext cx="126587" cy="987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384"/>
              </a:lnTo>
              <a:lnTo>
                <a:pt x="126587" y="987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85033-EE3A-4278-90BF-27AE494D44A2}">
      <dsp:nvSpPr>
        <dsp:cNvPr id="0" name=""/>
        <dsp:cNvSpPr/>
      </dsp:nvSpPr>
      <dsp:spPr>
        <a:xfrm>
          <a:off x="213786" y="2220499"/>
          <a:ext cx="126587" cy="388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202"/>
              </a:lnTo>
              <a:lnTo>
                <a:pt x="126587" y="3882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0112F-51B0-476B-B9D2-E58582C990DF}">
      <dsp:nvSpPr>
        <dsp:cNvPr id="0" name=""/>
        <dsp:cNvSpPr/>
      </dsp:nvSpPr>
      <dsp:spPr>
        <a:xfrm>
          <a:off x="551354" y="1621317"/>
          <a:ext cx="1892486" cy="177222"/>
        </a:xfrm>
        <a:custGeom>
          <a:avLst/>
          <a:gdLst/>
          <a:ahLst/>
          <a:cxnLst/>
          <a:rect l="0" t="0" r="0" b="0"/>
          <a:pathLst>
            <a:path>
              <a:moveTo>
                <a:pt x="1892486" y="0"/>
              </a:moveTo>
              <a:lnTo>
                <a:pt x="1892486" y="88611"/>
              </a:lnTo>
              <a:lnTo>
                <a:pt x="0" y="88611"/>
              </a:lnTo>
              <a:lnTo>
                <a:pt x="0" y="1772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055-BA9E-4DE5-B8FE-BFC7AF01344E}">
      <dsp:nvSpPr>
        <dsp:cNvPr id="0" name=""/>
        <dsp:cNvSpPr/>
      </dsp:nvSpPr>
      <dsp:spPr>
        <a:xfrm>
          <a:off x="2398120" y="1022136"/>
          <a:ext cx="91440" cy="1772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2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F13C5-EACA-4BE8-A2B0-7960AD9288E4}">
      <dsp:nvSpPr>
        <dsp:cNvPr id="0" name=""/>
        <dsp:cNvSpPr/>
      </dsp:nvSpPr>
      <dsp:spPr>
        <a:xfrm>
          <a:off x="2443840" y="422954"/>
          <a:ext cx="1021140" cy="177222"/>
        </a:xfrm>
        <a:custGeom>
          <a:avLst/>
          <a:gdLst/>
          <a:ahLst/>
          <a:cxnLst/>
          <a:rect l="0" t="0" r="0" b="0"/>
          <a:pathLst>
            <a:path>
              <a:moveTo>
                <a:pt x="1021140" y="0"/>
              </a:moveTo>
              <a:lnTo>
                <a:pt x="1021140" y="88611"/>
              </a:lnTo>
              <a:lnTo>
                <a:pt x="0" y="88611"/>
              </a:lnTo>
              <a:lnTo>
                <a:pt x="0" y="1772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C3DB3-28C9-462A-83AE-AA0C4DD81772}">
      <dsp:nvSpPr>
        <dsp:cNvPr id="0" name=""/>
        <dsp:cNvSpPr/>
      </dsp:nvSpPr>
      <dsp:spPr>
        <a:xfrm>
          <a:off x="3043021" y="995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Главная (index.html)</a:t>
          </a:r>
          <a:endParaRPr lang="ru-RU" sz="1000" kern="1200"/>
        </a:p>
      </dsp:txBody>
      <dsp:txXfrm>
        <a:off x="3043021" y="995"/>
        <a:ext cx="843917" cy="421958"/>
      </dsp:txXfrm>
    </dsp:sp>
    <dsp:sp modelId="{DB4B6071-6C88-4F40-95BF-A3DDD3A79C43}">
      <dsp:nvSpPr>
        <dsp:cNvPr id="0" name=""/>
        <dsp:cNvSpPr/>
      </dsp:nvSpPr>
      <dsp:spPr>
        <a:xfrm>
          <a:off x="2021881" y="600177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Главное меню</a:t>
          </a:r>
          <a:endParaRPr lang="ru-RU" sz="1000" kern="1200"/>
        </a:p>
      </dsp:txBody>
      <dsp:txXfrm>
        <a:off x="2021881" y="600177"/>
        <a:ext cx="843917" cy="421958"/>
      </dsp:txXfrm>
    </dsp:sp>
    <dsp:sp modelId="{580A4E0E-B216-4AB4-8753-D8CE68D028FB}">
      <dsp:nvSpPr>
        <dsp:cNvPr id="0" name=""/>
        <dsp:cNvSpPr/>
      </dsp:nvSpPr>
      <dsp:spPr>
        <a:xfrm>
          <a:off x="2021881" y="1199358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Главы (chapters.html)</a:t>
          </a:r>
          <a:endParaRPr lang="ru-RU" sz="1000" kern="1200"/>
        </a:p>
      </dsp:txBody>
      <dsp:txXfrm>
        <a:off x="2021881" y="1199358"/>
        <a:ext cx="843917" cy="421958"/>
      </dsp:txXfrm>
    </dsp:sp>
    <dsp:sp modelId="{6A3A3496-F9BC-40E7-BB14-BF7ED3CD77E7}">
      <dsp:nvSpPr>
        <dsp:cNvPr id="0" name=""/>
        <dsp:cNvSpPr/>
      </dsp:nvSpPr>
      <dsp:spPr>
        <a:xfrm>
          <a:off x="129395" y="1798540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Глава I: Вход в безумие</a:t>
          </a:r>
          <a:endParaRPr lang="ru-RU" sz="1000" kern="1200"/>
        </a:p>
      </dsp:txBody>
      <dsp:txXfrm>
        <a:off x="129395" y="1798540"/>
        <a:ext cx="843917" cy="421958"/>
      </dsp:txXfrm>
    </dsp:sp>
    <dsp:sp modelId="{CCFFED0A-00E7-41BB-A83A-D53E70E2B824}">
      <dsp:nvSpPr>
        <dsp:cNvPr id="0" name=""/>
        <dsp:cNvSpPr/>
      </dsp:nvSpPr>
      <dsp:spPr>
        <a:xfrm>
          <a:off x="340374" y="2397722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Пустой Коридор (corridor.html)</a:t>
          </a:r>
          <a:endParaRPr lang="ru-RU" sz="1000" kern="1200"/>
        </a:p>
      </dsp:txBody>
      <dsp:txXfrm>
        <a:off x="340374" y="2397722"/>
        <a:ext cx="843917" cy="421958"/>
      </dsp:txXfrm>
    </dsp:sp>
    <dsp:sp modelId="{552C4A69-02AA-4E59-A224-1D2D35909F45}">
      <dsp:nvSpPr>
        <dsp:cNvPr id="0" name=""/>
        <dsp:cNvSpPr/>
      </dsp:nvSpPr>
      <dsp:spPr>
        <a:xfrm>
          <a:off x="340374" y="2996904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/>
            <a:t>Левая</a:t>
          </a:r>
          <a:r>
            <a:rPr lang="en-US" sz="1000" kern="1200"/>
            <a:t> </a:t>
          </a:r>
          <a:r>
            <a:rPr lang="ru-RU" sz="1000" kern="1200"/>
            <a:t>Палата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left</a:t>
          </a:r>
          <a:r>
            <a:rPr lang="ru-RU" sz="1000" kern="1200"/>
            <a:t>_</a:t>
          </a:r>
          <a:r>
            <a:rPr lang="en-US" sz="1000" kern="1200"/>
            <a:t>room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340374" y="2996904"/>
        <a:ext cx="843917" cy="421958"/>
      </dsp:txXfrm>
    </dsp:sp>
    <dsp:sp modelId="{27D6FF29-E4A6-4C36-AFAC-B1001C5E0633}">
      <dsp:nvSpPr>
        <dsp:cNvPr id="0" name=""/>
        <dsp:cNvSpPr/>
      </dsp:nvSpPr>
      <dsp:spPr>
        <a:xfrm>
          <a:off x="340374" y="3596085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/>
            <a:t>Правая</a:t>
          </a:r>
          <a:r>
            <a:rPr lang="en-US" sz="1000" kern="1200"/>
            <a:t> </a:t>
          </a:r>
          <a:r>
            <a:rPr lang="ru-RU" sz="1000" kern="1200"/>
            <a:t>Камера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right</a:t>
          </a:r>
          <a:r>
            <a:rPr lang="ru-RU" sz="1000" kern="1200"/>
            <a:t>_</a:t>
          </a:r>
          <a:r>
            <a:rPr lang="en-US" sz="1000" kern="1200"/>
            <a:t>room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340374" y="3596085"/>
        <a:ext cx="843917" cy="421958"/>
      </dsp:txXfrm>
    </dsp:sp>
    <dsp:sp modelId="{DCA2187C-AFAB-459A-8AA6-F185EB8903F8}">
      <dsp:nvSpPr>
        <dsp:cNvPr id="0" name=""/>
        <dsp:cNvSpPr/>
      </dsp:nvSpPr>
      <dsp:spPr>
        <a:xfrm>
          <a:off x="340374" y="4195267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/>
            <a:t>Тайная</a:t>
          </a:r>
          <a:r>
            <a:rPr lang="en-US" sz="1000" kern="1200"/>
            <a:t> </a:t>
          </a:r>
          <a:r>
            <a:rPr lang="ru-RU" sz="1000" kern="1200"/>
            <a:t>Лаборатория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secret</a:t>
          </a:r>
          <a:r>
            <a:rPr lang="ru-RU" sz="1000" kern="1200"/>
            <a:t>_</a:t>
          </a:r>
          <a:r>
            <a:rPr lang="en-US" sz="1000" kern="1200"/>
            <a:t>lab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340374" y="4195267"/>
        <a:ext cx="843917" cy="421958"/>
      </dsp:txXfrm>
    </dsp:sp>
    <dsp:sp modelId="{A2DA33A6-67B8-4D59-868D-CB6D368DD46B}">
      <dsp:nvSpPr>
        <dsp:cNvPr id="0" name=""/>
        <dsp:cNvSpPr/>
      </dsp:nvSpPr>
      <dsp:spPr>
        <a:xfrm>
          <a:off x="340374" y="4794449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/>
            <a:t>Под</a:t>
          </a:r>
          <a:r>
            <a:rPr lang="en-US" sz="1000" kern="1200"/>
            <a:t> </a:t>
          </a:r>
          <a:r>
            <a:rPr lang="ru-RU" sz="1000" kern="1200"/>
            <a:t>кроватью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under</a:t>
          </a:r>
          <a:r>
            <a:rPr lang="ru-RU" sz="1000" kern="1200"/>
            <a:t>_</a:t>
          </a:r>
          <a:r>
            <a:rPr lang="en-US" sz="1000" kern="1200"/>
            <a:t>bed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340374" y="4794449"/>
        <a:ext cx="843917" cy="421958"/>
      </dsp:txXfrm>
    </dsp:sp>
    <dsp:sp modelId="{CA70AE2D-A221-483B-A87A-6B27355BC605}">
      <dsp:nvSpPr>
        <dsp:cNvPr id="0" name=""/>
        <dsp:cNvSpPr/>
      </dsp:nvSpPr>
      <dsp:spPr>
        <a:xfrm>
          <a:off x="340374" y="5393631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Дневник — Часть 1 (diary_page1.html)</a:t>
          </a:r>
          <a:endParaRPr lang="ru-RU" sz="1000" kern="1200"/>
        </a:p>
      </dsp:txBody>
      <dsp:txXfrm>
        <a:off x="340374" y="5393631"/>
        <a:ext cx="843917" cy="421958"/>
      </dsp:txXfrm>
    </dsp:sp>
    <dsp:sp modelId="{1C603A56-EA8F-4E26-9CF3-623ED50B6BD2}">
      <dsp:nvSpPr>
        <dsp:cNvPr id="0" name=""/>
        <dsp:cNvSpPr/>
      </dsp:nvSpPr>
      <dsp:spPr>
        <a:xfrm>
          <a:off x="340374" y="5992812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Фонарик (flashlight.html)</a:t>
          </a:r>
          <a:endParaRPr lang="ru-RU" sz="1000" kern="1200"/>
        </a:p>
      </dsp:txBody>
      <dsp:txXfrm>
        <a:off x="340374" y="5992812"/>
        <a:ext cx="843917" cy="421958"/>
      </dsp:txXfrm>
    </dsp:sp>
    <dsp:sp modelId="{CF3E313A-13DB-4395-B79B-D601C4D65AF3}">
      <dsp:nvSpPr>
        <dsp:cNvPr id="0" name=""/>
        <dsp:cNvSpPr/>
      </dsp:nvSpPr>
      <dsp:spPr>
        <a:xfrm>
          <a:off x="340374" y="6591994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/>
            <a:t>Записи</a:t>
          </a:r>
          <a:r>
            <a:rPr lang="en-US" sz="1000" kern="1200"/>
            <a:t> </a:t>
          </a:r>
          <a:r>
            <a:rPr lang="ru-RU" sz="1000" kern="1200"/>
            <a:t>Лаборатории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lab</a:t>
          </a:r>
          <a:r>
            <a:rPr lang="ru-RU" sz="1000" kern="1200"/>
            <a:t>_</a:t>
          </a:r>
          <a:r>
            <a:rPr lang="en-US" sz="1000" kern="1200"/>
            <a:t>notes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340374" y="6591994"/>
        <a:ext cx="843917" cy="421958"/>
      </dsp:txXfrm>
    </dsp:sp>
    <dsp:sp modelId="{63048F35-F59A-4A5B-8D64-9689D6BED56D}">
      <dsp:nvSpPr>
        <dsp:cNvPr id="0" name=""/>
        <dsp:cNvSpPr/>
      </dsp:nvSpPr>
      <dsp:spPr>
        <a:xfrm>
          <a:off x="1150535" y="1798540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Глава II: Погружение</a:t>
          </a:r>
          <a:endParaRPr lang="ru-RU" sz="1000" kern="1200"/>
        </a:p>
      </dsp:txBody>
      <dsp:txXfrm>
        <a:off x="1150535" y="1798540"/>
        <a:ext cx="843917" cy="421958"/>
      </dsp:txXfrm>
    </dsp:sp>
    <dsp:sp modelId="{65D79E0B-C902-48DE-9934-5BCDBE6D1268}">
      <dsp:nvSpPr>
        <dsp:cNvPr id="0" name=""/>
        <dsp:cNvSpPr/>
      </dsp:nvSpPr>
      <dsp:spPr>
        <a:xfrm>
          <a:off x="1361515" y="2397722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Ужасающий Коридор (corridor2.html)</a:t>
          </a:r>
          <a:endParaRPr lang="ru-RU" sz="1000" kern="1200"/>
        </a:p>
      </dsp:txBody>
      <dsp:txXfrm>
        <a:off x="1361515" y="2397722"/>
        <a:ext cx="843917" cy="421958"/>
      </dsp:txXfrm>
    </dsp:sp>
    <dsp:sp modelId="{E3BB25FD-E3B6-43D9-8EB4-310AD66F5F46}">
      <dsp:nvSpPr>
        <dsp:cNvPr id="0" name=""/>
        <dsp:cNvSpPr/>
      </dsp:nvSpPr>
      <dsp:spPr>
        <a:xfrm>
          <a:off x="1361515" y="2996904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Узкий Шкаф (closet.html)</a:t>
          </a:r>
          <a:endParaRPr lang="ru-RU" sz="1000" kern="1200"/>
        </a:p>
      </dsp:txBody>
      <dsp:txXfrm>
        <a:off x="1361515" y="2996904"/>
        <a:ext cx="843917" cy="421958"/>
      </dsp:txXfrm>
    </dsp:sp>
    <dsp:sp modelId="{87A3532F-242A-4026-AA40-3EA1393BD0F7}">
      <dsp:nvSpPr>
        <dsp:cNvPr id="0" name=""/>
        <dsp:cNvSpPr/>
      </dsp:nvSpPr>
      <dsp:spPr>
        <a:xfrm>
          <a:off x="1361515" y="3596085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Подвал (cellar.html)</a:t>
          </a:r>
          <a:endParaRPr lang="ru-RU" sz="1000" kern="1200"/>
        </a:p>
      </dsp:txBody>
      <dsp:txXfrm>
        <a:off x="1361515" y="3596085"/>
        <a:ext cx="843917" cy="421958"/>
      </dsp:txXfrm>
    </dsp:sp>
    <dsp:sp modelId="{EF39045B-6BAD-409F-BCF2-8C9DEF9C760E}">
      <dsp:nvSpPr>
        <dsp:cNvPr id="0" name=""/>
        <dsp:cNvSpPr/>
      </dsp:nvSpPr>
      <dsp:spPr>
        <a:xfrm>
          <a:off x="1361515" y="4195267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/>
            <a:t>Камера</a:t>
          </a:r>
          <a:r>
            <a:rPr lang="en-US" sz="1000" kern="1200"/>
            <a:t> </a:t>
          </a:r>
          <a:r>
            <a:rPr lang="ru-RU" sz="1000" kern="1200"/>
            <a:t>/</a:t>
          </a:r>
          <a:r>
            <a:rPr lang="en-US" sz="1000" kern="1200"/>
            <a:t> </a:t>
          </a:r>
          <a:r>
            <a:rPr lang="ru-RU" sz="1000" kern="1200"/>
            <a:t>Видео‑режим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camera</a:t>
          </a:r>
          <a:r>
            <a:rPr lang="ru-RU" sz="1000" kern="1200"/>
            <a:t>_</a:t>
          </a:r>
          <a:r>
            <a:rPr lang="en-US" sz="1000" kern="1200"/>
            <a:t>mode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1361515" y="4195267"/>
        <a:ext cx="843917" cy="421958"/>
      </dsp:txXfrm>
    </dsp:sp>
    <dsp:sp modelId="{98AC5E07-0972-40A3-98FE-04846FC7C701}">
      <dsp:nvSpPr>
        <dsp:cNvPr id="0" name=""/>
        <dsp:cNvSpPr/>
      </dsp:nvSpPr>
      <dsp:spPr>
        <a:xfrm>
          <a:off x="1361515" y="4794449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Фото №23 (photo.html)</a:t>
          </a:r>
          <a:endParaRPr lang="ru-RU" sz="1000" kern="1200"/>
        </a:p>
      </dsp:txBody>
      <dsp:txXfrm>
        <a:off x="1361515" y="4794449"/>
        <a:ext cx="843917" cy="421958"/>
      </dsp:txXfrm>
    </dsp:sp>
    <dsp:sp modelId="{D5610B97-141E-4D83-B046-625BEC47BE3F}">
      <dsp:nvSpPr>
        <dsp:cNvPr id="0" name=""/>
        <dsp:cNvSpPr/>
      </dsp:nvSpPr>
      <dsp:spPr>
        <a:xfrm>
          <a:off x="1361515" y="5393631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Дневник — Часть 2 (diary_page2.html)</a:t>
          </a:r>
          <a:endParaRPr lang="ru-RU" sz="1000" kern="1200"/>
        </a:p>
      </dsp:txBody>
      <dsp:txXfrm>
        <a:off x="1361515" y="5393631"/>
        <a:ext cx="843917" cy="421958"/>
      </dsp:txXfrm>
    </dsp:sp>
    <dsp:sp modelId="{77D8E023-699D-46AF-AE28-E848DA1614AD}">
      <dsp:nvSpPr>
        <dsp:cNvPr id="0" name=""/>
        <dsp:cNvSpPr/>
      </dsp:nvSpPr>
      <dsp:spPr>
        <a:xfrm>
          <a:off x="1361515" y="5992812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Диктофон (recorder.html)</a:t>
          </a:r>
          <a:endParaRPr lang="ru-RU" sz="1000" kern="1200"/>
        </a:p>
      </dsp:txBody>
      <dsp:txXfrm>
        <a:off x="1361515" y="5992812"/>
        <a:ext cx="843917" cy="421958"/>
      </dsp:txXfrm>
    </dsp:sp>
    <dsp:sp modelId="{4B2BA7E0-2D4D-40FE-B283-5E1EA27FB858}">
      <dsp:nvSpPr>
        <dsp:cNvPr id="0" name=""/>
        <dsp:cNvSpPr/>
      </dsp:nvSpPr>
      <dsp:spPr>
        <a:xfrm>
          <a:off x="2171676" y="1798540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Глава III: Кульминация</a:t>
          </a:r>
          <a:endParaRPr lang="ru-RU" sz="1000" kern="1200"/>
        </a:p>
      </dsp:txBody>
      <dsp:txXfrm>
        <a:off x="2171676" y="1798540"/>
        <a:ext cx="843917" cy="421958"/>
      </dsp:txXfrm>
    </dsp:sp>
    <dsp:sp modelId="{F7A5EBF6-4CC5-4AF5-B7B2-D99DC50E26C3}">
      <dsp:nvSpPr>
        <dsp:cNvPr id="0" name=""/>
        <dsp:cNvSpPr/>
      </dsp:nvSpPr>
      <dsp:spPr>
        <a:xfrm>
          <a:off x="2382656" y="2397722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Аппарат «Сеанс» (machine.html)</a:t>
          </a:r>
          <a:endParaRPr lang="ru-RU" sz="1000" kern="1200"/>
        </a:p>
      </dsp:txBody>
      <dsp:txXfrm>
        <a:off x="2382656" y="2397722"/>
        <a:ext cx="843917" cy="421958"/>
      </dsp:txXfrm>
    </dsp:sp>
    <dsp:sp modelId="{3EF9DF41-47D5-49E7-BF25-515748614D37}">
      <dsp:nvSpPr>
        <dsp:cNvPr id="0" name=""/>
        <dsp:cNvSpPr/>
      </dsp:nvSpPr>
      <dsp:spPr>
        <a:xfrm>
          <a:off x="2382656" y="2996904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Пациент 23 (face23.html)</a:t>
          </a:r>
          <a:endParaRPr lang="ru-RU" sz="1000" kern="1200"/>
        </a:p>
      </dsp:txBody>
      <dsp:txXfrm>
        <a:off x="2382656" y="2996904"/>
        <a:ext cx="843917" cy="421958"/>
      </dsp:txXfrm>
    </dsp:sp>
    <dsp:sp modelId="{51B4FAD7-A589-4BFC-874D-CC3A41FCD9ED}">
      <dsp:nvSpPr>
        <dsp:cNvPr id="0" name=""/>
        <dsp:cNvSpPr/>
      </dsp:nvSpPr>
      <dsp:spPr>
        <a:xfrm>
          <a:off x="2382656" y="3596085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Союзник (ally.html)</a:t>
          </a:r>
          <a:endParaRPr lang="ru-RU" sz="1000" kern="1200"/>
        </a:p>
      </dsp:txBody>
      <dsp:txXfrm>
        <a:off x="2382656" y="3596085"/>
        <a:ext cx="843917" cy="421958"/>
      </dsp:txXfrm>
    </dsp:sp>
    <dsp:sp modelId="{B0A5BDC4-8FC0-445A-8E5B-E384CE8A5F42}">
      <dsp:nvSpPr>
        <dsp:cNvPr id="0" name=""/>
        <dsp:cNvSpPr/>
      </dsp:nvSpPr>
      <dsp:spPr>
        <a:xfrm>
          <a:off x="2382656" y="4195267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Туннель (tunnel.html)</a:t>
          </a:r>
          <a:endParaRPr lang="ru-RU" sz="1000" kern="1200"/>
        </a:p>
      </dsp:txBody>
      <dsp:txXfrm>
        <a:off x="2382656" y="4195267"/>
        <a:ext cx="843917" cy="421958"/>
      </dsp:txXfrm>
    </dsp:sp>
    <dsp:sp modelId="{50F831C9-0483-4980-97A9-534ECCB598E1}">
      <dsp:nvSpPr>
        <dsp:cNvPr id="0" name=""/>
        <dsp:cNvSpPr/>
      </dsp:nvSpPr>
      <dsp:spPr>
        <a:xfrm>
          <a:off x="2382656" y="4794449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Крик (shout.html)</a:t>
          </a:r>
          <a:endParaRPr lang="ru-RU" sz="1000" kern="1200"/>
        </a:p>
      </dsp:txBody>
      <dsp:txXfrm>
        <a:off x="2382656" y="4794449"/>
        <a:ext cx="843917" cy="421958"/>
      </dsp:txXfrm>
    </dsp:sp>
    <dsp:sp modelId="{8F18C22A-AFBF-4BE7-BE97-11BB815AACD3}">
      <dsp:nvSpPr>
        <dsp:cNvPr id="0" name=""/>
        <dsp:cNvSpPr/>
      </dsp:nvSpPr>
      <dsp:spPr>
        <a:xfrm>
          <a:off x="2382656" y="5393631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Видео‑режим II (camera_mode2.html)</a:t>
          </a:r>
          <a:endParaRPr lang="ru-RU" sz="1000" kern="1200"/>
        </a:p>
      </dsp:txBody>
      <dsp:txXfrm>
        <a:off x="2382656" y="5393631"/>
        <a:ext cx="843917" cy="421958"/>
      </dsp:txXfrm>
    </dsp:sp>
    <dsp:sp modelId="{BFDD6EB9-ACE7-4021-AFFB-AA1C295243FC}">
      <dsp:nvSpPr>
        <dsp:cNvPr id="0" name=""/>
        <dsp:cNvSpPr/>
      </dsp:nvSpPr>
      <dsp:spPr>
        <a:xfrm>
          <a:off x="2382656" y="5992812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Доказательства (evidence.html)</a:t>
          </a:r>
          <a:endParaRPr lang="ru-RU" sz="1000" kern="1200"/>
        </a:p>
      </dsp:txBody>
      <dsp:txXfrm>
        <a:off x="2382656" y="5992812"/>
        <a:ext cx="843917" cy="421958"/>
      </dsp:txXfrm>
    </dsp:sp>
    <dsp:sp modelId="{E5E893BA-774F-443E-B955-574167C3C391}">
      <dsp:nvSpPr>
        <dsp:cNvPr id="0" name=""/>
        <dsp:cNvSpPr/>
      </dsp:nvSpPr>
      <dsp:spPr>
        <a:xfrm>
          <a:off x="2382656" y="6591994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Публикация (media.html)</a:t>
          </a:r>
          <a:endParaRPr lang="ru-RU" sz="1000" kern="1200"/>
        </a:p>
      </dsp:txBody>
      <dsp:txXfrm>
        <a:off x="2382656" y="6591994"/>
        <a:ext cx="843917" cy="421958"/>
      </dsp:txXfrm>
    </dsp:sp>
    <dsp:sp modelId="{A327D6B8-2F33-4557-AFC3-129BD74459B4}">
      <dsp:nvSpPr>
        <dsp:cNvPr id="0" name=""/>
        <dsp:cNvSpPr/>
      </dsp:nvSpPr>
      <dsp:spPr>
        <a:xfrm>
          <a:off x="3914367" y="1798540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Развязка</a:t>
          </a:r>
          <a:endParaRPr lang="ru-RU" sz="1000" kern="1200"/>
        </a:p>
      </dsp:txBody>
      <dsp:txXfrm>
        <a:off x="3914367" y="1798540"/>
        <a:ext cx="843917" cy="421958"/>
      </dsp:txXfrm>
    </dsp:sp>
    <dsp:sp modelId="{32252E6E-CAA1-4AAB-A15A-E2BD3BE13EB8}">
      <dsp:nvSpPr>
        <dsp:cNvPr id="0" name=""/>
        <dsp:cNvSpPr/>
      </dsp:nvSpPr>
      <dsp:spPr>
        <a:xfrm>
          <a:off x="3403796" y="2397722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Выход (exit.html)</a:t>
          </a:r>
          <a:endParaRPr lang="ru-RU" sz="1000" kern="1200"/>
        </a:p>
      </dsp:txBody>
      <dsp:txXfrm>
        <a:off x="3403796" y="2397722"/>
        <a:ext cx="843917" cy="421958"/>
      </dsp:txXfrm>
    </dsp:sp>
    <dsp:sp modelId="{9207A998-E3B2-4160-80DB-B541F6585610}">
      <dsp:nvSpPr>
        <dsp:cNvPr id="0" name=""/>
        <dsp:cNvSpPr/>
      </dsp:nvSpPr>
      <dsp:spPr>
        <a:xfrm>
          <a:off x="4424937" y="2397722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Финалы</a:t>
          </a:r>
          <a:endParaRPr lang="ru-RU" sz="1000" kern="1200"/>
        </a:p>
      </dsp:txBody>
      <dsp:txXfrm>
        <a:off x="4424937" y="2397722"/>
        <a:ext cx="843917" cy="421958"/>
      </dsp:txXfrm>
    </dsp:sp>
    <dsp:sp modelId="{89F4704C-247A-425B-BDEA-757DAC9413CB}">
      <dsp:nvSpPr>
        <dsp:cNvPr id="0" name=""/>
        <dsp:cNvSpPr/>
      </dsp:nvSpPr>
      <dsp:spPr>
        <a:xfrm>
          <a:off x="4635916" y="2996904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Концовка A (endA.html)</a:t>
          </a:r>
          <a:endParaRPr lang="ru-RU" sz="1000" kern="1200"/>
        </a:p>
      </dsp:txBody>
      <dsp:txXfrm>
        <a:off x="4635916" y="2996904"/>
        <a:ext cx="843917" cy="421958"/>
      </dsp:txXfrm>
    </dsp:sp>
    <dsp:sp modelId="{B7018978-CD87-4DC4-9FCC-7321881145C0}">
      <dsp:nvSpPr>
        <dsp:cNvPr id="0" name=""/>
        <dsp:cNvSpPr/>
      </dsp:nvSpPr>
      <dsp:spPr>
        <a:xfrm>
          <a:off x="4635916" y="3596085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Концовка B (endB.html)</a:t>
          </a:r>
          <a:endParaRPr lang="ru-RU" sz="1000" kern="1200"/>
        </a:p>
      </dsp:txBody>
      <dsp:txXfrm>
        <a:off x="4635916" y="3596085"/>
        <a:ext cx="843917" cy="421958"/>
      </dsp:txXfrm>
    </dsp:sp>
    <dsp:sp modelId="{2C16D8F2-DB5E-406D-90BF-74E4204969FF}">
      <dsp:nvSpPr>
        <dsp:cNvPr id="0" name=""/>
        <dsp:cNvSpPr/>
      </dsp:nvSpPr>
      <dsp:spPr>
        <a:xfrm>
          <a:off x="4635916" y="4195267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Концовка C (endC.html)</a:t>
          </a:r>
          <a:endParaRPr lang="ru-RU" sz="1000" kern="1200"/>
        </a:p>
      </dsp:txBody>
      <dsp:txXfrm>
        <a:off x="4635916" y="4195267"/>
        <a:ext cx="843917" cy="421958"/>
      </dsp:txXfrm>
    </dsp:sp>
    <dsp:sp modelId="{A20EA9F6-AD4D-4CF7-B5A5-AED4B1EB464D}">
      <dsp:nvSpPr>
        <dsp:cNvPr id="0" name=""/>
        <dsp:cNvSpPr/>
      </dsp:nvSpPr>
      <dsp:spPr>
        <a:xfrm>
          <a:off x="4635916" y="4794449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Концовка D (endD.html)</a:t>
          </a:r>
          <a:endParaRPr lang="ru-RU" sz="1000" kern="1200"/>
        </a:p>
      </dsp:txBody>
      <dsp:txXfrm>
        <a:off x="4635916" y="4794449"/>
        <a:ext cx="843917" cy="421958"/>
      </dsp:txXfrm>
    </dsp:sp>
    <dsp:sp modelId="{4F11C943-DF72-401F-91D8-77353834A3CE}">
      <dsp:nvSpPr>
        <dsp:cNvPr id="0" name=""/>
        <dsp:cNvSpPr/>
      </dsp:nvSpPr>
      <dsp:spPr>
        <a:xfrm>
          <a:off x="3043021" y="600177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Об игре (about.html)</a:t>
          </a:r>
          <a:endParaRPr lang="ru-RU" sz="1000" kern="1200"/>
        </a:p>
      </dsp:txBody>
      <dsp:txXfrm>
        <a:off x="3043021" y="600177"/>
        <a:ext cx="843917" cy="421958"/>
      </dsp:txXfrm>
    </dsp:sp>
    <dsp:sp modelId="{A451EAAC-3F06-4E22-8706-BB257C433716}">
      <dsp:nvSpPr>
        <dsp:cNvPr id="0" name=""/>
        <dsp:cNvSpPr/>
      </dsp:nvSpPr>
      <dsp:spPr>
        <a:xfrm>
          <a:off x="4064162" y="600177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Об авторах (authors.html)</a:t>
          </a:r>
          <a:endParaRPr lang="ru-RU" sz="1000" kern="1200"/>
        </a:p>
      </dsp:txBody>
      <dsp:txXfrm>
        <a:off x="4064162" y="600177"/>
        <a:ext cx="843917" cy="4219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1B8381-7951-48BE-B665-1F9961202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7</cp:revision>
  <dcterms:created xsi:type="dcterms:W3CDTF">2013-12-23T23:15:00Z</dcterms:created>
  <dcterms:modified xsi:type="dcterms:W3CDTF">2025-05-16T08:03:00Z</dcterms:modified>
  <cp:category/>
</cp:coreProperties>
</file>